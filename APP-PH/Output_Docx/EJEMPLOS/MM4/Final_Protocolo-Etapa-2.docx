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a"/>
      </w:pPr>
      <w:r>
        <w:t>DESCRIPCIÓN DEL LOTE D-SESENTA Y CINCO (D-65)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nueve metros con cincuenta y cinco centímetros (9.55m)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un centímetro (6.01m) hasta llegar al punto cuatro (4), de este punto con rumbo norte treinta (30°) grados, tres (03") minutos, cincuenta y ocho (58") segundos oeste, se miden cinco metros con cero centímetros (5.00m) hasta llegar al punto cinco (5), de este punto con rumbo norte catorce (14°) grados, cincuenta y seis (56") minutos, dos (02") segundos este, se miden diecisiete metros con veintiseis centímetros (17.26m)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noventa y dos metros cuadrados con treinta y nueve decímetros cuadrados (192.39m²). ----------------------------------------------</w:t>
      </w:r>
    </w:p>
    <w:p>
      <w:pPr>
        <w:pStyle w:val="maiNN"/>
      </w:pPr>
      <w:r>
        <w:t xml:space="preserve">LINDEROS: </w:t>
      </w:r>
      <w:r>
        <w:t>Norte: lote D-sesenta y cuatro (D-64); Sur: Calle cuatro mil setecientos cincuenta y cuatro; Este: lote D-sesenta y seis (D-66); Oeste: Calle cuatro mil setecientos cincuenta y cuatro.---------------</w:t>
      </w:r>
    </w:p>
    <w:p>
      <w:pPr>
        <w:pStyle w:val="maiNN"/>
      </w:pPr>
      <w:r>
        <w:t>DECLARACIÓN DE MEJORAS DE LOTE: D-65 --------------------------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TREINTA Y CUATRO BALBOAS CON SETENTA Y SEIS CENTAVOS (US$334.76).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CUATROCIENTOS SETENTA Y OCHO BALBOAS CON SETENTA Y SEIS CENTAVOS (US$35,478.76).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CINCO POR CIENTO (0.35%). ------------------------------------------------------------------------------------------------------------------</w:t>
      </w:r>
    </w:p>
    <w:p>
      <w:pPr>
        <w:pStyle w:val="ba"/>
      </w:pPr>
      <w:r>
        <w:t>DESCRIPCIÓN DEL LOTE D-SESENTA Y SEIS (D-66)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lote D-sesenta y tres (D-63); Sur: Calle cuatro mil setecientos cincuenta y cuatro; Este: lote D-sesenta y siete (D-67); Oeste: lote D-sesenta y cinco (D-65).---------------</w:t>
      </w:r>
    </w:p>
    <w:p>
      <w:pPr>
        <w:pStyle w:val="maiNN"/>
      </w:pPr>
      <w:r>
        <w:t>DECLARACIÓN DE MEJORAS DE LOTE: D-66 --------------------------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D-SESENTA Y SIETE (D-67)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lote D-sesenta y dos (D-62); Sur: Calle cuatro mil setecientos cincuenta y cuatro; Este: lote D-sesenta y ocho (D-68); Oeste: lote D-sesenta y seis (D-66).---------------</w:t>
      </w:r>
    </w:p>
    <w:p>
      <w:pPr>
        <w:pStyle w:val="maiNN"/>
      </w:pPr>
      <w:r>
        <w:t>DECLARACIÓN DE MEJORAS DE LOTE: D-67 --------------------------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D-SESENTA Y OCHO (D-68)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lote D-sesenta y uno (D-61); Sur: Calle cuatro mil setecientos cincuenta y cuatro; Este: lote D-sesenta y nueve (D-69); Oeste: lote D-sesenta y siete (D-67).---------------</w:t>
      </w:r>
    </w:p>
    <w:p>
      <w:pPr>
        <w:pStyle w:val="maiNN"/>
      </w:pPr>
      <w:r>
        <w:t>DECLARACIÓN DE MEJORAS DE LOTE: D-68 --------------------------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D-SESENTA Y NUEVE (D-69)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lote D-sesenta (D-60); Sur: Calle cuatro mil setecientos cincuenta y cuatro; Este: lote D-setenta (D-70); Oeste: lote D-sesenta y ocho (D-68).---------------</w:t>
      </w:r>
    </w:p>
    <w:p>
      <w:pPr>
        <w:pStyle w:val="maiNN"/>
      </w:pPr>
      <w:r>
        <w:t>DECLARACIÓN DE MEJORAS DE LOTE: D-69 --------------------------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D-SETENTA (D-70)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lote D-cincuenta y nueve (D-59); Sur: Calle cuatro mil setecientos cincuenta y cuatro; Este: lote D-setenta y uno (D-71); Oeste: lote D-sesenta y nueve (D-69).---------------</w:t>
      </w:r>
    </w:p>
    <w:p>
      <w:pPr>
        <w:pStyle w:val="maiNN"/>
      </w:pPr>
      <w:r>
        <w:t>DECLARACIÓN DE MEJORAS DE LOTE: D-70 --------------------------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D-SETENTA Y UNO (D-71)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lote D-cincuenta y ocho (D-58); Sur: Calle cuatro mil setecientos cincuenta y cuatro; Este: lote D-setenta y dos (D-72); Oeste: lote D-setenta (D-70).---------------</w:t>
      </w:r>
    </w:p>
    <w:p>
      <w:pPr>
        <w:pStyle w:val="maiNN"/>
      </w:pPr>
      <w:r>
        <w:t>DECLARACIÓN DE MEJORAS DE LOTE: D-71 --------------------------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D-SETENTA Y DOS (D-72)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cero centímetros (7.00m)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siete metros con cero centímetros (7.00m)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cinco metros cuadrados con sesenta decímetros cuadrados (145.60m²). ----------------------------------------------</w:t>
      </w:r>
    </w:p>
    <w:p>
      <w:pPr>
        <w:pStyle w:val="maiNN"/>
      </w:pPr>
      <w:r>
        <w:t xml:space="preserve">LINDEROS: </w:t>
      </w:r>
      <w:r>
        <w:t>Norte: lote D-cincuenta y siete (D-57); Sur: Calle cuatro mil setecientos cincuenta y cuatro; Este: lote D-setenta y tres (D-73); Oeste: lote D-setenta y uno (D-71).---------------</w:t>
      </w:r>
    </w:p>
    <w:p>
      <w:pPr>
        <w:pStyle w:val="maiNN"/>
      </w:pPr>
      <w:r>
        <w:t>DECLARACIÓN DE MEJORAS DE LOTE: D-72 --------------------------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TRES BALBOAS CON TREINTA Y CUATRO CENTAVOS (US$253.34).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NOVENTA Y SIETE BALBOAS CON TREINTA Y CUATRO CENTAVOS (US$35,397.34).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VEINTISIETE POR CIENTO (0.27%). ------------------------------------------------------------------------------------------------------------------</w:t>
      </w:r>
    </w:p>
    <w:p>
      <w:pPr>
        <w:pStyle w:val="ba"/>
      </w:pPr>
      <w:r>
        <w:t>DESCRIPCIÓN DEL LOTE D-SETENTA Y TRES (D-73)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cero centímetros (7.00m)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siete metros con cero centímetros (7.00m)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cinco metros cuadrados con sesenta decímetros cuadrados (145.60m²). ----------------------------------------------</w:t>
      </w:r>
    </w:p>
    <w:p>
      <w:pPr>
        <w:pStyle w:val="maiNN"/>
      </w:pPr>
      <w:r>
        <w:t xml:space="preserve">LINDEROS: </w:t>
      </w:r>
      <w:r>
        <w:t>Norte: muro perimetral; Sur: Calle cuatro mil setecientos cincuenta y cuatro; Este: lote D-setenta y cuatro (D-74); Oeste: lote D-setenta y dos (D-72).---------------</w:t>
      </w:r>
    </w:p>
    <w:p>
      <w:pPr>
        <w:pStyle w:val="maiNN"/>
      </w:pPr>
      <w:r>
        <w:t>DECLARACIÓN DE MEJORAS DE LOTE: D-73 --------------------------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TRES BALBOAS CON TREINTA Y CUATRO CENTAVOS (US$253.34).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NOVENTA Y SIETE BALBOAS CON TREINTA Y CUATRO CENTAVOS (US$35,397.34).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VEINTISIETE POR CIENTO (0.27%). ------------------------------------------------------------------------------------------------------------------</w:t>
      </w:r>
    </w:p>
    <w:p>
      <w:pPr>
        <w:pStyle w:val="ba"/>
      </w:pPr>
      <w:r>
        <w:t>DESCRIPCIÓN DEL LOTE D-SETENTA Y CUATRO (D-74)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muro perimetral; Sur: Calle cuatro mil setecientos cincuenta y cuatro; Este: lote D-setenta y cinco (D-75); Oeste: lote D-setenta y tres (D-73).---------------</w:t>
      </w:r>
    </w:p>
    <w:p>
      <w:pPr>
        <w:pStyle w:val="maiNN"/>
      </w:pPr>
      <w:r>
        <w:t>DECLARACIÓN DE MEJORAS DE LOTE: D-74 --------------------------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D-SETENTA Y CINCO (D-75)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muro perimetral; Sur: Calle cuatro mil setecientos cincuenta y cuatro; Este: lote D-setenta y seis (D-76); Oeste: lote D-setenta y cuatro (D-74).---------------</w:t>
      </w:r>
    </w:p>
    <w:p>
      <w:pPr>
        <w:pStyle w:val="maiNN"/>
      </w:pPr>
      <w:r>
        <w:t>DECLARACIÓN DE MEJORAS DE LOTE: D-75 --------------------------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D-SETENTA Y SEIS (D-76)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muro perimetral; Sur: Calle cuatro mil setecientos cincuenta y cuatro; Este: lote D-setenta y siete (D-77); Oeste: lote D-setenta y cinco (D-75).---------------</w:t>
      </w:r>
    </w:p>
    <w:p>
      <w:pPr>
        <w:pStyle w:val="maiNN"/>
      </w:pPr>
      <w:r>
        <w:t>DECLARACIÓN DE MEJORAS DE LOTE: D-76 --------------------------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D-SETENTA Y SIETE (D-77)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muro perimetral; Sur: Calle cuatro mil setecientos cincuenta y cuatro; Este: lote D-setenta y ocho (D-78); Oeste: lote D-setenta y seis (D-76).---------------</w:t>
      </w:r>
    </w:p>
    <w:p>
      <w:pPr>
        <w:pStyle w:val="maiNN"/>
      </w:pPr>
      <w:r>
        <w:t>DECLARACIÓN DE MEJORAS DE LOTE: D-77 --------------------------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D-SETENTA Y OCHO (D-78)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muro perimetral; Sur: Calle cuatro mil setecientos cincuenta y cuatro; Este: lote D-setenta y nueve (D-79); Oeste: lote D-setenta y siete (D-77).---------------</w:t>
      </w:r>
    </w:p>
    <w:p>
      <w:pPr>
        <w:pStyle w:val="maiNN"/>
      </w:pPr>
      <w:r>
        <w:t>DECLARACIÓN DE MEJORAS DE LOTE: D-78 --------------------------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D-SETENTA Y NUEVE (D-79)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muro perimetral; Sur: Calle cuatro mil setecientos cincuenta y cuatro; Este: lote D-ochenta (D-80); Oeste: lote D-setenta y ocho (D-78).---------------</w:t>
      </w:r>
    </w:p>
    <w:p>
      <w:pPr>
        <w:pStyle w:val="maiNN"/>
      </w:pPr>
      <w:r>
        <w:t>DECLARACIÓN DE MEJORAS DE LOTE: D-79 --------------------------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D-OCHENTA (D-80)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cero centímetros (7.00m)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siete metros con cero centímetros (7.00m)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cinco metros cuadrados con sesenta decímetros cuadrados (145.60m²). ----------------------------------------------</w:t>
      </w:r>
    </w:p>
    <w:p>
      <w:pPr>
        <w:pStyle w:val="maiNN"/>
      </w:pPr>
      <w:r>
        <w:t xml:space="preserve">LINDEROS: </w:t>
      </w:r>
      <w:r>
        <w:t>Norte: muro perimetral; Sur: Calle cuatro mil setecientos cincuenta y cuatro; Este: lote D-ochenta y uno (D-81); Oeste: lote D-setenta y nueve (D-79).---------------</w:t>
      </w:r>
    </w:p>
    <w:p>
      <w:pPr>
        <w:pStyle w:val="maiNN"/>
      </w:pPr>
      <w:r>
        <w:t>DECLARACIÓN DE MEJORAS DE LOTE: D-80 --------------------------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TRES BALBOAS CON TREINTA Y CUATRO CENTAVOS (US$253.34).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NOVENTA Y SIETE BALBOAS CON TREINTA Y CUATRO CENTAVOS (US$35,397.34).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VEINTISIETE POR CIENTO (0.27%). ------------------------------------------------------------------------------------------------------------------</w:t>
      </w:r>
    </w:p>
    <w:p>
      <w:pPr>
        <w:pStyle w:val="ba"/>
      </w:pPr>
      <w:r>
        <w:t>DESCRIPCIÓN DEL LOTE D-OCHENTA Y UNO (D-81)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cero centímetros (7.00m)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siete metros con cero centímetros (7.00m)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cinco metros cuadrados con sesenta decímetros cuadrados (145.60m²). ----------------------------------------------</w:t>
      </w:r>
    </w:p>
    <w:p>
      <w:pPr>
        <w:pStyle w:val="maiNN"/>
      </w:pPr>
      <w:r>
        <w:t xml:space="preserve">LINDEROS: </w:t>
      </w:r>
      <w:r>
        <w:t>Norte: muro perimetral; Sur: Calle cuatro mil setecientos cincuenta y cuatro; Este: lote D-ochenta y dos (D-82); Oeste: lote D-ochenta (D-80).---------------</w:t>
      </w:r>
    </w:p>
    <w:p>
      <w:pPr>
        <w:pStyle w:val="maiNN"/>
      </w:pPr>
      <w:r>
        <w:t>DECLARACIÓN DE MEJORAS DE LOTE: D-81 --------------------------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TRES BALBOAS CON TREINTA Y CUATRO CENTAVOS (US$253.34).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NOVENTA Y SIETE BALBOAS CON TREINTA Y CUATRO CENTAVOS (US$35,397.34).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VEINTISIETE POR CIENTO (0.27%). ------------------------------------------------------------------------------------------------------------------</w:t>
      </w:r>
    </w:p>
    <w:p>
      <w:pPr>
        <w:pStyle w:val="ba"/>
      </w:pPr>
      <w:r>
        <w:t>DESCRIPCIÓN DEL LOTE D-OCHENTA Y DOS (D-82)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muro perimetral; Sur: Calle cuatro mil setecientos cincuenta y cuatro; Este: lote D-ochenta y tres (D-83); Oeste: lote D-ochenta y uno (D-81).---------------</w:t>
      </w:r>
    </w:p>
    <w:p>
      <w:pPr>
        <w:pStyle w:val="maiNN"/>
      </w:pPr>
      <w:r>
        <w:t>DECLARACIÓN DE MEJORAS DE LOTE: D-82 --------------------------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D-OCHENTA Y TRES (D-83)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muro perimetral; Sur: Calle cuatro mil setecientos cincuenta y cuatro; Este: lote D-ochenta y cuatro (D-84); Oeste: lote D-ochenta y dos (D-82).---------------</w:t>
      </w:r>
    </w:p>
    <w:p>
      <w:pPr>
        <w:pStyle w:val="maiNN"/>
      </w:pPr>
      <w:r>
        <w:t>DECLARACIÓN DE MEJORAS DE LOTE: D-83 --------------------------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D-OCHENTA Y CUATRO (D-84)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muro perimetral; Sur: Calle cuatro mil setecientos cincuenta y cuatro; Este: lote D-ochenta y cinco (D-85); Oeste: lote D-ochenta y tres (D-83).---------------</w:t>
      </w:r>
    </w:p>
    <w:p>
      <w:pPr>
        <w:pStyle w:val="maiNN"/>
      </w:pPr>
      <w:r>
        <w:t>DECLARACIÓN DE MEJORAS DE LOTE: D-84 --------------------------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D-OCHENTA Y CINCO (D-85)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muro perimetral; Sur: Calle cuatro mil setecientos cincuenta y cuatro; Este: lote D-ochenta y seis (D-86); Oeste: lote D-ochenta y cuatro (D-84).---------------</w:t>
      </w:r>
    </w:p>
    <w:p>
      <w:pPr>
        <w:pStyle w:val="maiNN"/>
      </w:pPr>
      <w:r>
        <w:t>DECLARACIÓN DE MEJORAS DE LOTE: D-85 --------------------------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D-OCHENTA Y SEIS (D-86)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muro perimetral; Sur: Calle cuatro mil setecientos cincuenta y cuatro; Este: lote D-ochenta y siete (D-87); Oeste: lote D-ochenta y cinco (D-85).---------------</w:t>
      </w:r>
    </w:p>
    <w:p>
      <w:pPr>
        <w:pStyle w:val="maiNN"/>
      </w:pPr>
      <w:r>
        <w:t>DECLARACIÓN DE MEJORAS DE LOTE: D-86 --------------------------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D-OCHENTA Y SIETE (D-87)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muro perimetral; Sur: Calle cuatro mil setecientos cincuenta y cuatro; Este: lote D-ochenta y ocho (D-88); Oeste: lote D-ochenta y seis (D-86).---------------</w:t>
      </w:r>
    </w:p>
    <w:p>
      <w:pPr>
        <w:pStyle w:val="maiNN"/>
      </w:pPr>
      <w:r>
        <w:t>DECLARACIÓN DE MEJORAS DE LOTE: D-87 --------------------------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D-OCHENTA Y OCHO (D-88)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cero centímetros (7.00m)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siete metros con cero centímetros (7.00m)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cinco metros cuadrados con sesenta decímetros cuadrados (145.60m²). ----------------------------------------------</w:t>
      </w:r>
    </w:p>
    <w:p>
      <w:pPr>
        <w:pStyle w:val="maiNN"/>
      </w:pPr>
      <w:r>
        <w:t xml:space="preserve">LINDEROS: </w:t>
      </w:r>
      <w:r>
        <w:t>Norte: muro perimetral; Sur: Calle cuatro mil setecientos cincuenta y cuatro; Este: lote D-ochenta y nueve (D-89); Oeste: lote D-ochenta y siete (D-87).---------------</w:t>
      </w:r>
    </w:p>
    <w:p>
      <w:pPr>
        <w:pStyle w:val="maiNN"/>
      </w:pPr>
      <w:r>
        <w:t>DECLARACIÓN DE MEJORAS DE LOTE: D-88 --------------------------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TRES BALBOAS CON TREINTA Y CUATRO CENTAVOS (US$253.34).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NOVENTA Y SIETE BALBOAS CON TREINTA Y CUATRO CENTAVOS (US$35,397.34).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VEINTISIETE POR CIENTO (0.27%). ------------------------------------------------------------------------------------------------------------------</w:t>
      </w:r>
    </w:p>
    <w:p>
      <w:pPr>
        <w:pStyle w:val="ba"/>
      </w:pPr>
      <w:r>
        <w:t>DESCRIPCIÓN DEL LOTE D-OCHENTA Y NUEVE (D-89)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cero centímetros (7.00m)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siete metros con cero centímetros (7.00m)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cinco metros cuadrados con sesenta decímetros cuadrados (145.60m²). ----------------------------------------------</w:t>
      </w:r>
    </w:p>
    <w:p>
      <w:pPr>
        <w:pStyle w:val="maiNN"/>
      </w:pPr>
      <w:r>
        <w:t xml:space="preserve">LINDEROS: </w:t>
      </w:r>
      <w:r>
        <w:t>Norte: muro perimetral; Sur: Calle cuatro mil setecientos cincuenta y cuatro; Este: lote D-noventa (D-90); Oeste: lote D-ochenta y ocho (D-88).---------------</w:t>
      </w:r>
    </w:p>
    <w:p>
      <w:pPr>
        <w:pStyle w:val="maiNN"/>
      </w:pPr>
      <w:r>
        <w:t>DECLARACIÓN DE MEJORAS DE LOTE: D-89 --------------------------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TRES BALBOAS CON TREINTA Y CUATRO CENTAVOS (US$253.34).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NOVENTA Y SIETE BALBOAS CON TREINTA Y CUATRO CENTAVOS (US$35,397.34).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VEINTISIETE POR CIENTO (0.27%). ------------------------------------------------------------------------------------------------------------------</w:t>
      </w:r>
    </w:p>
    <w:p>
      <w:pPr>
        <w:pStyle w:val="ba"/>
      </w:pPr>
      <w:r>
        <w:t>DESCRIPCIÓN DEL LOTE D-NOVENTA (D-90)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muro perimetral; Sur: Calle cuatro mil setecientos cincuenta y cuatro; Este: lote D-noventa y uno (D-91); Oeste: lote D-ochenta y nueve (D-89).---------------</w:t>
      </w:r>
    </w:p>
    <w:p>
      <w:pPr>
        <w:pStyle w:val="maiNN"/>
      </w:pPr>
      <w:r>
        <w:t>DECLARACIÓN DE MEJORAS DE LOTE: D-90 --------------------------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D-NOVENTA Y UNO (D-91)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muro perimetral; Sur: Calle cuatro mil setecientos cincuenta y cuatro; Este: lote D-noventa y dos (D-92); Oeste: lote D-noventa (D-90).---------------</w:t>
      </w:r>
    </w:p>
    <w:p>
      <w:pPr>
        <w:pStyle w:val="maiNN"/>
      </w:pPr>
      <w:r>
        <w:t>DECLARACIÓN DE MEJORAS DE LOTE: D-91 --------------------------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D-NOVENTA Y DOS (D-92)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muro perimetral; Sur: Calle cuatro mil setecientos cincuenta y cuatro; Este: lote D-noventa y tres (D-93); Oeste: lote D-noventa y uno (D-91).---------------</w:t>
      </w:r>
    </w:p>
    <w:p>
      <w:pPr>
        <w:pStyle w:val="maiNN"/>
      </w:pPr>
      <w:r>
        <w:t>DECLARACIÓN DE MEJORAS DE LOTE: D-92 --------------------------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D-NOVENTA Y TRES (D-93)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muro perimetral; Sur: Calle cuatro mil setecientos cincuenta y cuatro; Este: lote D-noventa y cuatro (D-94); Oeste: lote D-noventa y dos (D-92).---------------</w:t>
      </w:r>
    </w:p>
    <w:p>
      <w:pPr>
        <w:pStyle w:val="maiNN"/>
      </w:pPr>
      <w:r>
        <w:t>DECLARACIÓN DE MEJORAS DE LOTE: D-93 --------------------------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D-NOVENTA Y CUATRO (D-94)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muro perimetral; Sur: Calle cuatro mil setecientos cincuenta y cuatro; Este: lote D-noventa y cinco (D-95); Oeste: lote D-noventa y tres (D-93).---------------</w:t>
      </w:r>
    </w:p>
    <w:p>
      <w:pPr>
        <w:pStyle w:val="maiNN"/>
      </w:pPr>
      <w:r>
        <w:t>DECLARACIÓN DE MEJORAS DE LOTE: D-94 --------------------------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D-NOVENTA Y CINCO (D-95)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muro perimetral; Sur: Calle cuatro mil setecientos cincuenta y cuatro; Este: lote D-noventa y seis (D-96); Oeste: lote D-noventa y cuatro (D-94).---------------</w:t>
      </w:r>
    </w:p>
    <w:p>
      <w:pPr>
        <w:pStyle w:val="maiNN"/>
      </w:pPr>
      <w:r>
        <w:t>DECLARACIÓN DE MEJORAS DE LOTE: D-95 --------------------------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D-NOVENTA Y SEIS (D-96)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cero centímetros (7.00m)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siete metros con cero centímetros (7.00m)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cinco metros cuadrados con sesenta decímetros cuadrados (145.60m²). ----------------------------------------------</w:t>
      </w:r>
    </w:p>
    <w:p>
      <w:pPr>
        <w:pStyle w:val="maiNN"/>
      </w:pPr>
      <w:r>
        <w:t xml:space="preserve">LINDEROS: </w:t>
      </w:r>
      <w:r>
        <w:t>Norte: muro perimetral; Sur: Calle cuatro mil setecientos cincuenta y cuatro; Este: lote D-noventa y siete (D-97); Oeste: lote D-noventa y cinco (D-95).---------------</w:t>
      </w:r>
    </w:p>
    <w:p>
      <w:pPr>
        <w:pStyle w:val="maiNN"/>
      </w:pPr>
      <w:r>
        <w:t>DECLARACIÓN DE MEJORAS DE LOTE: D-96 --------------------------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TRES BALBOAS CON TREINTA Y CUATRO CENTAVOS (US$253.34).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NOVENTA Y SIETE BALBOAS CON TREINTA Y CUATRO CENTAVOS (US$35,397.34).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VEINTISIETE POR CIENTO (0.27%). ------------------------------------------------------------------------------------------------------------------</w:t>
      </w:r>
    </w:p>
    <w:p>
      <w:pPr>
        <w:pStyle w:val="ba"/>
      </w:pPr>
      <w:r>
        <w:t>DESCRIPCIÓN DEL LOTE D-NOVENTA Y SIETE (D-97)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cero centímetros (7.00m)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siete metros con cero centímetros (7.00m)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cinco metros cuadrados con sesenta decímetros cuadrados (145.60m²). ----------------------------------------------</w:t>
      </w:r>
    </w:p>
    <w:p>
      <w:pPr>
        <w:pStyle w:val="maiNN"/>
      </w:pPr>
      <w:r>
        <w:t xml:space="preserve">LINDEROS: </w:t>
      </w:r>
      <w:r>
        <w:t>Norte: muro perimetral; Sur: Calle cuatro mil setecientos cincuenta y cuatro; Este: lote D-noventa y ocho (D-98); Oeste: lote D-noventa y seis (D-96).---------------</w:t>
      </w:r>
    </w:p>
    <w:p>
      <w:pPr>
        <w:pStyle w:val="maiNN"/>
      </w:pPr>
      <w:r>
        <w:t>DECLARACIÓN DE MEJORAS DE LOTE: D-97 --------------------------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TRES BALBOAS CON TREINTA Y CUATRO CENTAVOS (US$253.34).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NOVENTA Y SIETE BALBOAS CON TREINTA Y CUATRO CENTAVOS (US$35,397.34).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VEINTISIETE POR CIENTO (0.27%). ------------------------------------------------------------------------------------------------------------------</w:t>
      </w:r>
    </w:p>
    <w:p>
      <w:pPr>
        <w:pStyle w:val="ba"/>
      </w:pPr>
      <w:r>
        <w:t>DESCRIPCIÓN DEL LOTE D-NOVENTA Y OCHO (D-98)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muro perimetral; Sur: Calle cuatro mil setecientos cincuenta y cuatro; Este: lote D-noventa y nueve (D-99); Oeste: lote D-noventa y siete (D-97).---------------</w:t>
      </w:r>
    </w:p>
    <w:p>
      <w:pPr>
        <w:pStyle w:val="maiNN"/>
      </w:pPr>
      <w:r>
        <w:t>DECLARACIÓN DE MEJORAS DE LOTE: D-98 --------------------------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D-NOVENTA Y NUEVE (D-99)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muro perimetral; Sur: Calle cuatro mil setecientos cincuenta y cuatro; Este: lote D-cien (D-100); Oeste: lote D-noventa y ocho (D-98).---------------</w:t>
      </w:r>
    </w:p>
    <w:p>
      <w:pPr>
        <w:pStyle w:val="maiNN"/>
      </w:pPr>
      <w:r>
        <w:t>DECLARACIÓN DE MEJORAS DE LOTE: D-99 --------------------------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D-CIEN (D-100)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muro perimetral; Sur: Calle cuatro mil setecientos cincuenta y cuatro; Este: lote D-ciento uno (D-101); Oeste: lote D-noventa y nueve (D-99).---------------</w:t>
      </w:r>
    </w:p>
    <w:p>
      <w:pPr>
        <w:pStyle w:val="maiNN"/>
      </w:pPr>
      <w:r>
        <w:t>DECLARACIÓN DE MEJORAS DE LOTE: D-100 --------------------------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D-CIENTO UNO (D-101)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muro perimetral; Sur: Calle cuatro mil setecientos cincuenta y cuatro; Este: lote D-ciento dos (D-102); Oeste: lote D-cien (D-100).---------------</w:t>
      </w:r>
    </w:p>
    <w:p>
      <w:pPr>
        <w:pStyle w:val="maiNN"/>
      </w:pPr>
      <w:r>
        <w:t>DECLARACIÓN DE MEJORAS DE LOTE: D-101 --------------------------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D-CIENTO DOS (D-102)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muro perimetral; Sur: Calle cuatro mil setecientos cincuenta y cuatro; Este: lote D-ciento tres (D-103); Oeste: lote D-ciento uno (D-101).---------------</w:t>
      </w:r>
    </w:p>
    <w:p>
      <w:pPr>
        <w:pStyle w:val="maiNN"/>
      </w:pPr>
      <w:r>
        <w:t>DECLARACIÓN DE MEJORAS DE LOTE: D-102 --------------------------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D-CIENTO TRES (D-103)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muro perimetral; Sur: Calle cuatro mil setecientos cincuenta y cuatro; Este: lote D-ciento cuatro (D-104); Oeste: lote D-ciento dos (D-102).---------------</w:t>
      </w:r>
    </w:p>
    <w:p>
      <w:pPr>
        <w:pStyle w:val="maiNN"/>
      </w:pPr>
      <w:r>
        <w:t>DECLARACIÓN DE MEJORAS DE LOTE: D-103 --------------------------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D-CIENTO CUATRO (D-104)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cero centímetros (7.00m)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siete metros con cero centímetros (7.00m)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cinco metros cuadrados con sesenta decímetros cuadrados (145.60m²). ----------------------------------------------</w:t>
      </w:r>
    </w:p>
    <w:p>
      <w:pPr>
        <w:pStyle w:val="maiNN"/>
      </w:pPr>
      <w:r>
        <w:t xml:space="preserve">LINDEROS: </w:t>
      </w:r>
      <w:r>
        <w:t>Norte: muro perimetral; Sur: Calle cuatro mil setecientos cincuenta y cuatro; Este: lote D-ciento cinco (D-105); Oeste: lote D-ciento tres (D-103).---------------</w:t>
      </w:r>
    </w:p>
    <w:p>
      <w:pPr>
        <w:pStyle w:val="maiNN"/>
      </w:pPr>
      <w:r>
        <w:t>DECLARACIÓN DE MEJORAS DE LOTE: D-104 --------------------------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TRES BALBOAS CON TREINTA Y CUATRO CENTAVOS (US$253.34).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NOVENTA Y SIETE BALBOAS CON TREINTA Y CUATRO CENTAVOS (US$35,397.34).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VEINTISIETE POR CIENTO (0.27%). ------------------------------------------------------------------------------------------------------------------</w:t>
      </w:r>
    </w:p>
    <w:p>
      <w:pPr>
        <w:pStyle w:val="ba"/>
      </w:pPr>
      <w:r>
        <w:t>DESCRIPCIÓN DEL LOTE D-CIENTO CINCO (D-105)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cero centímetros (7.00m)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siete metros con cero centímetros (7.00m)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cinco metros cuadrados con sesenta decímetros cuadrados (145.60m²). ----------------------------------------------</w:t>
      </w:r>
    </w:p>
    <w:p>
      <w:pPr>
        <w:pStyle w:val="maiNN"/>
      </w:pPr>
      <w:r>
        <w:t xml:space="preserve">LINDEROS: </w:t>
      </w:r>
      <w:r>
        <w:t>Norte: muro perimetral; Sur: Calle cuatro mil setecientos cincuenta y cuatro; Este: lote D-ciento seis (D-106); Oeste: lote D-ciento cuatro (D-104).---------------</w:t>
      </w:r>
    </w:p>
    <w:p>
      <w:pPr>
        <w:pStyle w:val="maiNN"/>
      </w:pPr>
      <w:r>
        <w:t>DECLARACIÓN DE MEJORAS DE LOTE: D-105 --------------------------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TRES BALBOAS CON TREINTA Y CUATRO CENTAVOS (US$253.34).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NOVENTA Y SIETE BALBOAS CON TREINTA Y CUATRO CENTAVOS (US$35,397.34).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VEINTISIETE POR CIENTO (0.27%). ------------------------------------------------------------------------------------------------------------------</w:t>
      </w:r>
    </w:p>
    <w:p>
      <w:pPr>
        <w:pStyle w:val="ba"/>
      </w:pPr>
      <w:r>
        <w:t>DESCRIPCIÓN DEL LOTE D-CIENTO SEIS (D-106)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muro perimetral; Sur: Calle cuatro mil setecientos cincuenta y cuatro; Este: lote D-ciento siete (D-107); Oeste: lote D-ciento cinco (D-105).---------------</w:t>
      </w:r>
    </w:p>
    <w:p>
      <w:pPr>
        <w:pStyle w:val="maiNN"/>
      </w:pPr>
      <w:r>
        <w:t>DECLARACIÓN DE MEJORAS DE LOTE: D-106 --------------------------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D-CIENTO SIETE (D-107)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muro perimetral; Sur: Calle cuatro mil setecientos cincuenta y cuatro; Este: lote D-ciento ocho (D-108); Oeste: lote D-ciento seis (D-106).---------------</w:t>
      </w:r>
    </w:p>
    <w:p>
      <w:pPr>
        <w:pStyle w:val="maiNN"/>
      </w:pPr>
      <w:r>
        <w:t>DECLARACIÓN DE MEJORAS DE LOTE: D-107 --------------------------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D-CIENTO OCHO (D-108)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muro perimetral; Sur: Calle cuatro mil setecientos cincuenta y cuatro; Este: lote D-ciento nueve (D-109); Oeste: lote D-ciento siete (D-107).---------------</w:t>
      </w:r>
    </w:p>
    <w:p>
      <w:pPr>
        <w:pStyle w:val="maiNN"/>
      </w:pPr>
      <w:r>
        <w:t>DECLARACIÓN DE MEJORAS DE LOTE: D-108 --------------------------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D-CIENTO NUEVE (D-109)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trece metros con cincuenta y tres centímetros (13.53m) hasta llegar al punto dos (2), de este punto con rumbo sur veintiocho (28°) grados, cuarenta y siete (47") minutos, cuatro (04") segundos oeste, se miden veintiun metros con cuarenta y dos centímetros (21.42m) hasta llegar al punto tres (3), de este punto con rumbo norte setenta y cinco (75°) grados, tres (03") minutos, cincuenta y ocho (58") segundos oeste, se miden ocho metros con cuarenta centímetros (8.40m)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doscientos veintisiete metros cuadrados con noventa y ocho decímetros cuadrados (227.977m²). ----------------------------------------------</w:t>
      </w:r>
    </w:p>
    <w:p>
      <w:pPr>
        <w:pStyle w:val="maiNN"/>
      </w:pPr>
      <w:r>
        <w:t xml:space="preserve">LINDEROS: </w:t>
      </w:r>
      <w:r>
        <w:t>Norte: muro perimetral; Sur: Calle cuatro mil setecientos cincuenta y cuatro; Este: muro perimetral; Oeste: lote D-ciento ocho (D-108).---------------</w:t>
      </w:r>
    </w:p>
    <w:p>
      <w:pPr>
        <w:pStyle w:val="maiNN"/>
      </w:pPr>
      <w:r>
        <w:t>DECLARACIÓN DE MEJORAS DE LOTE: D-109 --------------------------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NOVENTA Y SEIS BALBOAS CON SESENTA Y OCHO CENTAVOS (US$396.68).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QUINIENTOS CUARENTA BALBOAS CON SESENTA Y OCHO CENTAVOS (US$35,540.68).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CUARENTA Y DOS POR CIENTO (0.42%). ------------------------------------------------------------------------------------------------------------------</w:t>
      </w:r>
    </w:p>
    <w:p>
      <w:pPr>
        <w:pStyle w:val="ba"/>
      </w:pPr>
      <w:r>
        <w:t>DESCRIPCIÓN DEL LOTE D-CIENTO DIECIOCHO (D-118)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diecisiete (D-117); Sur: lote D-ciento diecinueve (D-119); Este: muro perimetral; Oeste: Calle cuatro mil setecientos cincuenta y cuatro.---------------</w:t>
      </w:r>
    </w:p>
    <w:p>
      <w:pPr>
        <w:pStyle w:val="maiNN"/>
      </w:pPr>
      <w:r>
        <w:t>DECLARACIÓN DE MEJORAS DE LOTE: D-118 --------------------------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TRES BALBOAS CON SESENTA CENTAVOS (US$243.60).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SIETE BALBOAS CON SESENTA CENTAVOS (US$35,387.60).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D-CIENTO DIECINUEVE (D-119)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dieciocho (D-118); Sur: lote D-ciento veinte (D-120); Este: muro perimetral; Oeste: Calle cuatro mil setecientos cincuenta y cuatro.---------------</w:t>
      </w:r>
    </w:p>
    <w:p>
      <w:pPr>
        <w:pStyle w:val="maiNN"/>
      </w:pPr>
      <w:r>
        <w:t>DECLARACIÓN DE MEJORAS DE LOTE: D-119 --------------------------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VEINTE (D-120)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diecinueve (D-119); Sur: lote D-ciento veintiuno (D-121); Este: muro perimetral; Oeste: Calle cuatro mil setecientos cincuenta y cuatro.---------------</w:t>
      </w:r>
    </w:p>
    <w:p>
      <w:pPr>
        <w:pStyle w:val="maiNN"/>
      </w:pPr>
      <w:r>
        <w:t>DECLARACIÓN DE MEJORAS DE LOTE: D-120 --------------------------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VEINTIUNO (D-121)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veinte (D-120); Sur: lote D-ciento veintidos (D-122); Este: muro perimetral; Oeste: Calle cuatro mil setecientos cincuenta y cuatro.---------------</w:t>
      </w:r>
    </w:p>
    <w:p>
      <w:pPr>
        <w:pStyle w:val="maiNN"/>
      </w:pPr>
      <w:r>
        <w:t>DECLARACIÓN DE MEJORAS DE LOTE: D-121 --------------------------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VEINTIDOS (D-122)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diez metros con cuarenta y seis centímetros (10.46m) hasta llegar al punto tres (3), de este punto con rumbo norte setenta (70°) grados, treinta y cuatro (34") minutos, veintidos (22") segundos oeste, se miden seis metros con treinta y cuatro centímetros (6.34m) hasta llegar al punto cuatro (4), de este punto con rumbo norte setenta (70°) grados, treinta y cuatro (34") minutos, veintidos (22") segundos oeste, se miden trece metros con setenta y dos centímetros (13.72m) hasta llegar al punto cinco (5), de este punto con rumbo norte catorce (14°) grados, cincuenta y seis (56") minutos, dos (02") segundos este, se miden ocho metros con ochenta y nueve centímetros (8.89m)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noventa y tres metros cuadrados con cincuenta y un decímetros cuadrados (193.514m²). ----------------------------------------------</w:t>
      </w:r>
    </w:p>
    <w:p>
      <w:pPr>
        <w:pStyle w:val="maiNN"/>
      </w:pPr>
      <w:r>
        <w:t xml:space="preserve">LINDEROS: </w:t>
      </w:r>
      <w:r>
        <w:t>Norte: lote D-ciento veintiuno (D-121); Sur: muro perimetral; Este: muro perimetral; Oeste: Calle cuatro mil setecientos cincuenta y cuatro.---------------</w:t>
      </w:r>
    </w:p>
    <w:p>
      <w:pPr>
        <w:pStyle w:val="maiNN"/>
      </w:pPr>
      <w:r>
        <w:t>DECLARACIÓN DE MEJORAS DE LOTE: D-122 --------------------------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TREINTA Y SEIS BALBOAS CON SETENTA Y UN CENTAVOS (US$336.71).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CUATROCIENTOS OCHENTA BALBOAS CON SETENTA Y UN CENTAVOS (US$35,480.71).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CINCO POR CIENTO (0.35%). ------------------------------------------------------------------------------------------------------------------</w:t>
      </w:r>
    </w:p>
    <w:p>
      <w:pPr>
        <w:pStyle w:val="ba"/>
      </w:pPr>
      <w:r>
        <w:t>DESCRIPCIÓN DEL LOTE D-CIENTO VEINTITRES (D-123)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cinco (5), de este punto con rumbo norte catorce (14°) grados, cincuenta y seis (56") minutos, dos (02") segundos este, se miden un metro con cero centímetros (1.00m)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veinticuatro (D-124); Sur: muro perimetral; Este: Calle cuatro mil setecientos cincuenta y cuatro; Oeste: lote D-ciento cuarenta y siete y muro perimetral.---------------</w:t>
      </w:r>
    </w:p>
    <w:p>
      <w:pPr>
        <w:pStyle w:val="maiNN"/>
      </w:pPr>
      <w:r>
        <w:t>DECLARACIÓN DE MEJORAS DE LOTE: D-123 --------------------------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TRES BALBOAS CON SESENTA CENTAVOS (US$243.60).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SIETE BALBOAS CON SESENTA CENTAVOS (US$35,387.60).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D-CIENTO VEINTICUATRO (D-124)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veinticinco (D-125); Sur: lote D-ciento veintitres (D-123); Este: Calle cuatro mil setecientos cincuenta y cuatro; Oeste: lote D-ciento cuarenta y siete (D-147).---------------</w:t>
      </w:r>
    </w:p>
    <w:p>
      <w:pPr>
        <w:pStyle w:val="maiNN"/>
      </w:pPr>
      <w:r>
        <w:t>DECLARACIÓN DE MEJORAS DE LOTE: D-124 --------------------------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VEINTICINCO (D-125)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veintiseis (D-126); Sur: lote D-ciento veinticuatro (D-124); Este: Calle cuatro mil setecientos cincuenta y cuatro; Oeste: lote D-ciento cuarenta y seis (D-146).---------------</w:t>
      </w:r>
    </w:p>
    <w:p>
      <w:pPr>
        <w:pStyle w:val="maiNN"/>
      </w:pPr>
      <w:r>
        <w:t>DECLARACIÓN DE MEJORAS DE LOTE: D-125 --------------------------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VEINTISEIS (D-126)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veintisiete (D-127); Sur: lote D-ciento veinticinco (D-125); Este: Calle cuatro mil setecientos cincuenta y cuatro; Oeste: lote D-ciento cuarenta y cinco (D-145).---------------</w:t>
      </w:r>
    </w:p>
    <w:p>
      <w:pPr>
        <w:pStyle w:val="maiNN"/>
      </w:pPr>
      <w:r>
        <w:t>DECLARACIÓN DE MEJORAS DE LOTE: D-126 --------------------------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VEINTISIETE (D-127)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veintiocho (D-128); Sur: lote D-ciento veintiseis (D-126); Este: Calle cuatro mil setecientos cincuenta y cuatro; Oeste: lote D-ciento cuarenta y cuatro (D-144).---------------</w:t>
      </w:r>
    </w:p>
    <w:p>
      <w:pPr>
        <w:pStyle w:val="maiNN"/>
      </w:pPr>
      <w:r>
        <w:t>DECLARACIÓN DE MEJORAS DE LOTE: D-127 --------------------------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TRES BALBOAS CON SESENTA CENTAVOS (US$243.60).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SIETE BALBOAS CON SESENTA CENTAVOS (US$35,387.60).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D-CIENTO VEINTIOCHO (D-128)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veintinueve (D-129); Sur: lote D-ciento veintisiete (D-127); Este: Calle cuatro mil setecientos cincuenta y cuatro; Oeste: lote D-ciento cuarenta y tres (D-143).---------------</w:t>
      </w:r>
    </w:p>
    <w:p>
      <w:pPr>
        <w:pStyle w:val="maiNN"/>
      </w:pPr>
      <w:r>
        <w:t>DECLARACIÓN DE MEJORAS DE LOTE: D-128 --------------------------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TRES BALBOAS CON SESENTA CENTAVOS (US$243.60).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SIETE BALBOAS CON SESENTA CENTAVOS (US$35,387.60).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D-CIENTO VEINTINUEVE (D-129)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treinta (D-130); Sur: lote D-ciento veintiocho (D-128); Este: Calle cuatro mil setecientos cincuenta y cuatro; Oeste: lote D-ciento cuarenta y dos (D-142).---------------</w:t>
      </w:r>
    </w:p>
    <w:p>
      <w:pPr>
        <w:pStyle w:val="maiNN"/>
      </w:pPr>
      <w:r>
        <w:t>DECLARACIÓN DE MEJORAS DE LOTE: D-129 --------------------------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TREINTA (D-130)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treinta y uno (D-131); Sur: lote D-ciento veintinueve (D-129); Este: Calle cuatro mil setecientos cincuenta y cuatro; Oeste: lote D-ciento cuarenta y uno (D-141).---------------</w:t>
      </w:r>
    </w:p>
    <w:p>
      <w:pPr>
        <w:pStyle w:val="maiNN"/>
      </w:pPr>
      <w:r>
        <w:t>DECLARACIÓN DE MEJORAS DE LOTE: D-130 --------------------------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TREINTA Y UNO (D-131)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treinta y dos (D-132); Sur: lote D-ciento treinta (D-130); Este: Calle cuatro mil setecientos cincuenta y cuatro; Oeste: lote D-ciento cuarenta (D-140).---------------</w:t>
      </w:r>
    </w:p>
    <w:p>
      <w:pPr>
        <w:pStyle w:val="maiNN"/>
      </w:pPr>
      <w:r>
        <w:t>DECLARACIÓN DE MEJORAS DE LOTE: D-131 --------------------------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TREINTA Y DOS (D-132)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treinta y tres (D-133); Sur: lote D-ciento treinta y uno (D-131); Este: Calle cuatro mil setecientos cincuenta y cuatro; Oeste: lote D-ciento treinta y nueve (D-139).---------------</w:t>
      </w:r>
    </w:p>
    <w:p>
      <w:pPr>
        <w:pStyle w:val="maiNN"/>
      </w:pPr>
      <w:r>
        <w:t>DECLARACIÓN DE MEJORAS DE LOTE: D-132 --------------------------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TREINTA Y TRES (D-133)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treinta y cuatro (D-134); Sur: lote D-ciento treinta y dos (D-132); Este: Calle cuatro mil setecientos cincuenta y cuatro; Oeste: lote D-ciento treinta y ocho (D-138).---------------</w:t>
      </w:r>
    </w:p>
    <w:p>
      <w:pPr>
        <w:pStyle w:val="maiNN"/>
      </w:pPr>
      <w:r>
        <w:t>DECLARACIÓN DE MEJORAS DE LOTE: D-133 --------------------------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TREINTA Y CUATRO (D-134)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treinta y cinco (D-135); Sur: lote D-ciento treinta y tres (D-133); Este: Calle cuatro mil setecientos cincuenta y cuatro; Oeste: lote D-ciento treinta y siete (D-137).---------------</w:t>
      </w:r>
    </w:p>
    <w:p>
      <w:pPr>
        <w:pStyle w:val="maiNN"/>
      </w:pPr>
      <w:r>
        <w:t>DECLARACIÓN DE MEJORAS DE LOTE: D-134 --------------------------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TREINTA Y CINCO (D-135)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dieciséis metros con cuarenta y seis centímetros (16.46m) hasta llegar al punto dos (2), de este punto con rumbo sur treinta (30°) grados, tres (03") minutos, cincuenta y ocho (58") segundos este, se miden cinco metros con cero centímetros (5.00m) hasta llegar al punto tres (3), de este punto con rumbo sur catorce (14°) grados, cincuenta y seis (56") minutos, dos (02") segundos oeste, se miden seis metros con un centímetro (6.01m) hasta llegar al punto cuatro (4), de este punto con rumbo norte setenta y cinco (75°) grados, tres (03") minutos, cincuenta y ocho (58") segundos oeste, se miden veinte metros con cero centímetros (20.00m) hasta llegar al punto cinco (5), de este punto con rumbo norte catorce (14°) grados, cincuenta y seis (56") minutos, dos (02") segundos este, se miden nueve metros con cincuenta y cinco centímetros (9.55m)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ochenta y cuatro metros cuadrados con setenta y cinco decímetros cuadrados (184.75m²). ----------------------------------------------</w:t>
      </w:r>
    </w:p>
    <w:p>
      <w:pPr>
        <w:pStyle w:val="maiNN"/>
      </w:pPr>
      <w:r>
        <w:t xml:space="preserve">LINDEROS: </w:t>
      </w:r>
      <w:r>
        <w:t>Norte: Calle cuatro mil setecientos cincuenta y cuatro; Sur: lote D-ciento treinta y cuatro (D-134); Este: Calle cuatro mil setecientos cincuenta y cuatro; Oeste: lote D-ciento treinta y seis (D-136).---------------</w:t>
      </w:r>
    </w:p>
    <w:p>
      <w:pPr>
        <w:pStyle w:val="maiNN"/>
      </w:pPr>
      <w:r>
        <w:t>DECLARACIÓN DE MEJORAS DE LOTE: D-135 --------------------------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VEINTIUN BALBOAS CON CUARENTA Y SEIS CENTAVOS (US$321.46).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CUATROCIENTOS SESENTA Y CINCO BALBOAS CON CUARENTA Y SEIS CENTAVOS (US$35,465.46).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D-CIENTO TREINTA Y SEIS (D-136)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dieciséis metros con cuarenta y seis centímetros (16.46m) hasta llegar al punto dos (2), de este punto con rumbo sur catorce (14°) grados, cincuenta y seis (56") minutos, dos (02") segundos oeste, se miden nueve metros con cincuenta y cinco centímetros (9.55m)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un centímetro (6.01m) hasta llegar al punto cinco (5), de este punto con rumbo norte cincuenta y nueve (59°) grados, cincuenta y seis (56") minutos, dos (02") segundos este, se miden cinco metros con cero centímetros (5.00m)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ochenta y cuatro metros cuadrados con setenta y cinco decímetros cuadrados (184.75m²). ----------------------------------------------</w:t>
      </w:r>
    </w:p>
    <w:p>
      <w:pPr>
        <w:pStyle w:val="maiNN"/>
      </w:pPr>
      <w:r>
        <w:t xml:space="preserve">LINDEROS: </w:t>
      </w:r>
      <w:r>
        <w:t>Norte: Calle cuatro mil setecientos cincuenta y cuatro; Sur: lote D-ciento treinta y siete (D-137); Este: lote D-ciento treinta y cinco (D-135); Oeste: Calle cuatro mil setecientos cincuenta y cuatro.---------------</w:t>
      </w:r>
    </w:p>
    <w:p>
      <w:pPr>
        <w:pStyle w:val="maiNN"/>
      </w:pPr>
      <w:r>
        <w:t>DECLARACIÓN DE MEJORAS DE LOTE: D-136 --------------------------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VEINTIUN BALBOAS CON CUARENTA Y SEIS CENTAVOS (US$321.46).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CUATROCIENTOS SESENTA Y CINCO BALBOAS CON CUARENTA Y SEIS CENTAVOS (US$35,465.46).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D-CIENTO TREINTA Y SIETE (D-137)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treinta y seis (D-136); Sur: lote D-ciento treinta y ocho (D-138); Este: lote D-ciento treinta y cuatro (D-134); Oeste: Calle cuatro mil setecientos cincuenta y cuatro.---------------</w:t>
      </w:r>
    </w:p>
    <w:p>
      <w:pPr>
        <w:pStyle w:val="maiNN"/>
      </w:pPr>
      <w:r>
        <w:t>DECLARACIÓN DE MEJORAS DE LOTE: D-137 --------------------------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TREINTA Y OCHO (D-138)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treinta y siete (D-137); Sur: lote D-ciento treinta y nueve (D-139); Este: lote D-ciento treinta y tres (D-133); Oeste: Calle cuatro mil setecientos cincuenta y cuatro.---------------</w:t>
      </w:r>
    </w:p>
    <w:p>
      <w:pPr>
        <w:pStyle w:val="maiNN"/>
      </w:pPr>
      <w:r>
        <w:t>DECLARACIÓN DE MEJORAS DE LOTE: D-138 --------------------------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TREINTA Y NUEVE (D-139)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treinta y ocho (D-138); Sur: lote D-ciento cuarenta (D-140); Este: lote D-ciento treinta y dos (D-132); Oeste: Calle cuatro mil setecientos cincuenta y cuatro.---------------</w:t>
      </w:r>
    </w:p>
    <w:p>
      <w:pPr>
        <w:pStyle w:val="maiNN"/>
      </w:pPr>
      <w:r>
        <w:t>DECLARACIÓN DE MEJORAS DE LOTE: D-139 --------------------------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CUARENTA (D-140)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treinta y nueve (D-139); Sur: lote D-ciento cuarenta y uno (D-141); Este: lote D-ciento treinta y uno (D-131); Oeste: Calle cuatro mil setecientos cincuenta y cuatro.---------------</w:t>
      </w:r>
    </w:p>
    <w:p>
      <w:pPr>
        <w:pStyle w:val="maiNN"/>
      </w:pPr>
      <w:r>
        <w:t>DECLARACIÓN DE MEJORAS DE LOTE: D-140 --------------------------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CUARENTA Y UNO (D-141)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cuarenta (D-140); Sur: lote D-ciento cuarenta y dos (D-142); Este: lote D-ciento treinta (D-130); Oeste: Calle cuatro mil setecientos cincuenta y cuatro.---------------</w:t>
      </w:r>
    </w:p>
    <w:p>
      <w:pPr>
        <w:pStyle w:val="maiNN"/>
      </w:pPr>
      <w:r>
        <w:t>DECLARACIÓN DE MEJORAS DE LOTE: D-141 --------------------------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CUARENTA Y DOS (D-142)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cuarenta y uno (D-141); Sur: lote D-ciento cuarenta y tres (D-143); Este: lote D-ciento veintinueve (D-129); Oeste: Calle cuatro mil setecientos cincuenta y cuatro.---------------</w:t>
      </w:r>
    </w:p>
    <w:p>
      <w:pPr>
        <w:pStyle w:val="maiNN"/>
      </w:pPr>
      <w:r>
        <w:t>DECLARACIÓN DE MEJORAS DE LOTE: D-142 --------------------------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CUARENTA Y TRES (D-143)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cuarenta y dos (D-142); Sur: lote D-ciento cuarenta y cuatro (D-144); Este: lote D-ciento veintiocho (D-128); Oeste: Calle cuatro mil setecientos cincuenta y cuatro.---------------</w:t>
      </w:r>
    </w:p>
    <w:p>
      <w:pPr>
        <w:pStyle w:val="maiNN"/>
      </w:pPr>
      <w:r>
        <w:t>DECLARACIÓN DE MEJORAS DE LOTE: D-143 --------------------------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TRES BALBOAS CON SESENTA CENTAVOS (US$243.60).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SIETE BALBOAS CON SESENTA CENTAVOS (US$35,387.60).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D-CIENTO CUARENTA Y CUATRO (D-144)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cuarenta y tres (D-143); Sur: lote D-ciento cuarenta y cinco (D-145); Este: lote D-ciento veintisiete (D-127); Oeste: Calle cuatro mil setecientos cincuenta y cuatro.---------------</w:t>
      </w:r>
    </w:p>
    <w:p>
      <w:pPr>
        <w:pStyle w:val="maiNN"/>
      </w:pPr>
      <w:r>
        <w:t>DECLARACIÓN DE MEJORAS DE LOTE: D-144 --------------------------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TRES BALBOAS CON SESENTA CENTAVOS (US$243.60).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SIETE BALBOAS CON SESENTA CENTAVOS (US$35,387.60).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D-CIENTO CUARENTA Y CINCO (D-145)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cuarenta y cuatro (D-144); Sur: lote D-ciento cuarenta y seis (D-146); Este: lote D-ciento veintiseis (D-126); Oeste: Calle cuatro mil setecientos cincuenta y cuatro.---------------</w:t>
      </w:r>
    </w:p>
    <w:p>
      <w:pPr>
        <w:pStyle w:val="maiNN"/>
      </w:pPr>
      <w:r>
        <w:t>DECLARACIÓN DE MEJORAS DE LOTE: D-145 --------------------------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CUARENTA Y SEIS (D-146)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cuarenta y cinco (D-145); Sur: lote D-ciento cuarenta y siete (D-147); Este: lote D-ciento veinticinco (D-125); Oeste: Calle cuatro mil setecientos cincuenta y cuatro.---------------</w:t>
      </w:r>
    </w:p>
    <w:p>
      <w:pPr>
        <w:pStyle w:val="maiNN"/>
      </w:pPr>
      <w:r>
        <w:t>DECLARACIÓN DE MEJORAS DE LOTE: D-146 --------------------------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CUARENTA Y SIETE (D-147)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sur catorce (14°) grados, cincuenta y seis (56") minutos, dos (02") segundos oeste, se miden un metro con cero centímetros (1.00m) hasta llegar al punto cuatro (4), de este punto con rumbo norte setenta y cinco (75°) grados, tres (03") minutos, cincuenta y ocho (58") segundos oeste, se miden veinte metros con cero centímetros (20.00m) hasta llegar al punto cinco (5),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cuarenta y seis (D-146); Sur: muro perimetral; Este: lote D-ciento veintitres y lote D-ciento veinticuatro (D-124); Oeste: Calle cuatro mil setecientos cincuenta y cuatro.---------------</w:t>
      </w:r>
    </w:p>
    <w:p>
      <w:pPr>
        <w:pStyle w:val="maiNN"/>
      </w:pPr>
      <w:r>
        <w:t>DECLARACIÓN DE MEJORAS DE LOTE: D-147 --------------------------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TRES BALBOAS CON SESENTA CENTAVOS (US$243.60).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SIETE BALBOAS CON SESENTA CENTAVOS (US$35,387.60).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D-CIENTO CUARENTA Y OCHO (D-148)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cuarenta y nueve (D-149); Sur: muro perimetral; Este: Calle cuatro mil setecientos cincuenta y cuatro; Oeste: lote D-ciento sesenta y nueve (D-169).---------------</w:t>
      </w:r>
    </w:p>
    <w:p>
      <w:pPr>
        <w:pStyle w:val="maiNN"/>
      </w:pPr>
      <w:r>
        <w:t>DECLARACIÓN DE MEJORAS DE LOTE: D-148 --------------------------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TRES BALBOAS CON SESENTA CENTAVOS (US$243.60).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SIETE BALBOAS CON SESENTA CENTAVOS (US$35,387.60).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D-CIENTO CUARENTA Y NUEVE (D-149)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cincuenta (D-150); Sur: lote D-ciento cuarenta y ocho (D-148); Este: Calle cuatro mil setecientos cincuenta y cuatro; Oeste: lote D-ciento sesenta y ocho (D-168).---------------</w:t>
      </w:r>
    </w:p>
    <w:p>
      <w:pPr>
        <w:pStyle w:val="maiNN"/>
      </w:pPr>
      <w:r>
        <w:t>DECLARACIÓN DE MEJORAS DE LOTE: D-149 --------------------------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CINCUENTA (D-150)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cincuenta y uno (D-151); Sur: lote D-ciento cuarenta y nueve (D-149); Este: Calle cuatro mil setecientos cincuenta y cuatro; Oeste: lote D-ciento sesenta y siete (D-167).---------------</w:t>
      </w:r>
    </w:p>
    <w:p>
      <w:pPr>
        <w:pStyle w:val="maiNN"/>
      </w:pPr>
      <w:r>
        <w:t>DECLARACIÓN DE MEJORAS DE LOTE: D-150 --------------------------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TRES BALBOAS CON SESENTA CENTAVOS (US$243.60).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SIETE BALBOAS CON SESENTA CENTAVOS (US$35,387.60).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D-CIENTO CINCUENTA Y UNO (D-151)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cincuenta y dos (D-152); Sur: lote D-ciento cincuenta (D-150); Este: Calle cuatro mil setecientos cincuenta y cuatro; Oeste: lote D-ciento sesenta y seis (D-166).---------------</w:t>
      </w:r>
    </w:p>
    <w:p>
      <w:pPr>
        <w:pStyle w:val="maiNN"/>
      </w:pPr>
      <w:r>
        <w:t>DECLARACIÓN DE MEJORAS DE LOTE: D-151 --------------------------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TRES BALBOAS CON SESENTA CENTAVOS (US$243.60).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SIETE BALBOAS CON SESENTA CENTAVOS (US$35,387.60).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D-CIENTO CINCUENTA Y DOS (D-152)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cincuenta y tres (D-153); Sur: lote D-ciento cincuenta y uno (D-151); Este: Calle cuatro mil setecientos cincuenta y cuatro; Oeste: lote D-ciento sesenta y cinco (D-165).---------------</w:t>
      </w:r>
    </w:p>
    <w:p>
      <w:pPr>
        <w:pStyle w:val="maiNN"/>
      </w:pPr>
      <w:r>
        <w:t>DECLARACIÓN DE MEJORAS DE LOTE: D-152 --------------------------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CINCUENTA Y TRES (D-153)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cincuenta y cuatro (D-154); Sur: lote D-ciento cincuenta y dos (D-152); Este: Calle cuatro mil setecientos cincuenta y cuatro; Oeste: lote D-ciento sesenta y cuatro (D-164).---------------</w:t>
      </w:r>
    </w:p>
    <w:p>
      <w:pPr>
        <w:pStyle w:val="maiNN"/>
      </w:pPr>
      <w:r>
        <w:t>DECLARACIÓN DE MEJORAS DE LOTE: D-153 --------------------------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CINCUENTA Y CUATRO (D-154)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cincuenta y cinco (D-155); Sur: lote D-ciento cincuenta y tres (D-153); Este: Calle cuatro mil setecientos cincuenta y cuatro; Oeste: lote D-ciento sesenta y tres (D-163).---------------</w:t>
      </w:r>
    </w:p>
    <w:p>
      <w:pPr>
        <w:pStyle w:val="maiNN"/>
      </w:pPr>
      <w:r>
        <w:t>DECLARACIÓN DE MEJORAS DE LOTE: D-154 --------------------------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CINCUENTA Y CINCO (D-155)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cincuenta y seis (D-156); Sur: lote D-ciento cincuenta y cuatro (D-154); Este: Calle cuatro mil setecientos cincuenta y cuatro; Oeste: lote D-ciento sesenta y dos (D-162).---------------</w:t>
      </w:r>
    </w:p>
    <w:p>
      <w:pPr>
        <w:pStyle w:val="maiNN"/>
      </w:pPr>
      <w:r>
        <w:t>DECLARACIÓN DE MEJORAS DE LOTE: D-155 --------------------------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CINCUENTA Y SEIS (D-156)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cincuenta y siete (D-157); Sur: lote D-ciento cincuenta y cinco (D-155); Este: Calle cuatro mil setecientos cincuenta y cuatro; Oeste: lote D-ciento sesenta y uno (D-161).---------------</w:t>
      </w:r>
    </w:p>
    <w:p>
      <w:pPr>
        <w:pStyle w:val="maiNN"/>
      </w:pPr>
      <w:r>
        <w:t>DECLARACIÓN DE MEJORAS DE LOTE: D-156 --------------------------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CINCUENTA Y SIETE (D-157)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cincuenta y ocho (D-158); Sur: lote D-ciento cincuenta y seis (D-156); Este: Calle cuatro mil setecientos cincuenta y cuatro; Oeste: lote D-ciento sesenta (D-160).---------------</w:t>
      </w:r>
    </w:p>
    <w:p>
      <w:pPr>
        <w:pStyle w:val="maiNN"/>
      </w:pPr>
      <w:r>
        <w:t>DECLARACIÓN DE MEJORAS DE LOTE: D-157 --------------------------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CINCUENTA Y OCHO (D-158)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dieciséis metros con cuarenta y seis centímetros (16.46m) hasta llegar al punto dos (2), de este punto con rumbo sur treinta (30°) grados, tres (03") minutos, cincuenta y ocho (58") segundos este, se miden cinco metros con cero centímetros (5.00m) hasta llegar al punto tres (3), de este punto con rumbo sur catorce (14°) grados, cincuenta y seis (56") minutos, dos (02") segundos oeste, se miden seis metros con un centímetro (6.01m) hasta llegar al punto cuatro (4), de este punto con rumbo norte setenta y cinco (75°) grados, tres (03") minutos, cincuenta y ocho (58") segundos oeste, se miden veinte metros con cero centímetros (20.00m) hasta llegar al punto cinco (5), de este punto con rumbo norte catorce (14°) grados, cincuenta y seis (56") minutos, dos (02") segundos este, se miden nueve metros con cincuenta y cinco centímetros (9.55m)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ochenta y cuatro metros cuadrados con setenta y cinco decímetros cuadrados (184.75m²). ----------------------------------------------</w:t>
      </w:r>
    </w:p>
    <w:p>
      <w:pPr>
        <w:pStyle w:val="maiNN"/>
      </w:pPr>
      <w:r>
        <w:t xml:space="preserve">LINDEROS: </w:t>
      </w:r>
      <w:r>
        <w:t>Norte: Calle cuatro mil setecientos cincuenta y cuatro; Sur: lote D-ciento cincuenta y siete (D-157); Este: Calle cuatro mil setecientos cincuenta y cuatro; Oeste: lote D-ciento cincuenta y nueve (D-159).---------------</w:t>
      </w:r>
    </w:p>
    <w:p>
      <w:pPr>
        <w:pStyle w:val="maiNN"/>
      </w:pPr>
      <w:r>
        <w:t>DECLARACIÓN DE MEJORAS DE LOTE: D-158 --------------------------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VEINTIUN BALBOAS CON CUARENTA Y SEIS CENTAVOS (US$321.46).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CUATROCIENTOS SESENTA Y CINCO BALBOAS CON CUARENTA Y SEIS CENTAVOS (US$35,465.46).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D-CIENTO CINCUENTA Y NUEVE (D-159)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dieciséis metros con cuarenta y seis centímetros (16.46m) hasta llegar al punto dos (2), de este punto con rumbo sur catorce (14°) grados, cincuenta y seis (56") minutos, dos (02") segundos oeste, se miden nueve metros con cincuenta y cinco centímetros (9.55m)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un centímetro (6.01m) hasta llegar al punto cinco (5), de este punto con rumbo norte cincuenta y nueve (59°) grados, cincuenta y seis (56") minutos, dos (02") segundos este, se miden cinco metros con cero centímetros (5.00m)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ochenta y cuatro metros cuadrados con setenta y cinco decímetros cuadrados (184.75m²). ----------------------------------------------</w:t>
      </w:r>
    </w:p>
    <w:p>
      <w:pPr>
        <w:pStyle w:val="maiNN"/>
      </w:pPr>
      <w:r>
        <w:t xml:space="preserve">LINDEROS: </w:t>
      </w:r>
      <w:r>
        <w:t>Norte: Calle cuatro mil setecientos cincuenta y cuatro; Sur: lote D-ciento sesenta (D-160); Este: lote D-ciento cincuenta y ocho (D-158); Oeste: Calle cuatro mil setecientos cincuenta y cuatro.---------------</w:t>
      </w:r>
    </w:p>
    <w:p>
      <w:pPr>
        <w:pStyle w:val="maiNN"/>
      </w:pPr>
      <w:r>
        <w:t>DECLARACIÓN DE MEJORAS DE LOTE: D-159 --------------------------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VEINTIUN BALBOAS CON CUARENTA Y SEIS CENTAVOS (US$321.46).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CUATROCIENTOS SESENTA Y CINCO BALBOAS CON CUARENTA Y SEIS CENTAVOS (US$35,465.46).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D-CIENTO SESENTA (D-160)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cincuenta y nueve (D-159); Sur: lote D-ciento sesenta y uno (D-161); Este: lote D-ciento cincuenta y siete (D-157); Oeste: Calle cuatro mil setecientos cincuenta y cuatro.---------------</w:t>
      </w:r>
    </w:p>
    <w:p>
      <w:pPr>
        <w:pStyle w:val="maiNN"/>
      </w:pPr>
      <w:r>
        <w:t>DECLARACIÓN DE MEJORAS DE LOTE: D-160 --------------------------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SESENTA Y UNO (D-161)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sesenta (D-160); Sur: lote D-ciento sesenta y dos (D-162); Este: lote D-ciento cincuenta y seis (D-156); Oeste: Calle cuatro mil setecientos cincuenta y cuatro.---------------</w:t>
      </w:r>
    </w:p>
    <w:p>
      <w:pPr>
        <w:pStyle w:val="maiNN"/>
      </w:pPr>
      <w:r>
        <w:t>DECLARACIÓN DE MEJORAS DE LOTE: D-161 --------------------------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SESENTA Y DOS (D-162)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sesenta y uno (D-161); Sur: lote D-ciento sesenta y tres (D-163); Este: lote D-ciento cincuenta y cinco (D-155); Oeste: Calle cuatro mil setecientos cincuenta y cuatro.---------------</w:t>
      </w:r>
    </w:p>
    <w:p>
      <w:pPr>
        <w:pStyle w:val="maiNN"/>
      </w:pPr>
      <w:r>
        <w:t>DECLARACIÓN DE MEJORAS DE LOTE: D-162 --------------------------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SESENTA Y TRES (D-163)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sesenta y dos (D-162); Sur: lote D-ciento sesenta y cuatro (D-164); Este: lote D-ciento cincuenta y cuatro (D-154); Oeste: Calle cuatro mil setecientos cincuenta y cuatro.---------------</w:t>
      </w:r>
    </w:p>
    <w:p>
      <w:pPr>
        <w:pStyle w:val="maiNN"/>
      </w:pPr>
      <w:r>
        <w:t>DECLARACIÓN DE MEJORAS DE LOTE: D-163 --------------------------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SESENTA Y CUATRO (D-164)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sesenta y tres (D-163); Sur: lote D-ciento sesenta y cinco (D-165); Este: lote D-ciento cincuenta y tres (D-153); Oeste: Calle cuatro mil setecientos cincuenta y cuatro.---------------</w:t>
      </w:r>
    </w:p>
    <w:p>
      <w:pPr>
        <w:pStyle w:val="maiNN"/>
      </w:pPr>
      <w:r>
        <w:t>DECLARACIÓN DE MEJORAS DE LOTE: D-164 --------------------------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SESENTA Y CINCO (D-165)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sesenta y cuatro (D-164); Sur: lote D-ciento sesenta y seis (D-166); Este: lote D-ciento cincuenta y dos (D-152); Oeste: Calle cuatro mil setecientos cincuenta y cuatro.---------------</w:t>
      </w:r>
    </w:p>
    <w:p>
      <w:pPr>
        <w:pStyle w:val="maiNN"/>
      </w:pPr>
      <w:r>
        <w:t>DECLARACIÓN DE MEJORAS DE LOTE: D-165 --------------------------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SESENTA Y SEIS (D-166)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sesenta y cinco (D-165); Sur: lote D-ciento sesenta y siete (D-167); Este: lote D-ciento cincuenta y uno (D-151); Oeste: Calle cuatro mil setecientos cincuenta y cuatro.---------------</w:t>
      </w:r>
    </w:p>
    <w:p>
      <w:pPr>
        <w:pStyle w:val="maiNN"/>
      </w:pPr>
      <w:r>
        <w:t>DECLARACIÓN DE MEJORAS DE LOTE: D-166 --------------------------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TRES BALBOAS CON SESENTA CENTAVOS (US$243.60).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SIETE BALBOAS CON SESENTA CENTAVOS (US$35,387.60).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D-CIENTO SESENTA Y SIETE (D-167)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sesenta y seis (D-166); Sur: lote D-ciento sesenta y ocho (D-168); Este: lote D-ciento cincuenta (D-150); Oeste: Calle cuatro mil setecientos cincuenta y cuatro.---------------</w:t>
      </w:r>
    </w:p>
    <w:p>
      <w:pPr>
        <w:pStyle w:val="maiNN"/>
      </w:pPr>
      <w:r>
        <w:t>DECLARACIÓN DE MEJORAS DE LOTE: D-167 --------------------------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TRES BALBOAS CON SESENTA CENTAVOS (US$243.60).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SIETE BALBOAS CON SESENTA CENTAVOS (US$35,387.60).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D-CIENTO SESENTA Y OCHO (D-168)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sesenta y siete (D-167); Sur: lote D-ciento sesenta y nueve (D-169); Este: lote D-ciento cuarenta y nueve (D-149); Oeste: Calle cuatro mil setecientos cincuenta y cuatro.---------------</w:t>
      </w:r>
    </w:p>
    <w:p>
      <w:pPr>
        <w:pStyle w:val="maiNN"/>
      </w:pPr>
      <w:r>
        <w:t>DECLARACIÓN DE MEJORAS DE LOTE: D-168 --------------------------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SESENTA Y NUEVE (D-169)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sesenta y ocho (D-168); Sur: muro perimetral; Este: lote D-ciento cuarenta y ocho (D-148); Oeste: Calle cuatro mil setecientos cincuenta y cuatro.---------------</w:t>
      </w:r>
    </w:p>
    <w:p>
      <w:pPr>
        <w:pStyle w:val="maiNN"/>
      </w:pPr>
      <w:r>
        <w:t>DECLARACIÓN DE MEJORAS DE LOTE: D-169 --------------------------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TRES BALBOAS CON SESENTA CENTAVOS (US$243.60).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SIETE BALBOAS CON SESENTA CENTAVOS (US$35,387.60).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D-CIENTO SETENTA (D-170)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un metro con cero centímetros (1.00m) hasta llegar al punto cinco (5),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setenta y uno (D-171); Sur: muro perimetral; Este: Calle cuatro mil setecientos cincuenta y cuatro; Oeste: lote D-ciento ochenta y nueve y lote D-ciento noventa (D-190).---------------</w:t>
      </w:r>
    </w:p>
    <w:p>
      <w:pPr>
        <w:pStyle w:val="maiNN"/>
      </w:pPr>
      <w:r>
        <w:t>DECLARACIÓN DE MEJORAS DE LOTE: D-170 --------------------------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TRES BALBOAS CON SESENTA CENTAVOS (US$243.60).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SIETE BALBOAS CON SESENTA CENTAVOS (US$35,387.60).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D-CIENTO SETENTA Y UNO (D-171)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setenta y dos (D-172); Sur: lote D-ciento setenta (D-170); Este: Calle cuatro mil setecientos cincuenta y cuatro; Oeste: lote D-ciento ochenta y ocho (D-188).---------------</w:t>
      </w:r>
    </w:p>
    <w:p>
      <w:pPr>
        <w:pStyle w:val="maiNN"/>
      </w:pPr>
      <w:r>
        <w:t>DECLARACIÓN DE MEJORAS DE LOTE: D-171 --------------------------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SETENTA Y DOS (D-172)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un metro con cero centímetros (1.00m) hasta llegar al punto cinco (5), de este punto con rumbo norte catorce (14°) grados, cincuenta y seis (56") minutos, dos (02") segundos este, se miden cinco metros con cero centímetros (5.00m)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setenta y tres (D-173); Sur: lote D-ciento setenta y uno (D-171); Este: Calle cuatro mil setecientos cincuenta y cuatro; Oeste: lote D-ciento ochenta y siete y lote D-ciento ochenta y ocho (D-188).---------------</w:t>
      </w:r>
    </w:p>
    <w:p>
      <w:pPr>
        <w:pStyle w:val="maiNN"/>
      </w:pPr>
      <w:r>
        <w:t>DECLARACIÓN DE MEJORAS DE LOTE: D-172 --------------------------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SETENTA Y TRES (D-173)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dos metros con cero centímetros (2.00m) hasta llegar al punto cinco (5), de este punto con rumbo norte catorce (14°) grados, cincuenta y seis (56") minutos, dos (02") segundos este, se miden cinco metros con cero centímetros (5.00m)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setenta y cuatro (D-174); Sur: lote D-ciento setenta y dos (D-172); Este: Calle cuatro mil setecientos cincuenta y cuatro; Oeste: lote D-ciento ochenta y seis y lote D-ciento ochenta y siete (D-187).---------------</w:t>
      </w:r>
    </w:p>
    <w:p>
      <w:pPr>
        <w:pStyle w:val="maiNN"/>
      </w:pPr>
      <w:r>
        <w:t>DECLARACIÓN DE MEJORAS DE LOTE: D-173 --------------------------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TRES BALBOAS CON SESENTA CENTAVOS (US$243.60).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SIETE BALBOAS CON SESENTA CENTAVOS (US$35,387.60).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D-CIENTO SETENTA Y CUATRO (D-174)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un metro con cero centímetros (1.00m) hasta llegar al punto cinco (5),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setenta y cinco (D-175); Sur: lote D-ciento setenta y tres (D-173); Este: Calle cuatro mil setecientos cincuenta y cuatro; Oeste: lote D-ciento ochenta y cinco y lote D-ciento ochenta y seis (D-186).---------------</w:t>
      </w:r>
    </w:p>
    <w:p>
      <w:pPr>
        <w:pStyle w:val="maiNN"/>
      </w:pPr>
      <w:r>
        <w:t>DECLARACIÓN DE MEJORAS DE LOTE: D-174 --------------------------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TRES BALBOAS CON SESENTA CENTAVOS (US$243.60).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SIETE BALBOAS CON SESENTA CENTAVOS (US$35,387.60).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D-CIENTO SETENTA Y CINCO (D-175)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setenta y seis (D-176); Sur: lote D-ciento setenta y cuatro (D-174); Este: Calle cuatro mil setecientos cincuenta y cuatro; Oeste: lote D-ciento ochenta y cuatro (D-184).---------------</w:t>
      </w:r>
    </w:p>
    <w:p>
      <w:pPr>
        <w:pStyle w:val="maiNN"/>
      </w:pPr>
      <w:r>
        <w:t>DECLARACIÓN DE MEJORAS DE LOTE: D-175 --------------------------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SETENTA Y SEIS (D-176)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setenta y siete (D-177); Sur: lote D-ciento setenta y cinco (D-175); Este: Calle cuatro mil setecientos cincuenta y cuatro; Oeste: lote D-ciento ochenta y tres (D-183).---------------</w:t>
      </w:r>
    </w:p>
    <w:p>
      <w:pPr>
        <w:pStyle w:val="maiNN"/>
      </w:pPr>
      <w:r>
        <w:t>DECLARACIÓN DE MEJORAS DE LOTE: D-176 --------------------------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SETENTA Y SIETE (D-177)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setenta y ocho (D-178); Sur: lote D-ciento setenta y seis (D-176); Este: Calle cuatro mil setecientos cincuenta y cuatro; Oeste: lote D-ciento ochenta y dos (D-182).---------------</w:t>
      </w:r>
    </w:p>
    <w:p>
      <w:pPr>
        <w:pStyle w:val="maiNN"/>
      </w:pPr>
      <w:r>
        <w:t>DECLARACIÓN DE MEJORAS DE LOTE: D-177 --------------------------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SETENTA Y OCHO (D-178)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setenta y nueve (D-179); Sur: lote D-ciento setenta y siete (D-177); Este: Calle cuatro mil setecientos cincuenta y cuatro; Oeste: lote D-ciento ochenta y uno (D-181).---------------</w:t>
      </w:r>
    </w:p>
    <w:p>
      <w:pPr>
        <w:pStyle w:val="maiNN"/>
      </w:pPr>
      <w:r>
        <w:t>DECLARACIÓN DE MEJORAS DE LOTE: D-178 --------------------------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SETENTA Y NUEVE (D-179)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dieciséis metros con cuarenta y seis centímetros (16.46m) hasta llegar al punto dos (2), de este punto con rumbo sur treinta (30°) grados, tres (03") minutos, cincuenta y ocho (58") segundos este, se miden cinco metros con cero centímetros (5.00m) hasta llegar al punto tres (3), de este punto con rumbo sur catorce (14°) grados, cincuenta y seis (56") minutos, dos (02") segundos oeste, se miden seis metros con un centímetro (6.01m) hasta llegar al punto cuatro (4), de este punto con rumbo norte setenta y cinco (75°) grados, tres (03") minutos, cincuenta y ocho (58") segundos oeste, se miden veinte metros con cero centímetros (20.00m) hasta llegar al punto cinco (5), de este punto con rumbo norte catorce (14°) grados, cincuenta y seis (56") minutos, dos (02") segundos este, se miden nueve metros con cincuenta y cinco centímetros (9.55m)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ochenta y cuatro metros cuadrados con setenta y cinco decímetros cuadrados (184.75m²). ----------------------------------------------</w:t>
      </w:r>
    </w:p>
    <w:p>
      <w:pPr>
        <w:pStyle w:val="maiNN"/>
      </w:pPr>
      <w:r>
        <w:t xml:space="preserve">LINDEROS: </w:t>
      </w:r>
      <w:r>
        <w:t>Norte: Calle cuatro mil setecientos cincuenta y cuatro; Sur: lote D-ciento setenta y ocho (D-178); Este: Calle cuatro mil setecientos cincuenta y cuatro; Oeste: lote D-ciento ochenta (D-180).---------------</w:t>
      </w:r>
    </w:p>
    <w:p>
      <w:pPr>
        <w:pStyle w:val="maiNN"/>
      </w:pPr>
      <w:r>
        <w:t>DECLARACIÓN DE MEJORAS DE LOTE: D-179 --------------------------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VEINTIUN BALBOAS CON CUARENTA Y SEIS CENTAVOS (US$321.46).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CUATROCIENTOS SESENTA Y CINCO BALBOAS CON CUARENTA Y SEIS CENTAVOS (US$35,465.46).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D-CIENTO OCHENTA (D-180)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dieciséis metros con cuarenta y seis centímetros (16.46m) hasta llegar al punto dos (2), de este punto con rumbo sur catorce (14°) grados, cincuenta y seis (56") minutos, dos (02") segundos oeste, se miden nueve metros con cincuenta y cinco centímetros (9.55m)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un centímetro (6.01m) hasta llegar al punto cinco (5), de este punto con rumbo norte cincuenta y nueve (59°) grados, cincuenta y seis (56") minutos, dos (02") segundos este, se miden cinco metros con cero centímetros (5.00m)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ochenta y cuatro metros cuadrados con setenta y cinco decímetros cuadrados (184.75m²). ----------------------------------------------</w:t>
      </w:r>
    </w:p>
    <w:p>
      <w:pPr>
        <w:pStyle w:val="maiNN"/>
      </w:pPr>
      <w:r>
        <w:t xml:space="preserve">LINDEROS: </w:t>
      </w:r>
      <w:r>
        <w:t>Norte: Calle cuatro mil setecientos cincuenta y cuatro; Sur: lote D-ciento ochenta y uno (D-181); Este: lote D-ciento setenta y nueve (D-179); Oeste: Calle cuatro mil setecientos cincuenta y cuatro.---------------</w:t>
      </w:r>
    </w:p>
    <w:p>
      <w:pPr>
        <w:pStyle w:val="maiNN"/>
      </w:pPr>
      <w:r>
        <w:t>DECLARACIÓN DE MEJORAS DE LOTE: D-180 --------------------------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VEINTIUN BALBOAS CON CUARENTA Y SEIS CENTAVOS (US$321.46).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CUATROCIENTOS SESENTA Y CINCO BALBOAS CON CUARENTA Y SEIS CENTAVOS (US$35,465.46).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D-CIENTO OCHENTA Y UNO (D-181)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ochenta (D-180); Sur: lote D-ciento ochenta y dos (D-182); Este: lote D-ciento setenta y ocho (D-178); Oeste: Calle cuatro mil setecientos cincuenta y cuatro.---------------</w:t>
      </w:r>
    </w:p>
    <w:p>
      <w:pPr>
        <w:pStyle w:val="maiNN"/>
      </w:pPr>
      <w:r>
        <w:t>DECLARACIÓN DE MEJORAS DE LOTE: D-181 --------------------------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OCHENTA Y DOS (D-182)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ochenta y uno (D-181); Sur: lote D-ciento ochenta y tres (D-183); Este: lote D-ciento setenta y siete (D-177); Oeste: Calle cuatro mil setecientos cincuenta y cuatro.---------------</w:t>
      </w:r>
    </w:p>
    <w:p>
      <w:pPr>
        <w:pStyle w:val="maiNN"/>
      </w:pPr>
      <w:r>
        <w:t>DECLARACIÓN DE MEJORAS DE LOTE: D-182 --------------------------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OCHENTA Y TRES (D-183)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ochenta y dos (D-182); Sur: lote D-ciento ochenta y cuatro (D-184); Este: lote D-ciento setenta y seis (D-176); Oeste: Calle cuatro mil setecientos cincuenta y cuatro.---------------</w:t>
      </w:r>
    </w:p>
    <w:p>
      <w:pPr>
        <w:pStyle w:val="maiNN"/>
      </w:pPr>
      <w:r>
        <w:t>DECLARACIÓN DE MEJORAS DE LOTE: D-183 --------------------------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OCHENTA Y CUATRO (D-184)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ochenta y tres (D-183); Sur: lote D-ciento ochenta y cinco (D-185); Este: lote D-ciento setenta y cinco (D-175); Oeste: Calle cuatro mil setecientos cincuenta y cuatro.---------------</w:t>
      </w:r>
    </w:p>
    <w:p>
      <w:pPr>
        <w:pStyle w:val="maiNN"/>
      </w:pPr>
      <w:r>
        <w:t>DECLARACIÓN DE MEJORAS DE LOTE: D-184 --------------------------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OCHENTA Y CINCO (D-185)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ochenta y cuatro (D-184); Sur: lote D-ciento ochenta y seis (D-186); Este: lote D-ciento setenta y cuatro (D-174); Oeste: Calle cuatro mil setecientos cincuenta y cuatro.---------------</w:t>
      </w:r>
    </w:p>
    <w:p>
      <w:pPr>
        <w:pStyle w:val="maiNN"/>
      </w:pPr>
      <w:r>
        <w:t>DECLARACIÓN DE MEJORAS DE LOTE: D-185 --------------------------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OCHENTA Y SEIS (D-186)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un metro con cero centímetros (1.00m) hasta llegar al punto tres (3), de este punto con rumbo sur catorce (14°) grados, cincuenta y seis (56") minutos, dos (02") segundos oeste, se miden cinco metros con cero centímetros (5.00m) hasta llegar al punto cuatro (4), de este punto con rumbo norte setenta y cinco (75°) grados, tres (03") minutos, cincuenta y ocho (58") segundos oeste, se miden veinte metros con cero centímetros (20.00m) hasta llegar al punto cinco (5),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ochenta y cinco (D-185); Sur: lote D-ciento ochenta y siete (D-187); Este: lote D-ciento setenta y tres y lote D-ciento setenta y cuatro (D-174); Oeste: Calle cuatro mil setecientos cincuenta y cuatro.---------------</w:t>
      </w:r>
    </w:p>
    <w:p>
      <w:pPr>
        <w:pStyle w:val="maiNN"/>
      </w:pPr>
      <w:r>
        <w:t>DECLARACIÓN DE MEJORAS DE LOTE: D-186 --------------------------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OCHENTA Y SIETE (D-187)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dos metros con cero centímetros (2.00m) hasta llegar al punto tres (3), de este punto con rumbo sur catorce (14°) grados, cincuenta y seis (56") minutos, dos (02") segundos oeste, se miden cinco metros con cero centímetros (5.00m) hasta llegar al punto cuatro (4), de este punto con rumbo norte setenta y cinco (75°) grados, tres (03") minutos, cincuenta y ocho (58") segundos oeste, se miden veinte metros con cero centímetros (20.00m) hasta llegar al punto cinco (5),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ochenta y seis (D-186); Sur: lote D-ciento ochenta y ocho (D-188); Este: lote D-ciento setenta y dos y lote D-ciento setenta y tres (D-173); Oeste: Calle cuatro mil setecientos cincuenta y cuatro.---------------</w:t>
      </w:r>
    </w:p>
    <w:p>
      <w:pPr>
        <w:pStyle w:val="maiNN"/>
      </w:pPr>
      <w:r>
        <w:t>DECLARACIÓN DE MEJORAS DE LOTE: D-187 --------------------------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TRES BALBOAS CON SESENTA CENTAVOS (US$243.60).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SIETE BALBOAS CON SESENTA CENTAVOS (US$35,387.60).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D-CIENTO OCHENTA Y OCHO (D-188)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un metro con cero centímetros (1.00m) hasta llegar al punto tres (3), de este punto con rumbo sur catorce (14°) grados, cincuenta y seis (56") minutos, dos (02") segundos oeste, se miden seis metros con cero centímetros (6.00m) hasta llegar al punto cuatro (4), de este punto con rumbo norte setenta y cinco (75°) grados, tres (03") minutos, cincuenta y ocho (58") segundos oeste, se miden veinte metros con cero centímetros (20.00m) hasta llegar al punto cinco (5),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ochenta y siete (D-187); Sur: lote D-ciento ochenta y nueve (D-189); Este: lote D-ciento setenta y uno y lote D-ciento setenta y dos (D-172); Oeste: Calle cuatro mil setecientos cincuenta y cuatro.---------------</w:t>
      </w:r>
    </w:p>
    <w:p>
      <w:pPr>
        <w:pStyle w:val="maiNN"/>
      </w:pPr>
      <w:r>
        <w:t>DECLARACIÓN DE MEJORAS DE LOTE: D-188 --------------------------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TRES BALBOAS CON SESENTA CENTAVOS (US$243.60).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SIETE BALBOAS CON SESENTA CENTAVOS (US$35,387.60).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D-CIENTO OCHENTA Y NUEVE (D-189)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ochenta y ocho (D-188); Sur: lote D-ciento noventa (D-190); Este: lote D-ciento setenta (D-170); Oeste: Calle cuatro mil setecientos cincuenta y cuatro.---------------</w:t>
      </w:r>
    </w:p>
    <w:p>
      <w:pPr>
        <w:pStyle w:val="maiNN"/>
      </w:pPr>
      <w:r>
        <w:t>DECLARACIÓN DE MEJORAS DE LOTE: D-189 --------------------------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NOVENTA (D-190)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un metro con cero centímetros (1.00m) hasta llegar al punto tres (3), de este punto con rumbo sur catorce (14°) grados, cincuenta y seis (56") minutos, dos (02") segundos oeste, se miden seis metros con cero centímetros (6.00m) hasta llegar al punto cuatro (4), de este punto con rumbo norte setenta y cinco (75°) grados, tres (03") minutos, cincuenta y ocho (58") segundos oeste, se miden veinte metros con cero centímetros (20.00m) hasta llegar al punto cinco (5),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ochenta y nueve (D-189); Sur: muro perimetral; Este: lote D-ciento setenta y muro perimetral; Oeste: Calle cuatro mil setecientos cincuenta y cuatro.---------------</w:t>
      </w:r>
    </w:p>
    <w:p>
      <w:pPr>
        <w:pStyle w:val="maiNN"/>
      </w:pPr>
      <w:r>
        <w:t>DECLARACIÓN DE MEJORAS DE LOTE: D-190 --------------------------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TRES BALBOAS CON SESENTA CENTAVOS (US$243.60).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SIETE BALBOAS CON SESENTA CENTAVOS (US$35,387.60).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D-CIENTO NOVENTA Y UNO (D-191)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un metro con cero centímetros (1.00m) hasta llegar al punto cinco (5),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noventa y dos (D-192); Sur: muro perimetral; Este: Calle cuatro mil setecientos cincuenta y cuatro; Oeste: lote D-doscientos dieciséis y lote D-doscientos diecisiete (D-217).---------------</w:t>
      </w:r>
    </w:p>
    <w:p>
      <w:pPr>
        <w:pStyle w:val="maiNN"/>
      </w:pPr>
      <w:r>
        <w:t>DECLARACIÓN DE MEJORAS DE LOTE: D-191 --------------------------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TRES BALBOAS CON SESENTA CENTAVOS (US$243.60).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SIETE BALBOAS CON SESENTA CENTAVOS (US$35,387.60).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D-CIENTO NOVENTA Y DOS (D-192)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noventa y tres (D-193); Sur: lote D-ciento noventa y uno (D-191); Este: Calle cuatro mil setecientos cincuenta y cuatro; Oeste: lote D-doscientos quince (D-215).---------------</w:t>
      </w:r>
    </w:p>
    <w:p>
      <w:pPr>
        <w:pStyle w:val="maiNN"/>
      </w:pPr>
      <w:r>
        <w:t>DECLARACIÓN DE MEJORAS DE LOTE: D-192 --------------------------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NOVENTA Y TRES (D-193)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noventa y cuatro (D-194); Sur: lote D-ciento noventa y dos (D-192); Este: Calle cuatro mil setecientos cincuenta y cuatro; Oeste: lote D-doscientos catorce (D-214).---------------</w:t>
      </w:r>
    </w:p>
    <w:p>
      <w:pPr>
        <w:pStyle w:val="maiNN"/>
      </w:pPr>
      <w:r>
        <w:t>DECLARACIÓN DE MEJORAS DE LOTE: D-193 --------------------------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NOVENTA Y CUATRO (D-194)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noventa y cinco (D-195); Sur: lote D-ciento noventa y tres (D-193); Este: Calle cuatro mil setecientos cincuenta y cuatro; Oeste: lote D-doscientos trece (D-213).---------------</w:t>
      </w:r>
    </w:p>
    <w:p>
      <w:pPr>
        <w:pStyle w:val="maiNN"/>
      </w:pPr>
      <w:r>
        <w:t>DECLARACIÓN DE MEJORAS DE LOTE: D-194 --------------------------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NOVENTA Y CINCO (D-195)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noventa y seis (D-196); Sur: lote D-ciento noventa y cuatro (D-194); Este: Calle cuatro mil setecientos cincuenta y cuatro; Oeste: lote D-doscientos doce (D-212).---------------</w:t>
      </w:r>
    </w:p>
    <w:p>
      <w:pPr>
        <w:pStyle w:val="maiNN"/>
      </w:pPr>
      <w:r>
        <w:t>DECLARACIÓN DE MEJORAS DE LOTE: D-195 --------------------------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TRES BALBOAS CON SESENTA CENTAVOS (US$243.60).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SIETE BALBOAS CON SESENTA CENTAVOS (US$35,387.60).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D-CIENTO NOVENTA Y SEIS (D-196)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noventa y siete (D-197); Sur: lote D-ciento noventa y cinco (D-195); Este: Calle cuatro mil setecientos cincuenta y cuatro; Oeste: lote D-doscientos once (D-211).---------------</w:t>
      </w:r>
    </w:p>
    <w:p>
      <w:pPr>
        <w:pStyle w:val="maiNN"/>
      </w:pPr>
      <w:r>
        <w:t>DECLARACIÓN DE MEJORAS DE LOTE: D-196 --------------------------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TRES BALBOAS CON SESENTA CENTAVOS (US$243.60).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SIETE BALBOAS CON SESENTA CENTAVOS (US$35,387.60).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D-CIENTO NOVENTA Y SIETE (D-197)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noventa y ocho (D-198); Sur: lote D-ciento noventa y seis (D-196); Este: Calle cuatro mil setecientos cincuenta y cuatro; Oeste: lote D-doscientos diez (D-210).---------------</w:t>
      </w:r>
    </w:p>
    <w:p>
      <w:pPr>
        <w:pStyle w:val="maiNN"/>
      </w:pPr>
      <w:r>
        <w:t>DECLARACIÓN DE MEJORAS DE LOTE: D-197 --------------------------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NOVENTA Y OCHO (D-198)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noventa y nueve (D-199); Sur: lote D-ciento noventa y siete (D-197); Este: Calle cuatro mil setecientos cincuenta y cuatro; Oeste: lote D-doscientos nueve (D-209).---------------</w:t>
      </w:r>
    </w:p>
    <w:p>
      <w:pPr>
        <w:pStyle w:val="maiNN"/>
      </w:pPr>
      <w:r>
        <w:t>DECLARACIÓN DE MEJORAS DE LOTE: D-198 --------------------------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NOVENTA Y NUEVE (D-199)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 (D-200); Sur: lote D-ciento noventa y ocho (D-198); Este: Calle cuatro mil setecientos cincuenta y cuatro; Oeste: lote D-doscientos ocho (D-208).---------------</w:t>
      </w:r>
    </w:p>
    <w:p>
      <w:pPr>
        <w:pStyle w:val="maiNN"/>
      </w:pPr>
      <w:r>
        <w:t>DECLARACIÓN DE MEJORAS DE LOTE: D-199 --------------------------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 (D-200)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uno (D-201); Sur: lote D-ciento noventa y nueve (D-199); Este: Calle cuatro mil setecientos cincuenta y cuatro; Oeste: lote D-doscientos siete (D-207).---------------</w:t>
      </w:r>
    </w:p>
    <w:p>
      <w:pPr>
        <w:pStyle w:val="maiNN"/>
      </w:pPr>
      <w:r>
        <w:t>DECLARACIÓN DE MEJORAS DE LOTE: D-200 --------------------------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UNO (D-201)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dos (D-202); Sur: lote D-cien (D-200); Este: Calle cuatro mil setecientos cincuenta y cuatro; Oeste: lote D-doscientos seis (D-206).---------------</w:t>
      </w:r>
    </w:p>
    <w:p>
      <w:pPr>
        <w:pStyle w:val="maiNN"/>
      </w:pPr>
      <w:r>
        <w:t>DECLARACIÓN DE MEJORAS DE LOTE: D-201 --------------------------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DOS (D-202)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tres (D-203); Sur: lote D-doscientos uno (D-201); Este: Calle cuatro mil setecientos cincuenta y cuatro; Oeste: lote D-doscientos cinco (D-205).---------------</w:t>
      </w:r>
    </w:p>
    <w:p>
      <w:pPr>
        <w:pStyle w:val="maiNN"/>
      </w:pPr>
      <w:r>
        <w:t>DECLARACIÓN DE MEJORAS DE LOTE: D-202 --------------------------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TRES (D-203)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dieciséis metros con cuarenta y seis centímetros (16.46m) hasta llegar al punto dos (2), de este punto con rumbo sur treinta (30°) grados, tres (03") minutos, cincuenta y ocho (58") segundos este, se miden cinco metros con cero centímetros (5.00m) hasta llegar al punto tres (3), de este punto con rumbo sur catorce (14°) grados, cincuenta y seis (56") minutos, dos (02") segundos oeste, se miden seis metros con un centímetro (6.01m) hasta llegar al punto cuatro (4), de este punto con rumbo norte setenta y cinco (75°) grados, tres (03") minutos, cincuenta y ocho (58") segundos oeste, se miden veinte metros con cero centímetros (20.00m) hasta llegar al punto cinco (5), de este punto con rumbo norte catorce (14°) grados, cincuenta y seis (56") minutos, dos (02") segundos este, se miden nueve metros con cincuenta y cinco centímetros (9.55m)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ochenta y cuatro metros cuadrados con setenta y cinco decímetros cuadrados (184.75m²). ----------------------------------------------</w:t>
      </w:r>
    </w:p>
    <w:p>
      <w:pPr>
        <w:pStyle w:val="maiNN"/>
      </w:pPr>
      <w:r>
        <w:t xml:space="preserve">LINDEROS: </w:t>
      </w:r>
      <w:r>
        <w:t>Norte: Calle cuatro mil setecientos cincuenta y cuatro; Sur: lote D-doscientos dos (D-202); Este: Calle cuatro mil setecientos cincuenta y cuatro; Oeste: lote D-doscientos cuatro (D-204).---------------</w:t>
      </w:r>
    </w:p>
    <w:p>
      <w:pPr>
        <w:pStyle w:val="maiNN"/>
      </w:pPr>
      <w:r>
        <w:t>DECLARACIÓN DE MEJORAS DE LOTE: D-203 --------------------------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VEINTIUN BALBOAS CON CUARENTA Y SEIS CENTAVOS (US$321.46).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CUATROCIENTOS SESENTA Y CINCO BALBOAS CON CUARENTA Y SEIS CENTAVOS (US$35,465.46).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CUATRO (D-204)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dieciséis metros con cuarenta y seis centímetros (16.46m) hasta llegar al punto dos (2), de este punto con rumbo sur catorce (14°) grados, cincuenta y seis (56") minutos, dos (02") segundos oeste, se miden nueve metros con cincuenta y cinco centímetros (9.55m)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un centímetro (6.01m) hasta llegar al punto cinco (5), de este punto con rumbo norte cincuenta y nueve (59°) grados, cincuenta y seis (56") minutos, dos (02") segundos este, se miden cinco metros con cero centímetros (5.00m)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ochenta y cuatro metros cuadrados con setenta y cinco decímetros cuadrados (184.75m²). ----------------------------------------------</w:t>
      </w:r>
    </w:p>
    <w:p>
      <w:pPr>
        <w:pStyle w:val="maiNN"/>
      </w:pPr>
      <w:r>
        <w:t xml:space="preserve">LINDEROS: </w:t>
      </w:r>
      <w:r>
        <w:t>Norte: Calle cuatro mil setecientos cincuenta y cuatro; Sur: lote D-doscientos cinco (D-205); Este: lote D-doscientos tres (D-203); Oeste: Calle cuatro mil setecientos cincuenta y cuatro.---------------</w:t>
      </w:r>
    </w:p>
    <w:p>
      <w:pPr>
        <w:pStyle w:val="maiNN"/>
      </w:pPr>
      <w:r>
        <w:t>DECLARACIÓN DE MEJORAS DE LOTE: D-204 --------------------------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VEINTIUN BALBOAS CON CUARENTA Y SEIS CENTAVOS (US$321.46).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CUATROCIENTOS SESENTA Y CINCO BALBOAS CON CUARENTA Y SEIS CENTAVOS (US$35,465.46).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CINCO (D-205)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cuatro (D-204); Sur: lote D-doscientos seis (D-206); Este: lote D-doscientos dos (D-202); Oeste: Calle cuatro mil setecientos cincuenta y cuatro.---------------</w:t>
      </w:r>
    </w:p>
    <w:p>
      <w:pPr>
        <w:pStyle w:val="maiNN"/>
      </w:pPr>
      <w:r>
        <w:t>DECLARACIÓN DE MEJORAS DE LOTE: D-205 --------------------------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SEIS (D-206)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cinco (D-205); Sur: lote D-doscientos siete (D-207); Este: lote D-doscientos uno (D-201); Oeste: Calle cuatro mil setecientos cincuenta y cuatro.---------------</w:t>
      </w:r>
    </w:p>
    <w:p>
      <w:pPr>
        <w:pStyle w:val="maiNN"/>
      </w:pPr>
      <w:r>
        <w:t>DECLARACIÓN DE MEJORAS DE LOTE: D-206 --------------------------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SIETE (D-207)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seis (D-206); Sur: lote D-doscientos ocho (D-208); Este: lote D-cien (D-200); Oeste: Calle cuatro mil setecientos cincuenta y cuatro.---------------</w:t>
      </w:r>
    </w:p>
    <w:p>
      <w:pPr>
        <w:pStyle w:val="maiNN"/>
      </w:pPr>
      <w:r>
        <w:t>DECLARACIÓN DE MEJORAS DE LOTE: D-207 --------------------------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OCHO (D-208)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siete (D-207); Sur: lote D-doscientos nueve (D-209); Este: lote D-ciento noventa y nueve (D-199); Oeste: Calle cuatro mil setecientos cincuenta y cuatro.---------------</w:t>
      </w:r>
    </w:p>
    <w:p>
      <w:pPr>
        <w:pStyle w:val="maiNN"/>
      </w:pPr>
      <w:r>
        <w:t>DECLARACIÓN DE MEJORAS DE LOTE: D-208 --------------------------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NUEVE (D-209)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ocho (D-208); Sur: lote D-doscientos diez (D-210); Este: lote D-ciento noventa y ocho (D-198); Oeste: Calle cuatro mil setecientos cincuenta y cuatro.---------------</w:t>
      </w:r>
    </w:p>
    <w:p>
      <w:pPr>
        <w:pStyle w:val="maiNN"/>
      </w:pPr>
      <w:r>
        <w:t>DECLARACIÓN DE MEJORAS DE LOTE: D-209 --------------------------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DIEZ (D-210)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nueve (D-209); Sur: lote D-doscientos once (D-211); Este: lote D-ciento noventa y siete (D-197); Oeste: Calle cuatro mil setecientos cincuenta y cuatro.---------------</w:t>
      </w:r>
    </w:p>
    <w:p>
      <w:pPr>
        <w:pStyle w:val="maiNN"/>
      </w:pPr>
      <w:r>
        <w:t>DECLARACIÓN DE MEJORAS DE LOTE: D-210 --------------------------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ONCE (D-211)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diez (D-210); Sur: lote D-doscientos doce (D-212); Este: lote D-ciento noventa y seis (D-196); Oeste: Calle cuatro mil setecientos cincuenta y cuatro.---------------</w:t>
      </w:r>
    </w:p>
    <w:p>
      <w:pPr>
        <w:pStyle w:val="maiNN"/>
      </w:pPr>
      <w:r>
        <w:t>DECLARACIÓN DE MEJORAS DE LOTE: D-211 --------------------------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TRES BALBOAS CON SESENTA CENTAVOS (US$243.60).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SIETE BALBOAS CON SESENTA CENTAVOS (US$35,387.60).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D-DOSCIENTOS DOCE (D-212)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once (D-211); Sur: lote D-doscientos trece (D-213); Este: lote D-ciento noventa y cinco (D-195); Oeste: Calle cuatro mil setecientos cincuenta y cuatro.---------------</w:t>
      </w:r>
    </w:p>
    <w:p>
      <w:pPr>
        <w:pStyle w:val="maiNN"/>
      </w:pPr>
      <w:r>
        <w:t>DECLARACIÓN DE MEJORAS DE LOTE: D-212 --------------------------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TRES BALBOAS CON SESENTA CENTAVOS (US$243.60).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SIETE BALBOAS CON SESENTA CENTAVOS (US$35,387.60).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D-DOSCIENTOS TRECE (D-213)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doce (D-212); Sur: lote D-doscientos catorce (D-214); Este: lote D-ciento noventa y cuatro (D-194); Oeste: Calle cuatro mil setecientos cincuenta y cuatro.---------------</w:t>
      </w:r>
    </w:p>
    <w:p>
      <w:pPr>
        <w:pStyle w:val="maiNN"/>
      </w:pPr>
      <w:r>
        <w:t>DECLARACIÓN DE MEJORAS DE LOTE: D-213 --------------------------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CATORCE (D-214)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trece (D-213); Sur: lote D-doscientos quince (D-215); Este: lote D-ciento noventa y tres (D-193); Oeste: Calle cuatro mil setecientos cincuenta y cuatro.---------------</w:t>
      </w:r>
    </w:p>
    <w:p>
      <w:pPr>
        <w:pStyle w:val="maiNN"/>
      </w:pPr>
      <w:r>
        <w:t>DECLARACIÓN DE MEJORAS DE LOTE: D-214 --------------------------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QUINCE (D-215)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catorce (D-214); Sur: lote D-doscientos dieciséis (D-216); Este: lote D-ciento noventa y dos (D-192); Oeste: Calle cuatro mil setecientos cincuenta y cuatro.---------------</w:t>
      </w:r>
    </w:p>
    <w:p>
      <w:pPr>
        <w:pStyle w:val="maiNN"/>
      </w:pPr>
      <w:r>
        <w:t>DECLARACIÓN DE MEJORAS DE LOTE: D-215 --------------------------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DIECISÉIS (D-216)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quince (D-215); Sur: lote D-doscientos diecisiete (D-217); Este: lote D-ciento noventa y uno (D-191); Oeste: Calle cuatro mil setecientos cincuenta y cuatro.---------------</w:t>
      </w:r>
    </w:p>
    <w:p>
      <w:pPr>
        <w:pStyle w:val="maiNN"/>
      </w:pPr>
      <w:r>
        <w:t>DECLARACIÓN DE MEJORAS DE LOTE: D-216 --------------------------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DIECISIETE (D-217)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un metro con cero centímetros (1.00m) hasta llegar al punto tres (3), de este punto con rumbo sur catorce (14°) grados, cincuenta y seis (56") minutos, dos (02") segundos oeste, se miden seis metros con cero centímetros (6.00m) hasta llegar al punto cuatro (4), de este punto con rumbo norte setenta y cinco (75°) grados, tres (03") minutos, cincuenta y ocho (58") segundos oeste, se miden veinte metros con cero centímetros (20.00m) hasta llegar al punto cinco (5),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dieciséis (D-216); Sur: muro perimetral; Este: lote D-ciento noventa y uno y muro perimetral; Oeste: Calle cuatro mil setecientos cincuenta y cuatro.---------------</w:t>
      </w:r>
    </w:p>
    <w:p>
      <w:pPr>
        <w:pStyle w:val="maiNN"/>
      </w:pPr>
      <w:r>
        <w:t>DECLARACIÓN DE MEJORAS DE LOTE: D-217 --------------------------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TRES BALBOAS CON SESENTA CENTAVOS (US$243.60).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SIETE BALBOAS CON SESENTA CENTAVOS (US$35,387.60).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D-DOSCIENTOS DIECIOCHO (D-218)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diecinueve (D-219); Sur: muro perimetral; Este: Calle cuatro mil setecientos cincuenta y cuatro; Oeste: lote D-doscientos cuarenta y cinco (D-245).---------------</w:t>
      </w:r>
    </w:p>
    <w:p>
      <w:pPr>
        <w:pStyle w:val="maiNN"/>
      </w:pPr>
      <w:r>
        <w:t>DECLARACIÓN DE MEJORAS DE LOTE: D-218 --------------------------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TRES BALBOAS CON SESENTA CENTAVOS (US$243.60).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SIETE BALBOAS CON SESENTA CENTAVOS (US$35,387.60).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D-DOSCIENTOS DIECINUEVE (D-219)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veinte (D-220); Sur: lote D-doscientos dieciocho (D-218); Este: Calle cuatro mil setecientos cincuenta y cuatro; Oeste: lote D-doscientos cuarenta y cuatro (D-244).---------------</w:t>
      </w:r>
    </w:p>
    <w:p>
      <w:pPr>
        <w:pStyle w:val="maiNN"/>
      </w:pPr>
      <w:r>
        <w:t>DECLARACIÓN DE MEJORAS DE LOTE: D-219 --------------------------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VEINTE (D-220)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veintiuno (D-221); Sur: lote D-doscientos diecinueve (D-219); Este: Calle cuatro mil setecientos cincuenta y cuatro; Oeste: lote D-doscientos cuarenta y tres (D-243).---------------</w:t>
      </w:r>
    </w:p>
    <w:p>
      <w:pPr>
        <w:pStyle w:val="maiNN"/>
      </w:pPr>
      <w:r>
        <w:t>DECLARACIÓN DE MEJORAS DE LOTE: D-220 --------------------------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VEINTIUNO (D-221)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veintidos (D-222); Sur: lote D-doscientos veinte (D-220); Este: Calle cuatro mil setecientos cincuenta y cuatro; Oeste: lote D-doscientos cuarenta y dos (D-242).---------------</w:t>
      </w:r>
    </w:p>
    <w:p>
      <w:pPr>
        <w:pStyle w:val="maiNN"/>
      </w:pPr>
      <w:r>
        <w:t>DECLARACIÓN DE MEJORAS DE LOTE: D-221 --------------------------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VEINTIDOS (D-222)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veintitres (D-223); Sur: lote D-doscientos veintiuno (D-221); Este: Calle cuatro mil setecientos cincuenta y cuatro; Oeste: lote D-doscientos cuarenta y uno (D-241).---------------</w:t>
      </w:r>
    </w:p>
    <w:p>
      <w:pPr>
        <w:pStyle w:val="maiNN"/>
      </w:pPr>
      <w:r>
        <w:t>DECLARACIÓN DE MEJORAS DE LOTE: D-222 --------------------------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VEINTITRES (D-223)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veinticuatro (D-224); Sur: lote D-doscientos veintidos (D-222); Este: Calle cuatro mil setecientos cincuenta y cuatro; Oeste: lote D-doscientos cuarenta (D-240).---------------</w:t>
      </w:r>
    </w:p>
    <w:p>
      <w:pPr>
        <w:pStyle w:val="maiNN"/>
      </w:pPr>
      <w:r>
        <w:t>DECLARACIÓN DE MEJORAS DE LOTE: D-223 --------------------------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TRES BALBOAS CON SESENTA CENTAVOS (US$243.60).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SIETE BALBOAS CON SESENTA CENTAVOS (US$35,387.60).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D-DOSCIENTOS VEINTICUATRO (D-224)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veinticinco (D-225); Sur: lote D-doscientos veintitres (D-223); Este: Calle cuatro mil setecientos cincuenta y cuatro; Oeste: lote D-doscientos treinta y nueve (D-239).---------------</w:t>
      </w:r>
    </w:p>
    <w:p>
      <w:pPr>
        <w:pStyle w:val="maiNN"/>
      </w:pPr>
      <w:r>
        <w:t>DECLARACIÓN DE MEJORAS DE LOTE: D-224 --------------------------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TRES BALBOAS CON SESENTA CENTAVOS (US$243.60).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SIETE BALBOAS CON SESENTA CENTAVOS (US$35,387.60).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D-DOSCIENTOS VEINTICINCO (D-225)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veintiseis (D-226); Sur: lote D-doscientos veinticuatro (D-224); Este: Calle cuatro mil setecientos cincuenta y cuatro; Oeste: lote D-doscientos treinta y ocho (D-238).---------------</w:t>
      </w:r>
    </w:p>
    <w:p>
      <w:pPr>
        <w:pStyle w:val="maiNN"/>
      </w:pPr>
      <w:r>
        <w:t>DECLARACIÓN DE MEJORAS DE LOTE: D-225 --------------------------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VEINTISEIS (D-226)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veintisiete (D-227); Sur: lote D-doscientos veinticinco (D-225); Este: Calle cuatro mil setecientos cincuenta y cuatro; Oeste: lote D-doscientos treinta y siete (D-237).---------------</w:t>
      </w:r>
    </w:p>
    <w:p>
      <w:pPr>
        <w:pStyle w:val="maiNN"/>
      </w:pPr>
      <w:r>
        <w:t>DECLARACIÓN DE MEJORAS DE LOTE: D-226 --------------------------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VEINTISIETE (D-227)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veintiocho (D-228); Sur: lote D-doscientos veintiseis (D-226); Este: Calle cuatro mil setecientos cincuenta y cuatro; Oeste: lote D-doscientos treinta y seis (D-236).---------------</w:t>
      </w:r>
    </w:p>
    <w:p>
      <w:pPr>
        <w:pStyle w:val="maiNN"/>
      </w:pPr>
      <w:r>
        <w:t>DECLARACIÓN DE MEJORAS DE LOTE: D-227 --------------------------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VEINTIOCHO (D-228)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veintinueve (D-229); Sur: lote D-doscientos veintisiete (D-227); Este: Calle cuatro mil setecientos cincuenta y cuatro; Oeste: lote D-doscientos treinta y cinco (D-235).---------------</w:t>
      </w:r>
    </w:p>
    <w:p>
      <w:pPr>
        <w:pStyle w:val="maiNN"/>
      </w:pPr>
      <w:r>
        <w:t>DECLARACIÓN DE MEJORAS DE LOTE: D-228 --------------------------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VEINTINUEVE (D-229)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treinta (D-230); Sur: lote D-doscientos veintiocho (D-228); Este: Calle cuatro mil setecientos cincuenta y cuatro; Oeste: lote D-doscientos treinta y cuatro (D-234).---------------</w:t>
      </w:r>
    </w:p>
    <w:p>
      <w:pPr>
        <w:pStyle w:val="maiNN"/>
      </w:pPr>
      <w:r>
        <w:t>DECLARACIÓN DE MEJORAS DE LOTE: D-229 --------------------------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TREINTA (D-230)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treinta y uno (D-231); Sur: lote D-doscientos veintinueve (D-229); Este: Calle cuatro mil setecientos cincuenta y cuatro; Oeste: lote D-doscientos treinta y tres (D-233).---------------</w:t>
      </w:r>
    </w:p>
    <w:p>
      <w:pPr>
        <w:pStyle w:val="maiNN"/>
      </w:pPr>
      <w:r>
        <w:t>DECLARACIÓN DE MEJORAS DE LOTE: D-230 --------------------------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TREINTA Y UNO (D-231)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dieciséis metros con cuarenta y seis centímetros (16.46m) hasta llegar al punto dos (2), de este punto con rumbo sur treinta (30°) grados, tres (03") minutos, cincuenta y ocho (58") segundos este, se miden cinco metros con cero centímetros (5.00m) hasta llegar al punto tres (3), de este punto con rumbo sur catorce (14°) grados, cincuenta y seis (56") minutos, dos (02") segundos oeste, se miden seis metros con un centímetro (6.01m) hasta llegar al punto cuatro (4), de este punto con rumbo norte setenta y cinco (75°) grados, tres (03") minutos, cincuenta y ocho (58") segundos oeste, se miden veinte metros con cero centímetros (20.00m) hasta llegar al punto cinco (5), de este punto con rumbo norte catorce (14°) grados, cincuenta y seis (56") minutos, dos (02") segundos este, se miden nueve metros con cincuenta y cinco centímetros (9.55m)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ochenta y cuatro metros cuadrados con setenta y cinco decímetros cuadrados (184.75m²). ----------------------------------------------</w:t>
      </w:r>
    </w:p>
    <w:p>
      <w:pPr>
        <w:pStyle w:val="maiNN"/>
      </w:pPr>
      <w:r>
        <w:t xml:space="preserve">LINDEROS: </w:t>
      </w:r>
      <w:r>
        <w:t>Norte: Calle cuatro mil setecientos cincuenta y cuatro; Sur: lote D-doscientos treinta (D-230); Este: Calle cuatro mil setecientos cincuenta y cuatro; Oeste: lote D-doscientos treinta y dos (D-232).---------------</w:t>
      </w:r>
    </w:p>
    <w:p>
      <w:pPr>
        <w:pStyle w:val="maiNN"/>
      </w:pPr>
      <w:r>
        <w:t>DECLARACIÓN DE MEJORAS DE LOTE: D-231 --------------------------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VEINTIUN BALBOAS CON CUARENTA Y SEIS CENTAVOS (US$321.46).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CUATROCIENTOS SESENTA Y CINCO BALBOAS CON CUARENTA Y SEIS CENTAVOS (US$35,465.46).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D-DOSCIENTOS TREINTA Y DOS (D-232)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dieciséis metros con cuarenta y seis centímetros (16.46m) hasta llegar al punto dos (2), de este punto con rumbo sur catorce (14°) grados, cincuenta y seis (56") minutos, dos (02") segundos oeste, se miden nueve metros con cincuenta y cinco centímetros (9.55m)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un centímetro (6.01m) hasta llegar al punto cinco (5), de este punto con rumbo norte cincuenta y nueve (59°) grados, cincuenta y seis (56") minutos, dos (02") segundos este, se miden cinco metros con cero centímetros (5.00m)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ochenta y cuatro metros cuadrados con setenta y cinco decímetros cuadrados (184.75m²). ----------------------------------------------</w:t>
      </w:r>
    </w:p>
    <w:p>
      <w:pPr>
        <w:pStyle w:val="maiNN"/>
      </w:pPr>
      <w:r>
        <w:t xml:space="preserve">LINDEROS: </w:t>
      </w:r>
      <w:r>
        <w:t>Norte: Calle cuatro mil setecientos cincuenta y cuatro; Sur: lote D-doscientos treinta y tres (D-233); Este: lote D-doscientos treinta y uno (D-231); Oeste: Calle cuatro mil setecientos cincuenta y cuatro.---------------</w:t>
      </w:r>
    </w:p>
    <w:p>
      <w:pPr>
        <w:pStyle w:val="maiNN"/>
      </w:pPr>
      <w:r>
        <w:t>DECLARACIÓN DE MEJORAS DE LOTE: D-232 --------------------------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VEINTIUN BALBOAS CON CUARENTA Y SEIS CENTAVOS (US$321.46).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CUATROCIENTOS SESENTA Y CINCO BALBOAS CON CUARENTA Y SEIS CENTAVOS (US$35,465.46).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D-DOSCIENTOS TREINTA Y TRES (D-233)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treinta y dos (D-232); Sur: lote D-doscientos treinta y cuatro (D-234); Este: lote D-doscientos treinta (D-230); Oeste: Calle cuatro mil setecientos cincuenta y cuatro.---------------</w:t>
      </w:r>
    </w:p>
    <w:p>
      <w:pPr>
        <w:pStyle w:val="maiNN"/>
      </w:pPr>
      <w:r>
        <w:t>DECLARACIÓN DE MEJORAS DE LOTE: D-233 --------------------------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TREINTA Y CUATRO (D-234)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treinta y tres (D-233); Sur: lote D-doscientos treinta y cinco (D-235); Este: lote D-doscientos veintinueve (D-229); Oeste: Calle cuatro mil setecientos cincuenta y cuatro.---------------</w:t>
      </w:r>
    </w:p>
    <w:p>
      <w:pPr>
        <w:pStyle w:val="maiNN"/>
      </w:pPr>
      <w:r>
        <w:t>DECLARACIÓN DE MEJORAS DE LOTE: D-234 --------------------------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TREINTA Y CINCO (D-235)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treinta y cuatro (D-234); Sur: lote D-doscientos treinta y seis (D-236); Este: lote D-doscientos veintiocho (D-228); Oeste: Calle cuatro mil setecientos cincuenta y cuatro.---------------</w:t>
      </w:r>
    </w:p>
    <w:p>
      <w:pPr>
        <w:pStyle w:val="maiNN"/>
      </w:pPr>
      <w:r>
        <w:t>DECLARACIÓN DE MEJORAS DE LOTE: D-235 --------------------------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TREINTA Y SEIS (D-236)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treinta y cinco (D-235); Sur: lote D-doscientos treinta y siete (D-237); Este: lote D-doscientos veintisiete (D-227); Oeste: Calle cuatro mil setecientos cincuenta y cuatro.---------------</w:t>
      </w:r>
    </w:p>
    <w:p>
      <w:pPr>
        <w:pStyle w:val="maiNN"/>
      </w:pPr>
      <w:r>
        <w:t>DECLARACIÓN DE MEJORAS DE LOTE: D-236 --------------------------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TREINTA Y SIETE (D-237)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treinta y seis (D-236); Sur: lote D-doscientos treinta y ocho (D-238); Este: lote D-doscientos veintiseis (D-226); Oeste: Calle cuatro mil setecientos cincuenta y cuatro.---------------</w:t>
      </w:r>
    </w:p>
    <w:p>
      <w:pPr>
        <w:pStyle w:val="maiNN"/>
      </w:pPr>
      <w:r>
        <w:t>DECLARACIÓN DE MEJORAS DE LOTE: D-237 --------------------------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TREINTA Y OCHO (D-238)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treinta y siete (D-237); Sur: lote D-doscientos treinta y nueve (D-239); Este: lote D-doscientos veinticinco (D-225); Oeste: Calle cuatro mil setecientos cincuenta y cuatro.---------------</w:t>
      </w:r>
    </w:p>
    <w:p>
      <w:pPr>
        <w:pStyle w:val="maiNN"/>
      </w:pPr>
      <w:r>
        <w:t>DECLARACIÓN DE MEJORAS DE LOTE: D-238 --------------------------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TREINTA Y NUEVE (D-239)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treinta y ocho (D-238); Sur: lote D-doscientos cuarenta (D-240); Este: lote D-doscientos veinticuatro (D-224); Oeste: Calle cuatro mil setecientos cincuenta y cuatro.---------------</w:t>
      </w:r>
    </w:p>
    <w:p>
      <w:pPr>
        <w:pStyle w:val="maiNN"/>
      </w:pPr>
      <w:r>
        <w:t>DECLARACIÓN DE MEJORAS DE LOTE: D-239 --------------------------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TRES BALBOAS CON SESENTA CENTAVOS (US$243.60).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SIETE BALBOAS CON SESENTA CENTAVOS (US$35,387.60).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CUARENTA (D-240)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treinta y nueve (D-239); Sur: lote D-doscientos cuarenta y uno (D-241); Este: lote D-doscientos veintitres (D-223); Oeste: Calle cuatro mil setecientos cincuenta y cuatro.---------------</w:t>
      </w:r>
    </w:p>
    <w:p>
      <w:pPr>
        <w:pStyle w:val="maiNN"/>
      </w:pPr>
      <w:r>
        <w:t>DECLARACIÓN DE MEJORAS DE LOTE: D-240 --------------------------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TRES BALBOAS CON SESENTA CENTAVOS (US$243.60).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SIETE BALBOAS CON SESENTA CENTAVOS (US$35,387.60).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CUARENTA Y UNO (D-241)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cuarenta (D-240); Sur: lote D-doscientos cuarenta y dos (D-242); Este: lote D-doscientos veintidos (D-222); Oeste: Calle cuatro mil setecientos cincuenta y cuatro.---------------</w:t>
      </w:r>
    </w:p>
    <w:p>
      <w:pPr>
        <w:pStyle w:val="maiNN"/>
      </w:pPr>
      <w:r>
        <w:t>DECLARACIÓN DE MEJORAS DE LOTE: D-241 --------------------------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CUARENTA Y DOS (D-242)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cuarenta y uno (D-241); Sur: lote D-doscientos cuarenta y tres (D-243); Este: lote D-doscientos veintiuno (D-221); Oeste: Calle cuatro mil setecientos cincuenta y cuatro.---------------</w:t>
      </w:r>
    </w:p>
    <w:p>
      <w:pPr>
        <w:pStyle w:val="maiNN"/>
      </w:pPr>
      <w:r>
        <w:t>DECLARACIÓN DE MEJORAS DE LOTE: D-242 --------------------------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CUARENTA Y TRES (D-243)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cuarenta y dos (D-242); Sur: lote D-doscientos cuarenta y cuatro (D-244); Este: lote D-doscientos veinte (D-220); Oeste: Calle cuatro mil setecientos cincuenta y cuatro.---------------</w:t>
      </w:r>
    </w:p>
    <w:p>
      <w:pPr>
        <w:pStyle w:val="maiNN"/>
      </w:pPr>
      <w:r>
        <w:t>DECLARACIÓN DE MEJORAS DE LOTE: D-243 --------------------------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CUARENTA Y CUATRO (D-244)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cuarenta y tres (D-243); Sur: lote D-doscientos cuarenta y cinco (D-245); Este: lote D-doscientos diecinueve (D-219); Oeste: Calle cuatro mil setecientos cincuenta y cuatro.---------------</w:t>
      </w:r>
    </w:p>
    <w:p>
      <w:pPr>
        <w:pStyle w:val="maiNN"/>
      </w:pPr>
      <w:r>
        <w:t>DECLARACIÓN DE MEJORAS DE LOTE: D-244 --------------------------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CUARENTA Y CINCO (D-245)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cuarenta y cuatro (D-244); Sur: muro perimetral; Este: lote D-doscientos dieciocho (D-218); Oeste: Calle cuatro mil setecientos cincuenta y cuatro.---------------</w:t>
      </w:r>
    </w:p>
    <w:p>
      <w:pPr>
        <w:pStyle w:val="maiNN"/>
      </w:pPr>
      <w:r>
        <w:t>DECLARACIÓN DE MEJORAS DE LOTE: D-245 --------------------------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TRES BALBOAS CON SESENTA CENTAVOS (US$243.60).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SIETE BALBOAS CON SESENTA CENTAVOS (US$35,387.60).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CUARENTA Y SEIS (D-246)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un metro con cero centímetros (1.00m) hasta llegar al punto cinco (5),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cuarenta y siete (D-247); Sur: muro perimetral; Este: Calle cuatro mil setecientos cincuenta y cuatro; Oeste: lote D-doscientos setenta y cinco y lote D-doscientos setenta y seis (D-276).---------------</w:t>
      </w:r>
    </w:p>
    <w:p>
      <w:pPr>
        <w:pStyle w:val="maiNN"/>
      </w:pPr>
      <w:r>
        <w:t>DECLARACIÓN DE MEJORAS DE LOTE: D-246 --------------------------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TRES BALBOAS CON SESENTA CENTAVOS (US$243.60).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SIETE BALBOAS CON SESENTA CENTAVOS (US$35,387.60).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CUARENTA Y SIETE (D-247)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cuarenta y ocho (D-248); Sur: lote D-doscientos cuarenta y seis (D-246); Este: Calle cuatro mil setecientos cincuenta y cuatro; Oeste: lote D-doscientos setenta y cuatro (D-274).---------------</w:t>
      </w:r>
    </w:p>
    <w:p>
      <w:pPr>
        <w:pStyle w:val="maiNN"/>
      </w:pPr>
      <w:r>
        <w:t>DECLARACIÓN DE MEJORAS DE LOTE: D-247 --------------------------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CUARENTA Y OCHO (D-248)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cuarenta y nueve (D-249); Sur: lote D-doscientos cuarenta y siete (D-247); Este: Calle cuatro mil setecientos cincuenta y cuatro; Oeste: lote D-doscientos setenta y tres (D-273).---------------</w:t>
      </w:r>
    </w:p>
    <w:p>
      <w:pPr>
        <w:pStyle w:val="maiNN"/>
      </w:pPr>
      <w:r>
        <w:t>DECLARACIÓN DE MEJORAS DE LOTE: D-248 --------------------------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CUARENTA Y NUEVE (D-249)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cincuenta (D-250); Sur: lote D-doscientos cuarenta y ocho (D-248); Este: Calle cuatro mil setecientos cincuenta y cuatro; Oeste: lote D-doscientos setenta y dos (D-272).---------------</w:t>
      </w:r>
    </w:p>
    <w:p>
      <w:pPr>
        <w:pStyle w:val="maiNN"/>
      </w:pPr>
      <w:r>
        <w:t>DECLARACIÓN DE MEJORAS DE LOTE: D-249 --------------------------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CINCUENTA (D-250)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cincuenta y uno (D-251); Sur: lote D-doscientos cuarenta y nueve (D-249); Este: Calle cuatro mil setecientos cincuenta y cuatro; Oeste: lote D-doscientos setenta y uno (D-271).---------------</w:t>
      </w:r>
    </w:p>
    <w:p>
      <w:pPr>
        <w:pStyle w:val="maiNN"/>
      </w:pPr>
      <w:r>
        <w:t>DECLARACIÓN DE MEJORAS DE LOTE: D-250 --------------------------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CINCUENTA Y UNO (D-251)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cincuenta y dos (D-252); Sur: lote D-doscientos cincuenta (D-250); Este: Calle cuatro mil setecientos cincuenta y cuatro; Oeste: lote D-doscientos setenta (D-270).---------------</w:t>
      </w:r>
    </w:p>
    <w:p>
      <w:pPr>
        <w:pStyle w:val="maiNN"/>
      </w:pPr>
      <w:r>
        <w:t>DECLARACIÓN DE MEJORAS DE LOTE: D-251 --------------------------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CINCUENTA Y DOS (D-252)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cincuenta y tres (D-253); Sur: lote D-doscientos cincuenta y uno (D-251); Este: Calle cuatro mil setecientos cincuenta y cuatro; Oeste: lote D-doscientos sesenta y nueve (D-269).---------------</w:t>
      </w:r>
    </w:p>
    <w:p>
      <w:pPr>
        <w:pStyle w:val="maiNN"/>
      </w:pPr>
      <w:r>
        <w:t>DECLARACIÓN DE MEJORAS DE LOTE: D-252 --------------------------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TRES BALBOAS CON SESENTA CENTAVOS (US$243.60).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SIETE BALBOAS CON SESENTA CENTAVOS (US$35,387.60).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CINCUENTA Y TRES (D-253)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cincuenta y cuatro (D-254); Sur: lote D-doscientos cincuenta y dos (D-252); Este: Calle cuatro mil setecientos cincuenta y cuatro; Oeste: lote D-doscientos sesenta y ocho (D-268).---------------</w:t>
      </w:r>
    </w:p>
    <w:p>
      <w:pPr>
        <w:pStyle w:val="maiNN"/>
      </w:pPr>
      <w:r>
        <w:t>DECLARACIÓN DE MEJORAS DE LOTE: D-253 --------------------------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TRES BALBOAS CON SESENTA CENTAVOS (US$243.60).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SIETE BALBOAS CON SESENTA CENTAVOS (US$35,387.60).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CINCUENTA Y CUATRO (D-254)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cincuenta y cinco (D-255); Sur: lote D-doscientos cincuenta y tres (D-253); Este: Calle cuatro mil setecientos cincuenta y cuatro; Oeste: lote D-doscientos sesenta y siete (D-267).---------------</w:t>
      </w:r>
    </w:p>
    <w:p>
      <w:pPr>
        <w:pStyle w:val="maiNN"/>
      </w:pPr>
      <w:r>
        <w:t>DECLARACIÓN DE MEJORAS DE LOTE: D-254 --------------------------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CINCUENTA Y CINCO (D-255)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cincuenta y seis (D-256); Sur: lote D-doscientos cincuenta y cuatro (D-254); Este: Calle cuatro mil setecientos cincuenta y cuatro; Oeste: lote D-doscientos sesenta y seis (D-266).---------------</w:t>
      </w:r>
    </w:p>
    <w:p>
      <w:pPr>
        <w:pStyle w:val="maiNN"/>
      </w:pPr>
      <w:r>
        <w:t>DECLARACIÓN DE MEJORAS DE LOTE: D-255 --------------------------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CINCUENTA Y SEIS (D-256)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cincuenta y siete (D-257); Sur: lote D-doscientos cincuenta y cinco (D-255); Este: Calle cuatro mil setecientos cincuenta y cuatro; Oeste: lote D-doscientos sesenta y cinco (D-265).---------------</w:t>
      </w:r>
    </w:p>
    <w:p>
      <w:pPr>
        <w:pStyle w:val="maiNN"/>
      </w:pPr>
      <w:r>
        <w:t>DECLARACIÓN DE MEJORAS DE LOTE: D-256 --------------------------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CINCUENTA Y SIETE (D-257)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cincuenta y ocho (D-258); Sur: lote D-doscientos cincuenta y seis (D-256); Este: Calle cuatro mil setecientos cincuenta y cuatro; Oeste: lote D-doscientos sesenta y cuatro (D-264).---------------</w:t>
      </w:r>
    </w:p>
    <w:p>
      <w:pPr>
        <w:pStyle w:val="maiNN"/>
      </w:pPr>
      <w:r>
        <w:t>DECLARACIÓN DE MEJORAS DE LOTE: D-257 --------------------------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CINCUENTA Y OCHO (D-258)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cincuenta y nueve (D-259); Sur: lote D-doscientos cincuenta y siete (D-257); Este: Calle cuatro mil setecientos cincuenta y cuatro; Oeste: lote D-doscientos sesenta y tres (D-263).---------------</w:t>
      </w:r>
    </w:p>
    <w:p>
      <w:pPr>
        <w:pStyle w:val="maiNN"/>
      </w:pPr>
      <w:r>
        <w:t>DECLARACIÓN DE MEJORAS DE LOTE: D-258 --------------------------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CINCUENTA Y NUEVE (D-259)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sesenta (D-260); Sur: lote D-doscientos cincuenta y ocho (D-258); Este: Calle cuatro mil setecientos cincuenta y cuatro; Oeste: lote D-doscientos sesenta y dos (D-262).---------------</w:t>
      </w:r>
    </w:p>
    <w:p>
      <w:pPr>
        <w:pStyle w:val="maiNN"/>
      </w:pPr>
      <w:r>
        <w:t>DECLARACIÓN DE MEJORAS DE LOTE: D-259 --------------------------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SESENTA (D-260)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dieciséis metros con cuarenta y seis centímetros (16.46m) hasta llegar al punto dos (2), de este punto con rumbo sur treinta (30°) grados, tres (03") minutos, cincuenta y ocho (58") segundos este, se miden cinco metros con cero centímetros (5.00m) hasta llegar al punto tres (3), de este punto con rumbo sur catorce (14°) grados, cincuenta y seis (56") minutos, dos (02") segundos oeste, se miden seis metros con un centímetro (6.01m) hasta llegar al punto cuatro (4), de este punto con rumbo norte setenta y cinco (75°) grados, tres (03") minutos, cincuenta y ocho (58") segundos oeste, se miden veinte metros con cero centímetros (20.00m) hasta llegar al punto cinco (5), de este punto con rumbo norte catorce (14°) grados, cincuenta y seis (56") minutos, dos (02") segundos este, se miden nueve metros con cincuenta y cinco centímetros (9.55m)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ochenta y cuatro metros cuadrados con setenta y cinco decímetros cuadrados (184.75m²). ----------------------------------------------</w:t>
      </w:r>
    </w:p>
    <w:p>
      <w:pPr>
        <w:pStyle w:val="maiNN"/>
      </w:pPr>
      <w:r>
        <w:t xml:space="preserve">LINDEROS: </w:t>
      </w:r>
      <w:r>
        <w:t>Norte: Calle cuatro mil setecientos cincuenta y cuatro; Sur: lote D-doscientos cincuenta y nueve (D-259); Este: Calle cuatro mil setecientos cincuenta y cuatro; Oeste: lote D-doscientos sesenta y uno (D-261).---------------</w:t>
      </w:r>
    </w:p>
    <w:p>
      <w:pPr>
        <w:pStyle w:val="maiNN"/>
      </w:pPr>
      <w:r>
        <w:t>DECLARACIÓN DE MEJORAS DE LOTE: D-260 --------------------------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VEINTIUN BALBOAS CON CUARENTA Y SEIS CENTAVOS (US$321.46).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CUATROCIENTOS SESENTA Y CINCO BALBOAS CON CUARENTA Y SEIS CENTAVOS (US$35,465.46).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D-DOSCIENTOS SESENTA Y UNO (D-261)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dieciséis metros con cuarenta y seis centímetros (16.46m) hasta llegar al punto dos (2), de este punto con rumbo sur catorce (14°) grados, cincuenta y seis (56") minutos, dos (02") segundos oeste, se miden nueve metros con cincuenta y cinco centímetros (9.55m)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un centímetro (6.01m) hasta llegar al punto cinco (5), de este punto con rumbo norte cincuenta y nueve (59°) grados, cincuenta y seis (56") minutos, dos (02") segundos este, se miden cinco metros con cero centímetros (5.00m)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ochenta y cuatro metros cuadrados con setenta y cinco decímetros cuadrados (184.75m²). ----------------------------------------------</w:t>
      </w:r>
    </w:p>
    <w:p>
      <w:pPr>
        <w:pStyle w:val="maiNN"/>
      </w:pPr>
      <w:r>
        <w:t xml:space="preserve">LINDEROS: </w:t>
      </w:r>
      <w:r>
        <w:t>Norte: Calle cuatro mil setecientos cincuenta y cuatro; Sur: lote D-doscientos sesenta y dos (D-262); Este: lote D-doscientos sesenta (D-260); Oeste: Calle cuatro mil setecientos cincuenta y cuatro.---------------</w:t>
      </w:r>
    </w:p>
    <w:p>
      <w:pPr>
        <w:pStyle w:val="maiNN"/>
      </w:pPr>
      <w:r>
        <w:t>DECLARACIÓN DE MEJORAS DE LOTE: D-261 --------------------------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VEINTIUN BALBOAS CON CUARENTA Y SEIS CENTAVOS (US$321.46).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CUATROCIENTOS SESENTA Y CINCO BALBOAS CON CUARENTA Y SEIS CENTAVOS (US$35,465.46).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D-DOSCIENTOS SESENTA Y DOS (D-262)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sesenta y uno (D-261); Sur: lote D-doscientos sesenta y tres (D-263); Este: lote D-doscientos cincuenta y nueve (D-259); Oeste: Calle cuatro mil setecientos cincuenta y cuatro.---------------</w:t>
      </w:r>
    </w:p>
    <w:p>
      <w:pPr>
        <w:pStyle w:val="maiNN"/>
      </w:pPr>
      <w:r>
        <w:t>DECLARACIÓN DE MEJORAS DE LOTE: D-262 --------------------------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SESENTA Y TRES (D-263)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sesenta y dos (D-262); Sur: lote D-doscientos sesenta y cuatro (D-264); Este: lote D-doscientos cincuenta y ocho (D-258); Oeste: Calle cuatro mil setecientos cincuenta y cuatro.---------------</w:t>
      </w:r>
    </w:p>
    <w:p>
      <w:pPr>
        <w:pStyle w:val="maiNN"/>
      </w:pPr>
      <w:r>
        <w:t>DECLARACIÓN DE MEJORAS DE LOTE: D-263 --------------------------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SESENTA Y CUATRO (D-264)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sesenta y tres (D-263); Sur: lote D-doscientos sesenta y cinco (D-265); Este: lote D-doscientos cincuenta y siete (D-257); Oeste: Calle cuatro mil setecientos cincuenta y cuatro.---------------</w:t>
      </w:r>
    </w:p>
    <w:p>
      <w:pPr>
        <w:pStyle w:val="maiNN"/>
      </w:pPr>
      <w:r>
        <w:t>DECLARACIÓN DE MEJORAS DE LOTE: D-264 --------------------------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SESENTA Y CINCO (D-265)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sesenta y cuatro (D-264); Sur: lote D-doscientos sesenta y seis (D-266); Este: lote D-doscientos cincuenta y seis (D-256); Oeste: Calle cuatro mil setecientos cincuenta y cuatro.---------------</w:t>
      </w:r>
    </w:p>
    <w:p>
      <w:pPr>
        <w:pStyle w:val="maiNN"/>
      </w:pPr>
      <w:r>
        <w:t>DECLARACIÓN DE MEJORAS DE LOTE: D-265 --------------------------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SESENTA Y SEIS (D-266)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sesenta y cinco (D-265); Sur: lote D-doscientos sesenta y siete (D-267); Este: lote D-doscientos cincuenta y cinco (D-255); Oeste: Calle cuatro mil setecientos cincuenta y cuatro.---------------</w:t>
      </w:r>
    </w:p>
    <w:p>
      <w:pPr>
        <w:pStyle w:val="maiNN"/>
      </w:pPr>
      <w:r>
        <w:t>DECLARACIÓN DE MEJORAS DE LOTE: D-266 --------------------------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SESENTA Y SIETE (D-267)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sesenta y seis (D-266); Sur: lote D-doscientos sesenta y ocho (D-268); Este: lote D-doscientos cincuenta y cuatro (D-254); Oeste: Calle cuatro mil setecientos cincuenta y cuatro.---------------</w:t>
      </w:r>
    </w:p>
    <w:p>
      <w:pPr>
        <w:pStyle w:val="maiNN"/>
      </w:pPr>
      <w:r>
        <w:t>DECLARACIÓN DE MEJORAS DE LOTE: D-267 --------------------------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SESENTA Y OCHO (D-268)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sesenta y siete (D-267); Sur: lote D-doscientos sesenta y nueve (D-269); Este: lote D-doscientos cincuenta y tres (D-253); Oeste: Calle cuatro mil setecientos cincuenta y cuatro.---------------</w:t>
      </w:r>
    </w:p>
    <w:p>
      <w:pPr>
        <w:pStyle w:val="maiNN"/>
      </w:pPr>
      <w:r>
        <w:t>DECLARACIÓN DE MEJORAS DE LOTE: D-268 --------------------------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TRES BALBOAS CON SESENTA CENTAVOS (US$243.60).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SIETE BALBOAS CON SESENTA CENTAVOS (US$35,387.60).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D-DOSCIENTOS SESENTA Y NUEVE (D-269)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sesenta y ocho (D-268); Sur: lote D-doscientos setenta (D-270); Este: lote D-doscientos cincuenta y dos (D-252); Oeste: Calle cuatro mil setecientos cincuenta y cuatro.---------------</w:t>
      </w:r>
    </w:p>
    <w:p>
      <w:pPr>
        <w:pStyle w:val="maiNN"/>
      </w:pPr>
      <w:r>
        <w:t>DECLARACIÓN DE MEJORAS DE LOTE: D-269 --------------------------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TRES BALBOAS CON SESENTA CENTAVOS (US$243.60).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SIETE BALBOAS CON SESENTA CENTAVOS (US$35,387.60).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D-DOSCIENTOS SETENTA (D-270)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sesenta y nueve (D-269); Sur: lote D-doscientos setenta y uno (D-271); Este: lote D-doscientos cincuenta y uno (D-251); Oeste: Calle cuatro mil setecientos cincuenta y cuatro.---------------</w:t>
      </w:r>
    </w:p>
    <w:p>
      <w:pPr>
        <w:pStyle w:val="maiNN"/>
      </w:pPr>
      <w:r>
        <w:t>DECLARACIÓN DE MEJORAS DE LOTE: D-270 --------------------------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SETENTA Y UNO (D-271)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setenta (D-270); Sur: lote D-doscientos setenta y dos (D-272); Este: lote D-doscientos cincuenta (D-250); Oeste: Calle cuatro mil setecientos cincuenta y cuatro.---------------</w:t>
      </w:r>
    </w:p>
    <w:p>
      <w:pPr>
        <w:pStyle w:val="maiNN"/>
      </w:pPr>
      <w:r>
        <w:t>DECLARACIÓN DE MEJORAS DE LOTE: D-271 --------------------------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SETENTA Y DOS (D-272)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setenta y uno (D-271); Sur: lote D-doscientos setenta y tres (D-273); Este: lote D-doscientos cuarenta y nueve (D-249); Oeste: Calle cuatro mil setecientos cincuenta y cuatro.---------------</w:t>
      </w:r>
    </w:p>
    <w:p>
      <w:pPr>
        <w:pStyle w:val="maiNN"/>
      </w:pPr>
      <w:r>
        <w:t>DECLARACIÓN DE MEJORAS DE LOTE: D-272 --------------------------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SETENTA Y TRES (D-273)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setenta y dos (D-272); Sur: lote D-doscientos setenta y cuatro (D-274); Este: lote D-doscientos cuarenta y ocho (D-248); Oeste: Calle cuatro mil setecientos cincuenta y cuatro.---------------</w:t>
      </w:r>
    </w:p>
    <w:p>
      <w:pPr>
        <w:pStyle w:val="maiNN"/>
      </w:pPr>
      <w:r>
        <w:t>DECLARACIÓN DE MEJORAS DE LOTE: D-273 --------------------------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SETENTA Y CUATRO (D-274)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setenta y tres (D-273); Sur: lote D-doscientos setenta y cinco (D-275); Este: lote D-doscientos cuarenta y siete (D-247); Oeste: Calle cuatro mil setecientos cincuenta y cuatro.---------------</w:t>
      </w:r>
    </w:p>
    <w:p>
      <w:pPr>
        <w:pStyle w:val="maiNN"/>
      </w:pPr>
      <w:r>
        <w:t>DECLARACIÓN DE MEJORAS DE LOTE: D-274 --------------------------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SETENTA Y CINCO (D-275)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setenta y cuatro (D-274); Sur: lote D-doscientos setenta y seis (D-276); Este: lote D-doscientos cuarenta y seis (D-246); Oeste: Calle cuatro mil setecientos cincuenta y cuatro.---------------</w:t>
      </w:r>
    </w:p>
    <w:p>
      <w:pPr>
        <w:pStyle w:val="maiNN"/>
      </w:pPr>
      <w:r>
        <w:t>DECLARACIÓN DE MEJORAS DE LOTE: D-275 --------------------------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SETENTA Y SEIS (D-276)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un metro con cero centímetros (1.00m) hasta llegar al punto tres (3), de este punto con rumbo sur catorce (14°) grados, cincuenta y seis (56") minutos, dos (02") segundos oeste, se miden seis metros con cero centímetros (6.00m) hasta llegar al punto cuatro (4), de este punto con rumbo norte setenta y cinco (75°) grados, tres (03") minutos, cincuenta y ocho (58") segundos oeste, se miden veinte metros con cero centímetros (20.00m) hasta llegar al punto cinco (5),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setenta y cinco (D-275); Sur: muro perimetral; Este: lote D-doscientos cuarenta y seis y muro perimetral; Oeste: Calle cuatro mil setecientos cincuenta y cuatro.---------------</w:t>
      </w:r>
    </w:p>
    <w:p>
      <w:pPr>
        <w:pStyle w:val="maiNN"/>
      </w:pPr>
      <w:r>
        <w:t>DECLARACIÓN DE MEJORAS DE LOTE: D-276 --------------------------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TRES BALBOAS CON SESENTA CENTAVOS (US$243.60).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SIETE BALBOAS CON SESENTA CENTAVOS (US$35,387.60).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D-DOSCIENTOS SETENTA Y SIETE (D-277)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setenta y ocho (D-278); Sur: muro perimetral; Este: Calle cuatro mil setecientos cincuenta y cuatro; Oeste: muro perimetral.---------------</w:t>
      </w:r>
    </w:p>
    <w:p>
      <w:pPr>
        <w:pStyle w:val="maiNN"/>
      </w:pPr>
      <w:r>
        <w:t>DECLARACIÓN DE MEJORAS DE LOTE: D-277 --------------------------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TRES BALBOAS CON SESENTA CENTAVOS (US$243.60).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SIETE BALBOAS CON SESENTA CENTAVOS (US$35,387.60).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D-DOSCIENTOS SETENTA Y OCHO (D-278)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setenta y nueve (D-279); Sur: lote D-doscientos setenta y siete (D-277); Este: Calle cuatro mil setecientos cincuenta y cuatro; Oeste: muro perimetral.---------------</w:t>
      </w:r>
    </w:p>
    <w:p>
      <w:pPr>
        <w:pStyle w:val="maiNN"/>
      </w:pPr>
      <w:r>
        <w:t>DECLARACIÓN DE MEJORAS DE LOTE: D-278 --------------------------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SETENTA Y NUEVE (D-279)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ochenta (D-280); Sur: lote D-doscientos setenta y ocho (D-278); Este: Calle cuatro mil setecientos cincuenta y cuatro; Oeste: muro perimetral.---------------</w:t>
      </w:r>
    </w:p>
    <w:p>
      <w:pPr>
        <w:pStyle w:val="maiNN"/>
      </w:pPr>
      <w:r>
        <w:t>DECLARACIÓN DE MEJORAS DE LOTE: D-279 --------------------------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OCHENTA (D-280)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ochenta y uno (D-281); Sur: lote D-doscientos setenta y nueve (D-279); Este: Calle cuatro mil setecientos cincuenta y cuatro; Oeste: muro perimetral.---------------</w:t>
      </w:r>
    </w:p>
    <w:p>
      <w:pPr>
        <w:pStyle w:val="maiNN"/>
      </w:pPr>
      <w:r>
        <w:t>DECLARACIÓN DE MEJORAS DE LOTE: D-280 --------------------------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OCHENTA Y UNO (D-281)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ochenta y dos (D-282); Sur: lote D-doscientos ochenta (D-280); Este: Calle cuatro mil setecientos cincuenta y cuatro; Oeste: muro perimetral.---------------</w:t>
      </w:r>
    </w:p>
    <w:p>
      <w:pPr>
        <w:pStyle w:val="maiNN"/>
      </w:pPr>
      <w:r>
        <w:t>DECLARACIÓN DE MEJORAS DE LOTE: D-281 --------------------------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OCHENTA Y DOS (D-282)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ochenta y tres (D-283); Sur: lote D-doscientos ochenta y uno (D-281); Este: Calle cuatro mil setecientos cincuenta y cuatro; Oeste: muro perimetral.---------------</w:t>
      </w:r>
    </w:p>
    <w:p>
      <w:pPr>
        <w:pStyle w:val="maiNN"/>
      </w:pPr>
      <w:r>
        <w:t>DECLARACIÓN DE MEJORAS DE LOTE: D-282 --------------------------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OCHENTA Y TRES (D-283)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ochenta y cuatro (D-284); Sur: lote D-doscientos ochenta y dos (D-282); Este: Calle cuatro mil setecientos cincuenta y cuatro; Oeste: muro perimetral.---------------</w:t>
      </w:r>
    </w:p>
    <w:p>
      <w:pPr>
        <w:pStyle w:val="maiNN"/>
      </w:pPr>
      <w:r>
        <w:t>DECLARACIÓN DE MEJORAS DE LOTE: D-283 --------------------------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OCHO BALBOAS CON OCHENTA CENTAVOS (US$208.80).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DOS BALBOAS CON OCHENTA CENTAVOS (US$35,352.80).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OCHENTA Y CUATRO (D-284)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ochenta y cinco (D-285); Sur: lote D-doscientos ochenta y tres (D-283); Este: Calle cuatro mil setecientos cincuenta y cuatro; Oeste: muro perimetral.---------------</w:t>
      </w:r>
    </w:p>
    <w:p>
      <w:pPr>
        <w:pStyle w:val="maiNN"/>
      </w:pPr>
      <w:r>
        <w:t>DECLARACIÓN DE MEJORAS DE LOTE: D-284 --------------------------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TRES BALBOAS CON SESENTA CENTAVOS (US$243.60).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SIETE BALBOAS CON SESENTA CENTAVOS (US$35,387.60).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D-DOSCIENTOS OCHENTA Y CINCO (D-285)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veinticinco metros con sesenta y tres centímetros (25.63m)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setenta y cinco (75°) grados, tres (03") minutos, cincuenta y ocho (58") segundos oeste, se miden seis metros con cuarenta y nueve centímetros (6.49m) hasta llegar al punto cinco (5), de este punto con rumbo norte veintidos (22°) grados, un (01') minuto, treinta y uno (31") segundos este, se miden un metro con treinta y siete centímetros (1.37m) hasta llegar al punto seis (6), de este punto con rumbo norte veintiuno (21°) grados, cincuenta y siete (57") minutos, quince (15") segundos este, se miden cinco metros con sesenta y ocho centímetros (5.68m)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ochenta y dos metros cuadrados con cuarenta y un decímetros cuadrados (182.41m²). ----------------------------------------------</w:t>
      </w:r>
    </w:p>
    <w:p>
      <w:pPr>
        <w:pStyle w:val="maiNN"/>
      </w:pPr>
      <w:r>
        <w:t xml:space="preserve">LINDEROS: </w:t>
      </w:r>
      <w:r>
        <w:t>Norte: muro perimetral; Sur: muro perimetral; Este: Calle cuatro mil setecientos cincuenta y cuatro; Oeste: muro perimetral.---------------</w:t>
      </w:r>
    </w:p>
    <w:p>
      <w:pPr>
        <w:pStyle w:val="maiNN"/>
      </w:pPr>
      <w:r>
        <w:t>DECLARACIÓN DE MEJORAS DE LOTE: D-285 --------------------------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DIECISIETE BALBOAS CON TREINTA Y NUEVE CENTAVOS (US$317.39).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CUATROCIENTOS SESENTA Y UN BALBOAS CON TREINTA Y NUEVE CENTAVOS (US$35,461.39).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TRES POR CIENTO (0.33%). ------------------------------------------------------------------------------------------------------------------</w:t>
      </w:r>
    </w:p>
    <w:p>
      <w:pPr>
        <w:pStyle w:val="ba"/>
      </w:pPr>
      <w:r>
        <w:t>DESCRIPCIÓN DEL LOTE D-DOSCIENTOS OCHENTA Y SEIS (D-286)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veinticuatro metros con ochenta y nueve centímetros (24.89m)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veinticinco metros con sesenta y tres centímetros (25.63m) hasta llegar al punto cuatro (4), de este punto con rumbo norte veintiuno (21°) grados, cincuenta y siete (57") minutos, quince (15") segundos este, se miden seis metros con cuatro centímetros (6.04m)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un metros cuadrados con cincuenta y cinco decímetros cuadrados (151.548m²).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ochenta y siete (D-287); Sur: lote D-doscientos ochenta y cinco (D-285); Este: Calle cuatro mil setecientos cincuenta y cuatro; Oeste: muro perimetral.---------------</w:t>
      </w:r>
    </w:p>
    <w:p>
      <w:pPr>
        <w:pStyle w:val="maiNN"/>
      </w:pPr>
      <w:r>
        <w:t>DECLARACIÓN DE MEJORAS DE LOTE: D-286 --------------------------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TRES BALBOAS CON SESENTA Y NUEVE CENTAVOS (US$263.69).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CUATROCIENTOS SIETE BALBOAS CON SESENTA Y NUEVE CENTAVOS (US$35,407.69).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VEINTIOCHO POR CIENTO (0.28%). ------------------------------------------------------------------------------------------------------------------</w:t>
      </w:r>
    </w:p>
    <w:p>
      <w:pPr>
        <w:pStyle w:val="ba"/>
      </w:pPr>
      <w:r>
        <w:t>DESCRIPCIÓN DEL LOTE D-DOSCIENTOS OCHENTA Y SIETE (D-287)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veinticuatro metros con quince centímetros (24.15m)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veinticuatro metros con ochenta y nueve centímetros (24.89m) hasta llegar al punto cuatro (4), de este punto con rumbo norte veintiuno (21°) grados, cincuenta y siete (57") minutos, quince (15") segundos este, se miden seis metros con cuatro centímetros (6.04m)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siete metros cuadrados con doce decímetros cuadrados (147.115m²).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ochenta y ocho (D-288); Sur: lote D-doscientos ochenta y seis (D-286); Este: Calle cuatro mil setecientos cincuenta y cuatro; Oeste: muro perimetral.---------------</w:t>
      </w:r>
    </w:p>
    <w:p>
      <w:pPr>
        <w:pStyle w:val="maiNN"/>
      </w:pPr>
      <w:r>
        <w:t>DECLARACIÓN DE MEJORAS DE LOTE: D-287 --------------------------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CINCO BALBOAS CON NOVENTA Y OCHO CENTAVOS (US$255.98).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NOVENTA Y NUEVE BALBOAS CON NOVENTA Y OCHO CENTAVOS (US$35,399.98).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VEINTISIETE POR CIENTO (0.27%). ------------------------------------------------------------------------------------------------------------------</w:t>
      </w:r>
    </w:p>
    <w:p>
      <w:pPr>
        <w:pStyle w:val="ba"/>
      </w:pPr>
      <w:r>
        <w:t>DESCRIPCIÓN DEL LOTE D-DOSCIENTOS OCHENTA Y OCHO (D-288)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veintitres metros con cuarenta y un centímetros (23.41m)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veinticuatro metros con quince centímetros (24.15m) hasta llegar al punto cuatro (4), de este punto con rumbo norte veintiuno (21°) grados, cincuenta y siete (57") minutos, quince (15") segundos este, se miden seis metros con cuatro centímetros (6.04m)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dos metros cuadrados con sesenta y ocho decímetros cuadrados (142.682m²).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ochenta y nueve (D-289); Sur: lote D-doscientos ochenta y siete (D-287); Este: Calle cuatro mil setecientos cincuenta y cuatro; Oeste: muro perimetral.---------------</w:t>
      </w:r>
    </w:p>
    <w:p>
      <w:pPr>
        <w:pStyle w:val="maiNN"/>
      </w:pPr>
      <w:r>
        <w:t>DECLARACIÓN DE MEJORAS DE LOTE: D-288 --------------------------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OCHO BALBOAS CON VEINTISIETE CENTAVOS (US$248.27).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NOVENTA Y DOS BALBOAS CON VEINTISIETE CENTAVOS (US$35,392.27).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D-DOSCIENTOS OCHENTA Y NUEVE (D-289)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veintidos metros con sesenta y siete centímetros (22.67m)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veintitres metros con cuarenta y un centímetros (23.41m) hasta llegar al punto cuatro (4), de este punto con rumbo norte veintiuno (21°) grados, cincuenta y siete (57") minutos, quince (15") segundos este, se miden seis metros con cuatro centímetros (6.04m)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treinta y ocho metros cuadrados con veinticinco decímetros cuadrados (138.249m²).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noventa (D-290); Sur: lote D-doscientos ochenta y ocho (D-288); Este: Calle cuatro mil setecientos cincuenta y cuatro; Oeste: muro perimetral.---------------</w:t>
      </w:r>
    </w:p>
    <w:p>
      <w:pPr>
        <w:pStyle w:val="maiNN"/>
      </w:pPr>
      <w:r>
        <w:t>DECLARACIÓN DE MEJORAS DE LOTE: D-289 --------------------------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BALBOAS CON CINCUENTA Y CINCO CENTAVOS (US$240.55).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CUATRO BALBOAS CON CINCUENTA Y CINCO CENTAVOS (US$35,384.55).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VEINTICINCO POR CIENTO (0.25%). ------------------------------------------------------------------------------------------------------------------</w:t>
      </w:r>
    </w:p>
    <w:p>
      <w:pPr>
        <w:pStyle w:val="ba"/>
      </w:pPr>
      <w:r>
        <w:t>DESCRIPCIÓN DEL LOTE D-DOSCIENTOS NOVENTA (D-290)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veintiun metros con noventa y tres centímetros (21.93m)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veintidos metros con sesenta y siete centímetros (22.67m) hasta llegar al punto cuatro (4), de este punto con rumbo norte veintiuno (21°) grados, cincuenta y siete (57") minutos, quince (15") segundos este, se miden seis metros con cuatro centímetros (6.04m)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treinta y tres metros cuadrados con ochenta y dos decímetros cuadrados (133.816m²).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noventa y uno (D-291); Sur: lote D-doscientos ochenta y nueve (D-289); Este: Calle cuatro mil setecientos cincuenta y cuatro; Oeste: muro perimetral.---------------</w:t>
      </w:r>
    </w:p>
    <w:p>
      <w:pPr>
        <w:pStyle w:val="maiNN"/>
      </w:pPr>
      <w:r>
        <w:t>DECLARACIÓN DE MEJORAS DE LOTE: D-290 --------------------------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TREINTA Y DOS BALBOAS CON OCHENTA Y CUATRO CENTAVOS (US$232.84).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SETENTA Y SEIS BALBOAS CON OCHENTA Y CUATRO CENTAVOS (US$35,376.84).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VEINTICUATRO POR CIENTO (0.24%). ------------------------------------------------------------------------------------------------------------------</w:t>
      </w:r>
    </w:p>
    <w:p>
      <w:pPr>
        <w:pStyle w:val="ba"/>
      </w:pPr>
      <w:r>
        <w:t>DESCRIPCIÓN DEL LOTE D-DOSCIENTOS NOVENTA Y UNO (D-291)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veintiun metros con diecinueve centímetros (21.19m)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veintiun metros con noventa y tres centímetros (21.93m) hasta llegar al punto cuatro (4), de este punto con rumbo norte veintiuno (21°) grados, cincuenta y siete (57") minutos, quince (15") segundos este, se miden seis metros con cuatro centímetros (6.04m)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veintinueve metros cuadrados con treinta y ocho decímetros cuadrados (129.383m²).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noventa y dos (D-292); Sur: lote D-doscientos noventa (D-290); Este: Calle cuatro mil setecientos cincuenta y cuatro; Oeste: muro perimetral.---------------</w:t>
      </w:r>
    </w:p>
    <w:p>
      <w:pPr>
        <w:pStyle w:val="maiNN"/>
      </w:pPr>
      <w:r>
        <w:t>DECLARACIÓN DE MEJORAS DE LOTE: D-291 --------------------------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VEINTICINCO BALBOAS CON TRECE CENTAVOS (US$225.13).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NUEVE BALBOAS CON TRECE CENTAVOS (US$35,369.13).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VEINTICUATRO POR CIENTO (0.24%). ------------------------------------------------------------------------------------------------------------------</w:t>
      </w:r>
    </w:p>
    <w:p>
      <w:pPr>
        <w:pStyle w:val="ba"/>
      </w:pPr>
      <w:r>
        <w:t>DESCRIPCIÓN DEL LOTE D-DOSCIENTOS NOVENTA Y DOS (D-292)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dieciséis metros con cuarenta y ocho centímetros (16.48m) hasta llegar al punto dos (2), de este punto con rumbo sur treinta (30°) grados, tres (03") minutos, cincuenta y ocho (58") segundos este, se miden cinco metros con cero centímetros (5.00m) hasta llegar al punto tres (3), de este punto con rumbo sur catorce (14°) grados, cincuenta y seis (56") minutos, dos (02") segundos oeste, se miden seis metros con un centímetro (6.01m) hasta llegar al punto cuatro (4), de este punto con rumbo norte setenta y cinco (75°) grados, tres (03") minutos, cincuenta y ocho (58") segundos oeste, se miden veintiun metros con diecinueve centímetros (21.19m) hasta llegar al punto cinco (5), de este punto con rumbo norte veintiuno (21°) grados, cincuenta y siete (57") minutos, quince (15") segundos este, se miden nueve metros con sesenta y dos centímetros (9.62m)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noventa metros cuadrados con cincuenta y cuatro decímetros cuadrados (190.541m²). ----------------------------------------------</w:t>
      </w:r>
    </w:p>
    <w:p>
      <w:pPr>
        <w:pStyle w:val="maiNN"/>
      </w:pPr>
      <w:r>
        <w:t xml:space="preserve">LINDEROS: </w:t>
      </w:r>
      <w:r>
        <w:t>Norte: Calle cuatro mil setecientos cincuenta y cuatro; Sur: lote D-doscientos noventa y uno (D-291); Este: Calle cuatro mil setecientos cincuenta y cuatro; Oeste: muro perimetral.---------------</w:t>
      </w:r>
    </w:p>
    <w:p>
      <w:pPr>
        <w:pStyle w:val="maiNN"/>
      </w:pPr>
      <w:r>
        <w:t>DECLARACIÓN DE MEJORAS DE LOTE: D-292 --------------------------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TREINTA Y UN BALBOAS CON CINCUENTA Y CUATRO CENTAVOS (US$331.54).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CUATROCIENTOS SETENTA Y CINCO BALBOAS CON CINCUENTA Y CUATRO CENTAVOS (US$35,475.54).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CINCO POR CIENTO (0.35%). ------------------------------------------------------------------------------------------------------------------</w:t>
      </w:r>
    </w:p>
    <w:p>
      <w:pPr>
        <w:pStyle w:val="ba"/>
      </w:pPr>
      <w:r>
        <w:t>DESCRIPCIÓN DEL LOTE D-DOSCIENTOS NOVENTA Y TRES (D-293)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noventa y un centímetros (7.91m)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diez metros con cuarenta y siete centímetros (10.47m) hasta llegar al punto cuatro (4), de este punto con rumbo norte veintiuno (21°) grados, cincuenta y siete (57") minutos, quince (15") segundos este, se miden veinte metros con noventa y seis centímetros (20.96m)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noventa y un metros cuadrados con doce decímetros cuadrados (191.119m²). ----------------------------------------------</w:t>
      </w:r>
    </w:p>
    <w:p>
      <w:pPr>
        <w:pStyle w:val="maiNN"/>
      </w:pPr>
      <w:r>
        <w:t xml:space="preserve">LINDEROS: </w:t>
      </w:r>
      <w:r>
        <w:t>Norte: lote D-trescientos veintitres (D-323); Sur: Calle cuatro mil setecientos cincuenta y cuatro; Este: lote D-doscientos noventa y cuatro (D-294); Oeste: muro perimetral.---------------</w:t>
      </w:r>
    </w:p>
    <w:p>
      <w:pPr>
        <w:pStyle w:val="maiNN"/>
      </w:pPr>
      <w:r>
        <w:t>DECLARACIÓN DE MEJORAS DE LOTE: D-293 --------------------------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TREINTA Y DOS BALBOAS CON CINCUENTA Y CINCO CENTAVOS (US$332.55).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CUATROCIENTOS SETENTA Y SEIS BALBOAS CON CINCUENTA Y CINCO CENTAVOS (US$35,476.55).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CINCO POR CIENTO (0.35%). ------------------------------------------------------------------------------------------------------------------</w:t>
      </w:r>
    </w:p>
    <w:p>
      <w:pPr>
        <w:pStyle w:val="ba"/>
      </w:pPr>
      <w:r>
        <w:t>DESCRIPCIÓN DEL LOTE D-DOSCIENTOS NOVENTA Y CUATRO (D-294)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lote D-trescientos veintitres (D-323); Sur: Calle cuatro mil setecientos cincuenta y cuatro; Este: lote D-doscientos noventa y cinco (D-295); Oeste: lote D-doscientos noventa y tres (D-293).---------------</w:t>
      </w:r>
    </w:p>
    <w:p>
      <w:pPr>
        <w:pStyle w:val="maiNN"/>
      </w:pPr>
      <w:r>
        <w:t>DECLARACIÓN DE MEJORAS DE LOTE: D-294 --------------------------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D-DOSCIENTOS NOVENTA Y CINCO (D-295)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lote D-trescientos veintidos (D-322); Sur: Calle cuatro mil setecientos cincuenta y cuatro; Este: lote D-doscientos noventa y seis (D-296); Oeste: lote D-doscientos noventa y cuatro (D-294).---------------</w:t>
      </w:r>
    </w:p>
    <w:p>
      <w:pPr>
        <w:pStyle w:val="maiNN"/>
      </w:pPr>
      <w:r>
        <w:t>DECLARACIÓN DE MEJORAS DE LOTE: D-295 --------------------------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D-DOSCIENTOS NOVENTA Y SEIS (D-296)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lote D-trescientos veintiuno (D-321); Sur: Calle cuatro mil setecientos cincuenta y cuatro; Este: lote D-doscientos noventa y siete (D-297); Oeste: lote D-doscientos noventa y cinco (D-295).---------------</w:t>
      </w:r>
    </w:p>
    <w:p>
      <w:pPr>
        <w:pStyle w:val="maiNN"/>
      </w:pPr>
      <w:r>
        <w:t>DECLARACIÓN DE MEJORAS DE LOTE: D-296 --------------------------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D-DOSCIENTOS NOVENTA Y SIETE (D-297)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lote D-trescientos veinte (D-320); Sur: Calle cuatro mil setecientos cincuenta y cuatro; Este: lote D-doscientos noventa y ocho (D-298); Oeste: lote D-doscientos noventa y seis (D-296).---------------</w:t>
      </w:r>
    </w:p>
    <w:p>
      <w:pPr>
        <w:pStyle w:val="maiNN"/>
      </w:pPr>
      <w:r>
        <w:t>DECLARACIÓN DE MEJORAS DE LOTE: D-297 --------------------------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D-DOSCIENTOS NOVENTA Y OCHO (D-298)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lote D-trescientos diecinueve (D-319); Sur: Calle cuatro mil setecientos cincuenta y cuatro; Este: lote D-doscientos noventa y nueve (D-299); Oeste: lote D-doscientos noventa y siete (D-297).---------------</w:t>
      </w:r>
    </w:p>
    <w:p>
      <w:pPr>
        <w:pStyle w:val="maiNN"/>
      </w:pPr>
      <w:r>
        <w:t>DECLARACIÓN DE MEJORAS DE LOTE: D-298 --------------------------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D-DOSCIENTOS NOVENTA Y NUEVE (D-299)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lote D-trescientos dieciocho (D-318); Sur: Calle cuatro mil setecientos cincuenta y cuatro; Este: lote D-cien (D-300); Oeste: lote D-doscientos noventa y ocho (D-298).---------------</w:t>
      </w:r>
    </w:p>
    <w:p>
      <w:pPr>
        <w:pStyle w:val="maiNN"/>
      </w:pPr>
      <w:r>
        <w:t>DECLARACIÓN DE MEJORAS DE LOTE: D-299 --------------------------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D-CIEN (D-300)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cero centímetros (7.00m)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siete metros con cero centímetros (7.00m)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cinco metros cuadrados con sesenta decímetros cuadrados (145.60m²). ----------------------------------------------</w:t>
      </w:r>
    </w:p>
    <w:p>
      <w:pPr>
        <w:pStyle w:val="maiNN"/>
      </w:pPr>
      <w:r>
        <w:t xml:space="preserve">LINDEROS: </w:t>
      </w:r>
      <w:r>
        <w:t>Norte: lote D-trescientos diecisiete (D-317); Sur: Calle cuatro mil setecientos cincuenta y cuatro; Este: lote D-trescientos uno (D-301); Oeste: lote D-doscientos noventa y nueve (D-299).---------------</w:t>
      </w:r>
    </w:p>
    <w:p>
      <w:pPr>
        <w:pStyle w:val="maiNN"/>
      </w:pPr>
      <w:r>
        <w:t>DECLARACIÓN DE MEJORAS DE LOTE: D-300 --------------------------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TRES BALBOAS CON TREINTA Y CUATRO CENTAVOS (US$253.34).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NOVENTA Y SIETE BALBOAS CON TREINTA Y CUATRO CENTAVOS (US$35,397.34).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VEINTISIETE POR CIENTO (0.27%). ------------------------------------------------------------------------------------------------------------------</w:t>
      </w:r>
    </w:p>
    <w:p>
      <w:pPr>
        <w:pStyle w:val="ba"/>
      </w:pPr>
      <w:r>
        <w:t>DESCRIPCIÓN DEL LOTE D-TRESCIENTOS UNO (D-301)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cero centímetros (7.00m)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siete metros con cero centímetros (7.00m)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cinco metros cuadrados con sesenta decímetros cuadrados (145.60m²). ----------------------------------------------</w:t>
      </w:r>
    </w:p>
    <w:p>
      <w:pPr>
        <w:pStyle w:val="maiNN"/>
      </w:pPr>
      <w:r>
        <w:t xml:space="preserve">LINDEROS: </w:t>
      </w:r>
      <w:r>
        <w:t>Norte: lote D-trescientos dieciséis (D-316); Sur: Calle cuatro mil setecientos cincuenta y cuatro; Este: lote D-trescientos dos (D-302); Oeste: lote D-cien (D-300).---------------</w:t>
      </w:r>
    </w:p>
    <w:p>
      <w:pPr>
        <w:pStyle w:val="maiNN"/>
      </w:pPr>
      <w:r>
        <w:t>DECLARACIÓN DE MEJORAS DE LOTE: D-301 --------------------------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TRES BALBOAS CON TREINTA Y CUATRO CENTAVOS (US$253.34).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NOVENTA Y SIETE BALBOAS CON TREINTA Y CUATRO CENTAVOS (US$35,397.34).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VEINTISIETE POR CIENTO (0.27%). ------------------------------------------------------------------------------------------------------------------</w:t>
      </w:r>
    </w:p>
    <w:p>
      <w:pPr>
        <w:pStyle w:val="ba"/>
      </w:pPr>
      <w:r>
        <w:t>DESCRIPCIÓN DEL LOTE D-TRESCIENTOS DOS (D-302)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lote D-trescientos quince (D-315); Sur: Calle cuatro mil setecientos cincuenta y cuatro; Este: lote D-trescientos tres (D-303); Oeste: lote D-trescientos uno (D-301).---------------</w:t>
      </w:r>
    </w:p>
    <w:p>
      <w:pPr>
        <w:pStyle w:val="maiNN"/>
      </w:pPr>
      <w:r>
        <w:t>DECLARACIÓN DE MEJORAS DE LOTE: D-302 --------------------------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D-TRESCIENTOS TRES (D-303)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lote D-trescientos catorce (D-314); Sur: Calle cuatro mil setecientos cincuenta y cuatro; Este: lote D-trescientos cuatro (D-304); Oeste: lote D-trescientos dos (D-302).---------------</w:t>
      </w:r>
    </w:p>
    <w:p>
      <w:pPr>
        <w:pStyle w:val="maiNN"/>
      </w:pPr>
      <w:r>
        <w:t>DECLARACIÓN DE MEJORAS DE LOTE: D-303 --------------------------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D-TRESCIENTOS CUATRO (D-304)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lote D-trescientos trece (D-313); Sur: Calle cuatro mil setecientos cincuenta y cuatro; Este: lote D-trescientos cinco (D-305); Oeste: lote D-trescientos tres (D-303).---------------</w:t>
      </w:r>
    </w:p>
    <w:p>
      <w:pPr>
        <w:pStyle w:val="maiNN"/>
      </w:pPr>
      <w:r>
        <w:t>DECLARACIÓN DE MEJORAS DE LOTE: D-304 --------------------------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D-TRESCIENTOS CINCO (D-305)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lote D-trescientos doce (D-312); Sur: Calle cuatro mil setecientos cincuenta y cuatro; Este: lote D-trescientos seis (D-306); Oeste: lote D-trescientos cuatro (D-304).---------------</w:t>
      </w:r>
    </w:p>
    <w:p>
      <w:pPr>
        <w:pStyle w:val="maiNN"/>
      </w:pPr>
      <w:r>
        <w:t>DECLARACIÓN DE MEJORAS DE LOTE: D-305 --------------------------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D-TRESCIENTOS SEIS (D-306)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lote D-trescientos once (D-311); Sur: Calle cuatro mil setecientos cincuenta y cuatro; Este: lote D-trescientos siete (D-307); Oeste: lote D-trescientos cinco (D-305).---------------</w:t>
      </w:r>
    </w:p>
    <w:p>
      <w:pPr>
        <w:pStyle w:val="maiNN"/>
      </w:pPr>
      <w:r>
        <w:t>DECLARACIÓN DE MEJORAS DE LOTE: D-306 --------------------------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D-TRESCIENTOS SIETE (D-307)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lote D-trescientos diez (D-310); Sur: Calle cuatro mil setecientos cincuenta y cuatro; Este: lote D-trescientos ocho (D-308); Oeste: lote D-trescientos seis (D-306).---------------</w:t>
      </w:r>
    </w:p>
    <w:p>
      <w:pPr>
        <w:pStyle w:val="maiNN"/>
      </w:pPr>
      <w:r>
        <w:t>DECLARACIÓN DE MEJORAS DE LOTE: D-307 --------------------------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DIECISIETE BALBOAS CON QUINCE CENTAVOS (US$217.15).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UN BALBOAS CON QUINCE CENTAVOS (US$35,361.15).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D-TRESCIENTOS OCHO (D-308)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nueve metros con cincuenta y cinco centímetros (9.55m) hasta llegar al punto dos (2), de este punto con rumbo sur catorce (14°) grados, cincuenta y seis (56") minutos, dos (02") segundos oeste, se miden diecisiete metros con veintiseis centímetros (17.26m) hasta llegar al punto tres (3), de este punto con rumbo sur cincuenta y nueve (59°) grados, cincuenta y seis (56") minutos, dos (02") segundos oeste, se miden cinco metros con cero centímetros (5.00m) hasta llegar al punto cuatro (4), de este punto con rumbo norte setenta y cinco (75°) grados, tres (03") minutos, cincuenta y ocho (58") segundos oeste, se miden seis metros con un centímetro (6.01m) hasta llegar al punto cinco (5),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noventa y dos metros cuadrados con treinta y nueve decímetros cuadrados (192.39m²). ----------------------------------------------</w:t>
      </w:r>
    </w:p>
    <w:p>
      <w:pPr>
        <w:pStyle w:val="maiNN"/>
      </w:pPr>
      <w:r>
        <w:t xml:space="preserve">LINDEROS: </w:t>
      </w:r>
      <w:r>
        <w:t>Norte: lote D-trescientos nueve (D-309); Sur: Calle cuatro mil setecientos cincuenta y cuatro; Este: Calle cuatro mil setecientos cincuenta y cuatro; Oeste: lote D-trescientos siete (D-307).---------------</w:t>
      </w:r>
    </w:p>
    <w:p>
      <w:pPr>
        <w:pStyle w:val="maiNN"/>
      </w:pPr>
      <w:r>
        <w:t>DECLARACIÓN DE MEJORAS DE LOTE: D-308 --------------------------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TREINTA Y CUATRO BALBOAS CON SETENTA Y SEIS CENTAVOS (US$334.76).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CUATROCIENTOS SETENTA Y OCHO BALBOAS CON SETENTA Y SEIS CENTAVOS (US$35,478.76).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CINCO POR CIENTO (0.35%). ------------------------------------------------------------------------------------------------------------------</w:t>
      </w:r>
    </w:p>
    <w:p w14:paraId="31E31D73" w14:textId="77777777" w:rsidR="005D039A" w:rsidRDefault="00000000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60"/>
        </w:tabs>
        <w:spacing w:line="360" w:lineRule="auto"/>
        <w:jc w:val="both"/>
      </w:pPr>
      <w:r>
        <w:rPr>
          <w:rFonts w:ascii="Arial" w:hAnsi="Arial"/>
          <w:b/>
          <w:bCs/>
        </w:rPr>
        <w:t>ARTÍCULO 8:</w:t>
      </w:r>
      <w:r>
        <w:rPr>
          <w:rFonts w:ascii="Arial" w:hAnsi="Arial"/>
        </w:rPr>
        <w:t xml:space="preserve"> Las obligaciones y derechos de cada uno de los Propietarios </w:t>
      </w:r>
      <w:proofErr w:type="gramStart"/>
      <w:r>
        <w:rPr>
          <w:rFonts w:ascii="Arial" w:hAnsi="Arial"/>
        </w:rPr>
        <w:t>en relación a</w:t>
      </w:r>
      <w:proofErr w:type="gramEnd"/>
      <w:r>
        <w:rPr>
          <w:rFonts w:ascii="Arial" w:hAnsi="Arial"/>
        </w:rPr>
        <w:t xml:space="preserve"> los bienes comunes y con respecto a los gastos de conservación, mantenimiento, mejoras, seguridad, administración, seguros y otros que determine la Asamblea de Propietarios, serán iguales para cada Propietario independientemente del valor de cada unidad inmobiliaria, aun cuando por cualquier razón o circunstancia una o más viviendas aumenten o disminuyan su valor. El coeficiente de participación que tiene cada propietario sobre las cosas y bienes comunes y sus derechos para la primera etapa serán los siguientes.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  <w:gridSpan w:val="5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P.H. MONTEMADERO IV</w:t>
            </w:r>
          </w:p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UNIDAD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TERRENO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MEJORAS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TOTAL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%</w:t>
            </w:r>
          </w:p>
        </w:tc>
      </w:tr>
      <w:tr>
        <w:tc>
          <w:tcPr>
            <w:tcW w:type="dxa" w:w="1728"/>
          </w:tcPr>
          <w:p>
            <w:r>
              <w:t>D-1</w:t>
            </w:r>
          </w:p>
        </w:tc>
        <w:tc>
          <w:tcPr>
            <w:tcW w:type="dxa" w:w="1728"/>
          </w:tcPr>
          <w:p>
            <w:r>
              <w:t>323.77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35467.77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D-2</w:t>
            </w:r>
          </w:p>
        </w:tc>
        <w:tc>
          <w:tcPr>
            <w:tcW w:type="dxa" w:w="1728"/>
          </w:tcPr>
          <w:p>
            <w:r>
              <w:t>213.66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35357.66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</w:t>
            </w:r>
          </w:p>
        </w:tc>
        <w:tc>
          <w:tcPr>
            <w:tcW w:type="dxa" w:w="1728"/>
          </w:tcPr>
          <w:p>
            <w:r>
              <w:t>213.66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35357.66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D-4</w:t>
            </w:r>
          </w:p>
        </w:tc>
        <w:tc>
          <w:tcPr>
            <w:tcW w:type="dxa" w:w="1728"/>
          </w:tcPr>
          <w:p>
            <w:r>
              <w:t>213.77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35357.77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D-5</w:t>
            </w:r>
          </w:p>
        </w:tc>
        <w:tc>
          <w:tcPr>
            <w:tcW w:type="dxa" w:w="1728"/>
          </w:tcPr>
          <w:p>
            <w:r>
              <w:t>215.03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35359.03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D-6</w:t>
            </w:r>
          </w:p>
        </w:tc>
        <w:tc>
          <w:tcPr>
            <w:tcW w:type="dxa" w:w="1728"/>
          </w:tcPr>
          <w:p>
            <w:r>
              <w:t>223.65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35367.65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D-7</w:t>
            </w:r>
          </w:p>
        </w:tc>
        <w:tc>
          <w:tcPr>
            <w:tcW w:type="dxa" w:w="1728"/>
          </w:tcPr>
          <w:p>
            <w:r>
              <w:t>237.92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35381.92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D-8</w:t>
            </w:r>
          </w:p>
        </w:tc>
        <w:tc>
          <w:tcPr>
            <w:tcW w:type="dxa" w:w="1728"/>
          </w:tcPr>
          <w:p>
            <w:r>
              <w:t>286.33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35430.33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D-9</w:t>
            </w:r>
          </w:p>
        </w:tc>
        <w:tc>
          <w:tcPr>
            <w:tcW w:type="dxa" w:w="1728"/>
          </w:tcPr>
          <w:p>
            <w:r>
              <w:t>243.6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35387.6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D-10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D-11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D-12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D-13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D-14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D-15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D-16</w:t>
            </w:r>
          </w:p>
        </w:tc>
        <w:tc>
          <w:tcPr>
            <w:tcW w:type="dxa" w:w="1728"/>
          </w:tcPr>
          <w:p>
            <w:r>
              <w:t>321.46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35465.46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D-17</w:t>
            </w:r>
          </w:p>
        </w:tc>
        <w:tc>
          <w:tcPr>
            <w:tcW w:type="dxa" w:w="1728"/>
          </w:tcPr>
          <w:p>
            <w:r>
              <w:t>334.76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35478.76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D-18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D-19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D-20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D-21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D-22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D-23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D-24</w:t>
            </w:r>
          </w:p>
        </w:tc>
        <w:tc>
          <w:tcPr>
            <w:tcW w:type="dxa" w:w="1728"/>
          </w:tcPr>
          <w:p>
            <w:r>
              <w:t>253.34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35397.34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D-25</w:t>
            </w:r>
          </w:p>
        </w:tc>
        <w:tc>
          <w:tcPr>
            <w:tcW w:type="dxa" w:w="1728"/>
          </w:tcPr>
          <w:p>
            <w:r>
              <w:t>253.34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35397.34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D-26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D-27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D-28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D-29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D-30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D-31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D-32</w:t>
            </w:r>
          </w:p>
        </w:tc>
        <w:tc>
          <w:tcPr>
            <w:tcW w:type="dxa" w:w="1728"/>
          </w:tcPr>
          <w:p>
            <w:r>
              <w:t>334.76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35478.76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D-33</w:t>
            </w:r>
          </w:p>
        </w:tc>
        <w:tc>
          <w:tcPr>
            <w:tcW w:type="dxa" w:w="1728"/>
          </w:tcPr>
          <w:p>
            <w:r>
              <w:t>334.76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35478.76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D-34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D-35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D-36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D-37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D-38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D-39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D-40</w:t>
            </w:r>
          </w:p>
        </w:tc>
        <w:tc>
          <w:tcPr>
            <w:tcW w:type="dxa" w:w="1728"/>
          </w:tcPr>
          <w:p>
            <w:r>
              <w:t>253.34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35397.34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D-41</w:t>
            </w:r>
          </w:p>
        </w:tc>
        <w:tc>
          <w:tcPr>
            <w:tcW w:type="dxa" w:w="1728"/>
          </w:tcPr>
          <w:p>
            <w:r>
              <w:t>253.34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35397.34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D-42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D-43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D-44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D-45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D-46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D-47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D-48</w:t>
            </w:r>
          </w:p>
        </w:tc>
        <w:tc>
          <w:tcPr>
            <w:tcW w:type="dxa" w:w="1728"/>
          </w:tcPr>
          <w:p>
            <w:r>
              <w:t>334.76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35478.76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D-49</w:t>
            </w:r>
          </w:p>
        </w:tc>
        <w:tc>
          <w:tcPr>
            <w:tcW w:type="dxa" w:w="1728"/>
          </w:tcPr>
          <w:p>
            <w:r>
              <w:t>334.76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35478.76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D-50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D-51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D-52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D-53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D-54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D-55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D-56</w:t>
            </w:r>
          </w:p>
        </w:tc>
        <w:tc>
          <w:tcPr>
            <w:tcW w:type="dxa" w:w="1728"/>
          </w:tcPr>
          <w:p>
            <w:r>
              <w:t>253.34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35397.34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D-57</w:t>
            </w:r>
          </w:p>
        </w:tc>
        <w:tc>
          <w:tcPr>
            <w:tcW w:type="dxa" w:w="1728"/>
          </w:tcPr>
          <w:p>
            <w:r>
              <w:t>253.34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35397.34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D-58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D-59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D-60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D-61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D-62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D-63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D-64</w:t>
            </w:r>
          </w:p>
        </w:tc>
        <w:tc>
          <w:tcPr>
            <w:tcW w:type="dxa" w:w="1728"/>
          </w:tcPr>
          <w:p>
            <w:r>
              <w:t>334.76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35478.76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D-309</w:t>
            </w:r>
          </w:p>
        </w:tc>
        <w:tc>
          <w:tcPr>
            <w:tcW w:type="dxa" w:w="1728"/>
          </w:tcPr>
          <w:p>
            <w:r>
              <w:t>334.76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35478.76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D-310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D-311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D-312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D-313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D-314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D-315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D-316</w:t>
            </w:r>
          </w:p>
        </w:tc>
        <w:tc>
          <w:tcPr>
            <w:tcW w:type="dxa" w:w="1728"/>
          </w:tcPr>
          <w:p>
            <w:r>
              <w:t>253.34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35397.34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D-317</w:t>
            </w:r>
          </w:p>
        </w:tc>
        <w:tc>
          <w:tcPr>
            <w:tcW w:type="dxa" w:w="1728"/>
          </w:tcPr>
          <w:p>
            <w:r>
              <w:t>253.34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35397.34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D-318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D-319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D-320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D-321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D-322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D-323</w:t>
            </w:r>
          </w:p>
        </w:tc>
        <w:tc>
          <w:tcPr>
            <w:tcW w:type="dxa" w:w="1728"/>
          </w:tcPr>
          <w:p>
            <w:r>
              <w:t>457.0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35601.0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</w:tr>
      <w:tr>
        <w:tc>
          <w:tcPr>
            <w:tcW w:type="dxa" w:w="1728"/>
          </w:tcPr>
          <w:p>
            <w:r>
              <w:t>D-324</w:t>
            </w:r>
          </w:p>
        </w:tc>
        <w:tc>
          <w:tcPr>
            <w:tcW w:type="dxa" w:w="1728"/>
          </w:tcPr>
          <w:p>
            <w:r>
              <w:t>310.82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35454.82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D-325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D-326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D-327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D-328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D-329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D-330</w:t>
            </w:r>
          </w:p>
        </w:tc>
        <w:tc>
          <w:tcPr>
            <w:tcW w:type="dxa" w:w="1728"/>
          </w:tcPr>
          <w:p>
            <w:r>
              <w:t>253.34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35397.34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D-331</w:t>
            </w:r>
          </w:p>
        </w:tc>
        <w:tc>
          <w:tcPr>
            <w:tcW w:type="dxa" w:w="1728"/>
          </w:tcPr>
          <w:p>
            <w:r>
              <w:t>253.34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35397.34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D-332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D-333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D-334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D-335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D-336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D-337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D-338</w:t>
            </w:r>
          </w:p>
        </w:tc>
        <w:tc>
          <w:tcPr>
            <w:tcW w:type="dxa" w:w="1728"/>
          </w:tcPr>
          <w:p>
            <w:r>
              <w:t>334.76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35478.76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D-339</w:t>
            </w:r>
          </w:p>
        </w:tc>
        <w:tc>
          <w:tcPr>
            <w:tcW w:type="dxa" w:w="1728"/>
          </w:tcPr>
          <w:p>
            <w:r>
              <w:t>334.76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35478.76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D-340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D-341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D-342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D-343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D-344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D-345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D-346</w:t>
            </w:r>
          </w:p>
        </w:tc>
        <w:tc>
          <w:tcPr>
            <w:tcW w:type="dxa" w:w="1728"/>
          </w:tcPr>
          <w:p>
            <w:r>
              <w:t>253.34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35397.34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D-347</w:t>
            </w:r>
          </w:p>
        </w:tc>
        <w:tc>
          <w:tcPr>
            <w:tcW w:type="dxa" w:w="1728"/>
          </w:tcPr>
          <w:p>
            <w:r>
              <w:t>253.34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35397.34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D-348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D-349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D-350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D-351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D-352</w:t>
            </w:r>
          </w:p>
        </w:tc>
        <w:tc>
          <w:tcPr>
            <w:tcW w:type="dxa" w:w="1728"/>
          </w:tcPr>
          <w:p>
            <w:r>
              <w:t>435.27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35579.27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D-353</w:t>
            </w:r>
          </w:p>
        </w:tc>
        <w:tc>
          <w:tcPr>
            <w:tcW w:type="dxa" w:w="1728"/>
          </w:tcPr>
          <w:p>
            <w:r>
              <w:t>289.09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35433.09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D-354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D-355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D-356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D-357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D-358</w:t>
            </w:r>
          </w:p>
        </w:tc>
        <w:tc>
          <w:tcPr>
            <w:tcW w:type="dxa" w:w="1728"/>
          </w:tcPr>
          <w:p>
            <w:r>
              <w:t>253.34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35397.34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D-359</w:t>
            </w:r>
          </w:p>
        </w:tc>
        <w:tc>
          <w:tcPr>
            <w:tcW w:type="dxa" w:w="1728"/>
          </w:tcPr>
          <w:p>
            <w:r>
              <w:t>253.34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35397.34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D-360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D-361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D-362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D-363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D-364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D-365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D-366</w:t>
            </w:r>
          </w:p>
        </w:tc>
        <w:tc>
          <w:tcPr>
            <w:tcW w:type="dxa" w:w="1728"/>
          </w:tcPr>
          <w:p>
            <w:r>
              <w:t>334.76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35478.76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D-367</w:t>
            </w:r>
          </w:p>
        </w:tc>
        <w:tc>
          <w:tcPr>
            <w:tcW w:type="dxa" w:w="1728"/>
          </w:tcPr>
          <w:p>
            <w:r>
              <w:t>334.76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35478.76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D-368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D-369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D-370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D-371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D-372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D-373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D-374</w:t>
            </w:r>
          </w:p>
        </w:tc>
        <w:tc>
          <w:tcPr>
            <w:tcW w:type="dxa" w:w="1728"/>
          </w:tcPr>
          <w:p>
            <w:r>
              <w:t>253.34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35397.34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D-375</w:t>
            </w:r>
          </w:p>
        </w:tc>
        <w:tc>
          <w:tcPr>
            <w:tcW w:type="dxa" w:w="1728"/>
          </w:tcPr>
          <w:p>
            <w:r>
              <w:t>253.34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35397.34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D-376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D-377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D-378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D-379</w:t>
            </w:r>
          </w:p>
        </w:tc>
        <w:tc>
          <w:tcPr>
            <w:tcW w:type="dxa" w:w="1728"/>
          </w:tcPr>
          <w:p>
            <w:r>
              <w:t>413.54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35557.54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D-380</w:t>
            </w:r>
          </w:p>
        </w:tc>
        <w:tc>
          <w:tcPr>
            <w:tcW w:type="dxa" w:w="1728"/>
          </w:tcPr>
          <w:p>
            <w:r>
              <w:t>267.36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35411.36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D-381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D-382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D-383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D-384</w:t>
            </w:r>
          </w:p>
        </w:tc>
        <w:tc>
          <w:tcPr>
            <w:tcW w:type="dxa" w:w="1728"/>
          </w:tcPr>
          <w:p>
            <w:r>
              <w:t>253.34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35397.34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D-385</w:t>
            </w:r>
          </w:p>
        </w:tc>
        <w:tc>
          <w:tcPr>
            <w:tcW w:type="dxa" w:w="1728"/>
          </w:tcPr>
          <w:p>
            <w:r>
              <w:t>253.34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35397.34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D-386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D-387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D-388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D-389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D-390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D-391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D-392</w:t>
            </w:r>
          </w:p>
        </w:tc>
        <w:tc>
          <w:tcPr>
            <w:tcW w:type="dxa" w:w="1728"/>
          </w:tcPr>
          <w:p>
            <w:r>
              <w:t>334.76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35478.76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D-393</w:t>
            </w:r>
          </w:p>
        </w:tc>
        <w:tc>
          <w:tcPr>
            <w:tcW w:type="dxa" w:w="1728"/>
          </w:tcPr>
          <w:p>
            <w:r>
              <w:t>390.22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35534.22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D-394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D-395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D-396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D-397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D-398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D-399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D-400</w:t>
            </w:r>
          </w:p>
        </w:tc>
        <w:tc>
          <w:tcPr>
            <w:tcW w:type="dxa" w:w="1728"/>
          </w:tcPr>
          <w:p>
            <w:r>
              <w:t>253.34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35397.34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D-401</w:t>
            </w:r>
          </w:p>
        </w:tc>
        <w:tc>
          <w:tcPr>
            <w:tcW w:type="dxa" w:w="1728"/>
          </w:tcPr>
          <w:p>
            <w:r>
              <w:t>253.34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35397.34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D-402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D-403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D-404</w:t>
            </w:r>
          </w:p>
        </w:tc>
        <w:tc>
          <w:tcPr>
            <w:tcW w:type="dxa" w:w="1728"/>
          </w:tcPr>
          <w:p>
            <w:r>
              <w:t>277.78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35421.78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D-405</w:t>
            </w:r>
          </w:p>
        </w:tc>
        <w:tc>
          <w:tcPr>
            <w:tcW w:type="dxa" w:w="1728"/>
          </w:tcPr>
          <w:p>
            <w:r>
              <w:t>267.51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35411.51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D-406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D-407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D-408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D-409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D-410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D-411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D-412</w:t>
            </w:r>
          </w:p>
        </w:tc>
        <w:tc>
          <w:tcPr>
            <w:tcW w:type="dxa" w:w="1728"/>
          </w:tcPr>
          <w:p>
            <w:r>
              <w:t>243.6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35387.6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TOTAL I ETAPA</w:t>
            </w:r>
          </w:p>
        </w:tc>
        <w:tc>
          <w:tcPr>
            <w:tcW w:type="dxa" w:w="1728"/>
          </w:tcPr>
          <w:p>
            <w:r>
              <w:t>40018.16</w:t>
            </w:r>
          </w:p>
        </w:tc>
        <w:tc>
          <w:tcPr>
            <w:tcW w:type="dxa" w:w="1728"/>
          </w:tcPr>
          <w:p>
            <w:r>
              <w:t>5904192.0</w:t>
            </w:r>
          </w:p>
        </w:tc>
        <w:tc>
          <w:tcPr>
            <w:tcW w:type="dxa" w:w="1728"/>
          </w:tcPr>
          <w:p>
            <w:r>
              <w:t>5944210.16</w:t>
            </w:r>
          </w:p>
        </w:tc>
        <w:tc>
          <w:tcPr>
            <w:tcW w:type="dxa" w:w="1728"/>
          </w:tcPr>
          <w:p>
            <w:r>
              <w:t>42.29</w:t>
            </w:r>
          </w:p>
        </w:tc>
      </w:tr>
      <w:tr>
        <w:tc>
          <w:tcPr>
            <w:tcW w:type="dxa" w:w="8640"/>
            <w:gridSpan w:val="5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P.H. MONTEMADERO IV SEGUNDA II ETAPA</w:t>
            </w:r>
          </w:p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UNIDAD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TERRENO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MEJORAS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TOTAL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%</w:t>
            </w:r>
          </w:p>
        </w:tc>
      </w:tr>
      <w:tr>
        <w:tc>
          <w:tcPr>
            <w:tcW w:type="dxa" w:w="1728"/>
          </w:tcPr>
          <w:p>
            <w:r>
              <w:t>D-65</w:t>
            </w:r>
          </w:p>
        </w:tc>
        <w:tc>
          <w:tcPr>
            <w:tcW w:type="dxa" w:w="1728"/>
          </w:tcPr>
          <w:p>
            <w:r>
              <w:t>334.76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35478.76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D-66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D-67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D-68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D-69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D-70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D-71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D-72</w:t>
            </w:r>
          </w:p>
        </w:tc>
        <w:tc>
          <w:tcPr>
            <w:tcW w:type="dxa" w:w="1728"/>
          </w:tcPr>
          <w:p>
            <w:r>
              <w:t>253.34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35397.34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D-73</w:t>
            </w:r>
          </w:p>
        </w:tc>
        <w:tc>
          <w:tcPr>
            <w:tcW w:type="dxa" w:w="1728"/>
          </w:tcPr>
          <w:p>
            <w:r>
              <w:t>253.34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35397.34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D-74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D-75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D-76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D-77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D-78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D-79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D-80</w:t>
            </w:r>
          </w:p>
        </w:tc>
        <w:tc>
          <w:tcPr>
            <w:tcW w:type="dxa" w:w="1728"/>
          </w:tcPr>
          <w:p>
            <w:r>
              <w:t>253.34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35397.34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D-81</w:t>
            </w:r>
          </w:p>
        </w:tc>
        <w:tc>
          <w:tcPr>
            <w:tcW w:type="dxa" w:w="1728"/>
          </w:tcPr>
          <w:p>
            <w:r>
              <w:t>253.34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35397.34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D-82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D-83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D-84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D-85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D-86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D-87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D-88</w:t>
            </w:r>
          </w:p>
        </w:tc>
        <w:tc>
          <w:tcPr>
            <w:tcW w:type="dxa" w:w="1728"/>
          </w:tcPr>
          <w:p>
            <w:r>
              <w:t>253.34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35397.34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D-89</w:t>
            </w:r>
          </w:p>
        </w:tc>
        <w:tc>
          <w:tcPr>
            <w:tcW w:type="dxa" w:w="1728"/>
          </w:tcPr>
          <w:p>
            <w:r>
              <w:t>253.34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35397.34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D-90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D-91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D-92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D-93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D-94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D-95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D-96</w:t>
            </w:r>
          </w:p>
        </w:tc>
        <w:tc>
          <w:tcPr>
            <w:tcW w:type="dxa" w:w="1728"/>
          </w:tcPr>
          <w:p>
            <w:r>
              <w:t>253.34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35397.34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D-97</w:t>
            </w:r>
          </w:p>
        </w:tc>
        <w:tc>
          <w:tcPr>
            <w:tcW w:type="dxa" w:w="1728"/>
          </w:tcPr>
          <w:p>
            <w:r>
              <w:t>253.34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35397.34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D-98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D-99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D-100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D-101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D-102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D-103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D-104</w:t>
            </w:r>
          </w:p>
        </w:tc>
        <w:tc>
          <w:tcPr>
            <w:tcW w:type="dxa" w:w="1728"/>
          </w:tcPr>
          <w:p>
            <w:r>
              <w:t>253.34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35397.34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D-105</w:t>
            </w:r>
          </w:p>
        </w:tc>
        <w:tc>
          <w:tcPr>
            <w:tcW w:type="dxa" w:w="1728"/>
          </w:tcPr>
          <w:p>
            <w:r>
              <w:t>253.34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35397.34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D-106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D-107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D-108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D-109</w:t>
            </w:r>
          </w:p>
        </w:tc>
        <w:tc>
          <w:tcPr>
            <w:tcW w:type="dxa" w:w="1728"/>
          </w:tcPr>
          <w:p>
            <w:r>
              <w:t>396.68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35540.68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D-118</w:t>
            </w:r>
          </w:p>
        </w:tc>
        <w:tc>
          <w:tcPr>
            <w:tcW w:type="dxa" w:w="1728"/>
          </w:tcPr>
          <w:p>
            <w:r>
              <w:t>243.6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35387.6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D-119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D-120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D-121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D-122</w:t>
            </w:r>
          </w:p>
        </w:tc>
        <w:tc>
          <w:tcPr>
            <w:tcW w:type="dxa" w:w="1728"/>
          </w:tcPr>
          <w:p>
            <w:r>
              <w:t>336.71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35480.71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D-123</w:t>
            </w:r>
          </w:p>
        </w:tc>
        <w:tc>
          <w:tcPr>
            <w:tcW w:type="dxa" w:w="1728"/>
          </w:tcPr>
          <w:p>
            <w:r>
              <w:t>243.6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35387.6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D-124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D-125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D-126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D-127</w:t>
            </w:r>
          </w:p>
        </w:tc>
        <w:tc>
          <w:tcPr>
            <w:tcW w:type="dxa" w:w="1728"/>
          </w:tcPr>
          <w:p>
            <w:r>
              <w:t>243.6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35387.6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D-128</w:t>
            </w:r>
          </w:p>
        </w:tc>
        <w:tc>
          <w:tcPr>
            <w:tcW w:type="dxa" w:w="1728"/>
          </w:tcPr>
          <w:p>
            <w:r>
              <w:t>243.6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35387.6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D-129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D-130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D-131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D-132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D-133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D-134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D-135</w:t>
            </w:r>
          </w:p>
        </w:tc>
        <w:tc>
          <w:tcPr>
            <w:tcW w:type="dxa" w:w="1728"/>
          </w:tcPr>
          <w:p>
            <w:r>
              <w:t>321.46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35465.46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D-136</w:t>
            </w:r>
          </w:p>
        </w:tc>
        <w:tc>
          <w:tcPr>
            <w:tcW w:type="dxa" w:w="1728"/>
          </w:tcPr>
          <w:p>
            <w:r>
              <w:t>321.46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35465.46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D-137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D-138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D-139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D-140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D-141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D-142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D-143</w:t>
            </w:r>
          </w:p>
        </w:tc>
        <w:tc>
          <w:tcPr>
            <w:tcW w:type="dxa" w:w="1728"/>
          </w:tcPr>
          <w:p>
            <w:r>
              <w:t>243.6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35387.6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D-144</w:t>
            </w:r>
          </w:p>
        </w:tc>
        <w:tc>
          <w:tcPr>
            <w:tcW w:type="dxa" w:w="1728"/>
          </w:tcPr>
          <w:p>
            <w:r>
              <w:t>243.6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35387.6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D-145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D-146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D-147</w:t>
            </w:r>
          </w:p>
        </w:tc>
        <w:tc>
          <w:tcPr>
            <w:tcW w:type="dxa" w:w="1728"/>
          </w:tcPr>
          <w:p>
            <w:r>
              <w:t>243.6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35387.6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D-148</w:t>
            </w:r>
          </w:p>
        </w:tc>
        <w:tc>
          <w:tcPr>
            <w:tcW w:type="dxa" w:w="1728"/>
          </w:tcPr>
          <w:p>
            <w:r>
              <w:t>243.6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35387.6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D-149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D-150</w:t>
            </w:r>
          </w:p>
        </w:tc>
        <w:tc>
          <w:tcPr>
            <w:tcW w:type="dxa" w:w="1728"/>
          </w:tcPr>
          <w:p>
            <w:r>
              <w:t>243.6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35387.6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D-151</w:t>
            </w:r>
          </w:p>
        </w:tc>
        <w:tc>
          <w:tcPr>
            <w:tcW w:type="dxa" w:w="1728"/>
          </w:tcPr>
          <w:p>
            <w:r>
              <w:t>243.6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35387.6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D-152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D-153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D-154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D-155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D-156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D-157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D-158</w:t>
            </w:r>
          </w:p>
        </w:tc>
        <w:tc>
          <w:tcPr>
            <w:tcW w:type="dxa" w:w="1728"/>
          </w:tcPr>
          <w:p>
            <w:r>
              <w:t>321.46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35465.46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D-159</w:t>
            </w:r>
          </w:p>
        </w:tc>
        <w:tc>
          <w:tcPr>
            <w:tcW w:type="dxa" w:w="1728"/>
          </w:tcPr>
          <w:p>
            <w:r>
              <w:t>321.46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35465.46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D-160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D-161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D-162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D-163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D-164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D-165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D-166</w:t>
            </w:r>
          </w:p>
        </w:tc>
        <w:tc>
          <w:tcPr>
            <w:tcW w:type="dxa" w:w="1728"/>
          </w:tcPr>
          <w:p>
            <w:r>
              <w:t>243.6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35387.6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D-167</w:t>
            </w:r>
          </w:p>
        </w:tc>
        <w:tc>
          <w:tcPr>
            <w:tcW w:type="dxa" w:w="1728"/>
          </w:tcPr>
          <w:p>
            <w:r>
              <w:t>243.6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35387.6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D-168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D-169</w:t>
            </w:r>
          </w:p>
        </w:tc>
        <w:tc>
          <w:tcPr>
            <w:tcW w:type="dxa" w:w="1728"/>
          </w:tcPr>
          <w:p>
            <w:r>
              <w:t>243.6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35387.6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D-170</w:t>
            </w:r>
          </w:p>
        </w:tc>
        <w:tc>
          <w:tcPr>
            <w:tcW w:type="dxa" w:w="1728"/>
          </w:tcPr>
          <w:p>
            <w:r>
              <w:t>243.6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35387.6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D-171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D-172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D-173</w:t>
            </w:r>
          </w:p>
        </w:tc>
        <w:tc>
          <w:tcPr>
            <w:tcW w:type="dxa" w:w="1728"/>
          </w:tcPr>
          <w:p>
            <w:r>
              <w:t>243.6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35387.6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D-174</w:t>
            </w:r>
          </w:p>
        </w:tc>
        <w:tc>
          <w:tcPr>
            <w:tcW w:type="dxa" w:w="1728"/>
          </w:tcPr>
          <w:p>
            <w:r>
              <w:t>243.6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35387.6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D-175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D-176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D-177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D-178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D-179</w:t>
            </w:r>
          </w:p>
        </w:tc>
        <w:tc>
          <w:tcPr>
            <w:tcW w:type="dxa" w:w="1728"/>
          </w:tcPr>
          <w:p>
            <w:r>
              <w:t>321.46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35465.46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D-180</w:t>
            </w:r>
          </w:p>
        </w:tc>
        <w:tc>
          <w:tcPr>
            <w:tcW w:type="dxa" w:w="1728"/>
          </w:tcPr>
          <w:p>
            <w:r>
              <w:t>321.46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35465.46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D-181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D-182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D-183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D-184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D-185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D-186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D-187</w:t>
            </w:r>
          </w:p>
        </w:tc>
        <w:tc>
          <w:tcPr>
            <w:tcW w:type="dxa" w:w="1728"/>
          </w:tcPr>
          <w:p>
            <w:r>
              <w:t>243.6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35387.6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D-188</w:t>
            </w:r>
          </w:p>
        </w:tc>
        <w:tc>
          <w:tcPr>
            <w:tcW w:type="dxa" w:w="1728"/>
          </w:tcPr>
          <w:p>
            <w:r>
              <w:t>243.6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35387.6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D-189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D-190</w:t>
            </w:r>
          </w:p>
        </w:tc>
        <w:tc>
          <w:tcPr>
            <w:tcW w:type="dxa" w:w="1728"/>
          </w:tcPr>
          <w:p>
            <w:r>
              <w:t>243.6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35387.6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D-191</w:t>
            </w:r>
          </w:p>
        </w:tc>
        <w:tc>
          <w:tcPr>
            <w:tcW w:type="dxa" w:w="1728"/>
          </w:tcPr>
          <w:p>
            <w:r>
              <w:t>243.6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35387.6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D-192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D-193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D-194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D-195</w:t>
            </w:r>
          </w:p>
        </w:tc>
        <w:tc>
          <w:tcPr>
            <w:tcW w:type="dxa" w:w="1728"/>
          </w:tcPr>
          <w:p>
            <w:r>
              <w:t>243.6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35387.6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D-196</w:t>
            </w:r>
          </w:p>
        </w:tc>
        <w:tc>
          <w:tcPr>
            <w:tcW w:type="dxa" w:w="1728"/>
          </w:tcPr>
          <w:p>
            <w:r>
              <w:t>243.6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35387.6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D-197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D-198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D-199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D-200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D-201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D-202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D-203</w:t>
            </w:r>
          </w:p>
        </w:tc>
        <w:tc>
          <w:tcPr>
            <w:tcW w:type="dxa" w:w="1728"/>
          </w:tcPr>
          <w:p>
            <w:r>
              <w:t>321.46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35465.46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D-204</w:t>
            </w:r>
          </w:p>
        </w:tc>
        <w:tc>
          <w:tcPr>
            <w:tcW w:type="dxa" w:w="1728"/>
          </w:tcPr>
          <w:p>
            <w:r>
              <w:t>321.46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35465.46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D-205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D-206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D-207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D-208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D-209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D-210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D-211</w:t>
            </w:r>
          </w:p>
        </w:tc>
        <w:tc>
          <w:tcPr>
            <w:tcW w:type="dxa" w:w="1728"/>
          </w:tcPr>
          <w:p>
            <w:r>
              <w:t>243.6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35387.6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D-212</w:t>
            </w:r>
          </w:p>
        </w:tc>
        <w:tc>
          <w:tcPr>
            <w:tcW w:type="dxa" w:w="1728"/>
          </w:tcPr>
          <w:p>
            <w:r>
              <w:t>243.6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35387.6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D-213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D-214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D-215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D-216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D-217</w:t>
            </w:r>
          </w:p>
        </w:tc>
        <w:tc>
          <w:tcPr>
            <w:tcW w:type="dxa" w:w="1728"/>
          </w:tcPr>
          <w:p>
            <w:r>
              <w:t>243.6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35387.6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D-218</w:t>
            </w:r>
          </w:p>
        </w:tc>
        <w:tc>
          <w:tcPr>
            <w:tcW w:type="dxa" w:w="1728"/>
          </w:tcPr>
          <w:p>
            <w:r>
              <w:t>243.6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35387.6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D-219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D-220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D-221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D-222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D-223</w:t>
            </w:r>
          </w:p>
        </w:tc>
        <w:tc>
          <w:tcPr>
            <w:tcW w:type="dxa" w:w="1728"/>
          </w:tcPr>
          <w:p>
            <w:r>
              <w:t>243.6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35387.6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D-224</w:t>
            </w:r>
          </w:p>
        </w:tc>
        <w:tc>
          <w:tcPr>
            <w:tcW w:type="dxa" w:w="1728"/>
          </w:tcPr>
          <w:p>
            <w:r>
              <w:t>243.6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35387.6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D-225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D-226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D-227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D-228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D-229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D-230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D-231</w:t>
            </w:r>
          </w:p>
        </w:tc>
        <w:tc>
          <w:tcPr>
            <w:tcW w:type="dxa" w:w="1728"/>
          </w:tcPr>
          <w:p>
            <w:r>
              <w:t>321.46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35465.46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D-232</w:t>
            </w:r>
          </w:p>
        </w:tc>
        <w:tc>
          <w:tcPr>
            <w:tcW w:type="dxa" w:w="1728"/>
          </w:tcPr>
          <w:p>
            <w:r>
              <w:t>321.46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35465.46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D-233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D-234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D-235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D-236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D-237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D-238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D-239</w:t>
            </w:r>
          </w:p>
        </w:tc>
        <w:tc>
          <w:tcPr>
            <w:tcW w:type="dxa" w:w="1728"/>
          </w:tcPr>
          <w:p>
            <w:r>
              <w:t>243.6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35387.6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D-240</w:t>
            </w:r>
          </w:p>
        </w:tc>
        <w:tc>
          <w:tcPr>
            <w:tcW w:type="dxa" w:w="1728"/>
          </w:tcPr>
          <w:p>
            <w:r>
              <w:t>243.6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35387.6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D-241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D-242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D-243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D-244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D-245</w:t>
            </w:r>
          </w:p>
        </w:tc>
        <w:tc>
          <w:tcPr>
            <w:tcW w:type="dxa" w:w="1728"/>
          </w:tcPr>
          <w:p>
            <w:r>
              <w:t>243.6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35387.6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D-246</w:t>
            </w:r>
          </w:p>
        </w:tc>
        <w:tc>
          <w:tcPr>
            <w:tcW w:type="dxa" w:w="1728"/>
          </w:tcPr>
          <w:p>
            <w:r>
              <w:t>243.6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35387.6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D-247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D-248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D-249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D-250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D-251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D-252</w:t>
            </w:r>
          </w:p>
        </w:tc>
        <w:tc>
          <w:tcPr>
            <w:tcW w:type="dxa" w:w="1728"/>
          </w:tcPr>
          <w:p>
            <w:r>
              <w:t>243.6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35387.6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D-253</w:t>
            </w:r>
          </w:p>
        </w:tc>
        <w:tc>
          <w:tcPr>
            <w:tcW w:type="dxa" w:w="1728"/>
          </w:tcPr>
          <w:p>
            <w:r>
              <w:t>243.6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35387.6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D-254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D-255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D-256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D-257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D-258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D-259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D-260</w:t>
            </w:r>
          </w:p>
        </w:tc>
        <w:tc>
          <w:tcPr>
            <w:tcW w:type="dxa" w:w="1728"/>
          </w:tcPr>
          <w:p>
            <w:r>
              <w:t>321.46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35465.46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D-261</w:t>
            </w:r>
          </w:p>
        </w:tc>
        <w:tc>
          <w:tcPr>
            <w:tcW w:type="dxa" w:w="1728"/>
          </w:tcPr>
          <w:p>
            <w:r>
              <w:t>321.46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35465.46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D-262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D-263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D-264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D-265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D-266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D-267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D-268</w:t>
            </w:r>
          </w:p>
        </w:tc>
        <w:tc>
          <w:tcPr>
            <w:tcW w:type="dxa" w:w="1728"/>
          </w:tcPr>
          <w:p>
            <w:r>
              <w:t>243.6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35387.6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D-269</w:t>
            </w:r>
          </w:p>
        </w:tc>
        <w:tc>
          <w:tcPr>
            <w:tcW w:type="dxa" w:w="1728"/>
          </w:tcPr>
          <w:p>
            <w:r>
              <w:t>243.6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35387.6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D-270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D-271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D-272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D-273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D-274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D-275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D-276</w:t>
            </w:r>
          </w:p>
        </w:tc>
        <w:tc>
          <w:tcPr>
            <w:tcW w:type="dxa" w:w="1728"/>
          </w:tcPr>
          <w:p>
            <w:r>
              <w:t>243.6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35387.6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D-277</w:t>
            </w:r>
          </w:p>
        </w:tc>
        <w:tc>
          <w:tcPr>
            <w:tcW w:type="dxa" w:w="1728"/>
          </w:tcPr>
          <w:p>
            <w:r>
              <w:t>243.6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35387.6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D-278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D-279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D-280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D-281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D-282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D-283</w:t>
            </w:r>
          </w:p>
        </w:tc>
        <w:tc>
          <w:tcPr>
            <w:tcW w:type="dxa" w:w="1728"/>
          </w:tcPr>
          <w:p>
            <w:r>
              <w:t>208.8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35352.8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D-284</w:t>
            </w:r>
          </w:p>
        </w:tc>
        <w:tc>
          <w:tcPr>
            <w:tcW w:type="dxa" w:w="1728"/>
          </w:tcPr>
          <w:p>
            <w:r>
              <w:t>243.6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35387.6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D-285</w:t>
            </w:r>
          </w:p>
        </w:tc>
        <w:tc>
          <w:tcPr>
            <w:tcW w:type="dxa" w:w="1728"/>
          </w:tcPr>
          <w:p>
            <w:r>
              <w:t>317.39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35461.39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D-286</w:t>
            </w:r>
          </w:p>
        </w:tc>
        <w:tc>
          <w:tcPr>
            <w:tcW w:type="dxa" w:w="1728"/>
          </w:tcPr>
          <w:p>
            <w:r>
              <w:t>263.69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35407.69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D-287</w:t>
            </w:r>
          </w:p>
        </w:tc>
        <w:tc>
          <w:tcPr>
            <w:tcW w:type="dxa" w:w="1728"/>
          </w:tcPr>
          <w:p>
            <w:r>
              <w:t>255.98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35399.98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D-288</w:t>
            </w:r>
          </w:p>
        </w:tc>
        <w:tc>
          <w:tcPr>
            <w:tcW w:type="dxa" w:w="1728"/>
          </w:tcPr>
          <w:p>
            <w:r>
              <w:t>248.27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35392.27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D-289</w:t>
            </w:r>
          </w:p>
        </w:tc>
        <w:tc>
          <w:tcPr>
            <w:tcW w:type="dxa" w:w="1728"/>
          </w:tcPr>
          <w:p>
            <w:r>
              <w:t>240.55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35384.55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D-290</w:t>
            </w:r>
          </w:p>
        </w:tc>
        <w:tc>
          <w:tcPr>
            <w:tcW w:type="dxa" w:w="1728"/>
          </w:tcPr>
          <w:p>
            <w:r>
              <w:t>232.84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35376.84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D-291</w:t>
            </w:r>
          </w:p>
        </w:tc>
        <w:tc>
          <w:tcPr>
            <w:tcW w:type="dxa" w:w="1728"/>
          </w:tcPr>
          <w:p>
            <w:r>
              <w:t>225.13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35369.13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D-292</w:t>
            </w:r>
          </w:p>
        </w:tc>
        <w:tc>
          <w:tcPr>
            <w:tcW w:type="dxa" w:w="1728"/>
          </w:tcPr>
          <w:p>
            <w:r>
              <w:t>331.54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35475.54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D-293</w:t>
            </w:r>
          </w:p>
        </w:tc>
        <w:tc>
          <w:tcPr>
            <w:tcW w:type="dxa" w:w="1728"/>
          </w:tcPr>
          <w:p>
            <w:r>
              <w:t>332.55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35476.55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D-294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D-295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D-296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D-297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D-298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D-299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D-300</w:t>
            </w:r>
          </w:p>
        </w:tc>
        <w:tc>
          <w:tcPr>
            <w:tcW w:type="dxa" w:w="1728"/>
          </w:tcPr>
          <w:p>
            <w:r>
              <w:t>253.34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35397.34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D-301</w:t>
            </w:r>
          </w:p>
        </w:tc>
        <w:tc>
          <w:tcPr>
            <w:tcW w:type="dxa" w:w="1728"/>
          </w:tcPr>
          <w:p>
            <w:r>
              <w:t>253.34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35397.34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D-302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D-303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D-304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D-305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D-306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D-307</w:t>
            </w:r>
          </w:p>
        </w:tc>
        <w:tc>
          <w:tcPr>
            <w:tcW w:type="dxa" w:w="1728"/>
          </w:tcPr>
          <w:p>
            <w:r>
              <w:t>217.15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35361.15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D-308</w:t>
            </w:r>
          </w:p>
        </w:tc>
        <w:tc>
          <w:tcPr>
            <w:tcW w:type="dxa" w:w="1728"/>
          </w:tcPr>
          <w:p>
            <w:r>
              <w:t>334.76</w:t>
            </w:r>
          </w:p>
        </w:tc>
        <w:tc>
          <w:tcPr>
            <w:tcW w:type="dxa" w:w="1728"/>
          </w:tcPr>
          <w:p>
            <w:r>
              <w:t>35144.0</w:t>
            </w:r>
          </w:p>
        </w:tc>
        <w:tc>
          <w:tcPr>
            <w:tcW w:type="dxa" w:w="1728"/>
          </w:tcPr>
          <w:p>
            <w:r>
              <w:t>35478.76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TOTAL II ETAPA</w:t>
            </w:r>
          </w:p>
        </w:tc>
        <w:tc>
          <w:tcPr>
            <w:tcW w:type="dxa" w:w="1728"/>
          </w:tcPr>
          <w:p>
            <w:r>
              <w:t>54032.6</w:t>
            </w:r>
          </w:p>
        </w:tc>
        <w:tc>
          <w:tcPr>
            <w:tcW w:type="dxa" w:w="1728"/>
          </w:tcPr>
          <w:p>
            <w:r>
              <w:t>8293984.0</w:t>
            </w:r>
          </w:p>
        </w:tc>
        <w:tc>
          <w:tcPr>
            <w:tcW w:type="dxa" w:w="1728"/>
          </w:tcPr>
          <w:p>
            <w:r>
              <w:t>8348016.6</w:t>
            </w:r>
          </w:p>
        </w:tc>
        <w:tc>
          <w:tcPr>
            <w:tcW w:type="dxa" w:w="1728"/>
          </w:tcPr>
          <w:p>
            <w:r>
              <w:t>57.15</w:t>
            </w:r>
          </w:p>
        </w:tc>
      </w:tr>
      <w:tr>
        <w:tc>
          <w:tcPr>
            <w:tcW w:type="dxa" w:w="1728"/>
          </w:tcPr>
          <w:p/>
          <w:p>
            <w:r>
              <w:rPr>
                <w:b/>
              </w:rPr>
              <w:t>RESERVA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1424.47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-------------------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1424.47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0.56</w:t>
            </w:r>
          </w:p>
        </w:tc>
      </w:tr>
      <w:tr>
        <w:tc>
          <w:tcPr>
            <w:tcW w:type="dxa" w:w="1728"/>
          </w:tcPr>
          <w:p/>
          <w:p>
            <w:r>
              <w:rPr>
                <w:b/>
              </w:rPr>
              <w:t>TOTAL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95475.23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14198176.0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14293651.23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100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ca">
    <w:name w:val="bca"/>
    <w:pPr>
      <w:jc w:val="center"/>
    </w:pPr>
    <w:rPr>
      <w:rFonts w:ascii="Garamond" w:hAnsi="Garamond"/>
      <w:b/>
    </w:rPr>
  </w:style>
  <w:style w:type="paragraph" w:customStyle="1" w:styleId="bcal">
    <w:name w:val="bcal"/>
    <w:pPr>
      <w:jc w:val="center"/>
    </w:pPr>
    <w:rPr>
      <w:rFonts w:ascii="Garamond" w:hAnsi="Garamond"/>
      <w:b/>
      <w:u w:val="single"/>
    </w:rPr>
  </w:style>
  <w:style w:type="paragraph" w:customStyle="1" w:styleId="ba">
    <w:name w:val="ba"/>
    <w:pPr>
      <w:jc w:val="both"/>
    </w:pPr>
    <w:rPr>
      <w:rFonts w:ascii="Garamond" w:hAnsi="Garamond"/>
      <w:b/>
    </w:rPr>
  </w:style>
  <w:style w:type="paragraph" w:customStyle="1" w:styleId="maiNN">
    <w:name w:val="maiNN"/>
    <w:pPr>
      <w:jc w:val="both"/>
    </w:pPr>
    <w:rPr>
      <w:rFonts w:ascii="Garamond" w:hAnsi="Garamond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