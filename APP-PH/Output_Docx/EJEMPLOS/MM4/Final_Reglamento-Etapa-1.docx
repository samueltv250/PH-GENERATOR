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IV</w:t>
      </w:r>
    </w:p>
    <w:p>
      <w:pPr>
        <w:pStyle w:val="bcal"/>
      </w:pPr>
      <w:r>
        <w:t>CAPITULO I</w:t>
      </w:r>
    </w:p>
    <w:p/>
    <w:p>
      <w:pPr>
        <w:pStyle w:val="bcal"/>
      </w:pPr>
      <w:r>
        <w:t>DISPOSICIONES GENERALES</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IV.</w:t>
      </w:r>
    </w:p>
    <w:p/>
    <w:p>
      <w:pPr>
        <w:jc w:val="both"/>
      </w:pPr>
      <w:r>
        <w:rPr>
          <w:b/>
          <w:u w:val="single"/>
        </w:rPr>
        <w:t xml:space="preserve">ARTICULO 2: </w:t>
      </w:r>
      <w:r>
        <w:t xml:space="preserve">EL </w:t>
      </w:r>
      <w:r>
        <w:rPr>
          <w:b/>
        </w:rPr>
        <w:t>P.H. MONTEMADERO IV</w:t>
      </w:r>
      <w:r>
        <w:t xml:space="preserve"> está ubicado en </w:t>
      </w:r>
      <w:r>
        <w:rPr>
          <w:b/>
        </w:rPr>
        <w:t>Boulevard La Foresta, Corregimiento de Pacora, Distrito Panamá y Provincia de Panamá</w:t>
      </w:r>
      <w:r>
        <w:t xml:space="preserve">, y la conforma un lote de terreno con una superficie de </w:t>
      </w:r>
      <w:r>
        <w:rPr>
          <w:b/>
        </w:rPr>
        <w:t>noventa y tres mil ochocientos setenta y tres metros cuadrados con ochenta y dos decímetros cuadrados (93,873.82 mts2)</w:t>
      </w:r>
      <w:r>
        <w:t xml:space="preserve"> y un valor de </w:t>
      </w:r>
      <w:r>
        <w:rPr>
          <w:b/>
        </w:rPr>
        <w:t>noventa y cinco mil cuatrocientos setenta y cinco punto veintitres (95475.23)</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IV</w:t>
      </w:r>
      <w:r>
        <w:rPr>
          <w:b/>
        </w:rPr>
        <w:t>.</w:t>
      </w:r>
    </w:p>
    <w:p/>
    <w:p>
      <w:r>
        <w:t xml:space="preserve">La construcción del proyecto ocupa una superficie de </w:t>
      </w:r>
      <w:r>
        <w:rPr>
          <w:b/>
        </w:rPr>
        <w:t>noventa y tres mil ochocientos setenta y tres metros cuadrados con ochenta y dos decímetros cuadrados (93,873.82 mts2)</w:t>
      </w:r>
      <w:r>
        <w:t xml:space="preserve">,  de los cuales, </w:t>
      </w:r>
      <w:r>
        <w:rPr>
          <w:b/>
        </w:rPr>
        <w:t>cincuenta y cinco mil noventa y siete metros cuadrados con diecinueve decímetros cuadrados (55,097.19 mts2)</w:t>
      </w:r>
      <w:r>
        <w:t xml:space="preserve"> corresponden al área de construcción de las unidades inmobiliarias, </w:t>
      </w:r>
      <w:r>
        <w:rPr>
          <w:b/>
        </w:rPr>
        <w:t>treinta y ocho mil setecientos setenta y seis metros cuadrados con sesenta y tres decímetros cuadrados (38,776.63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IV.</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IV,</w:t>
      </w:r>
      <w:r>
        <w:t xml:space="preserve"> estará compuesto por </w:t>
      </w:r>
      <w:r>
        <w:t>cuatrocientos doce (412)</w:t>
      </w:r>
      <w:r>
        <w:t xml:space="preserve"> unidades inmobiliarias en total, las cuales serán identificadas de la </w:t>
      </w:r>
      <w:r>
        <w:t>D-001 a la D-412.</w:t>
      </w:r>
    </w:p>
    <w:p>
      <w:pPr>
        <w:jc w:val="both"/>
      </w:pPr>
    </w:p>
    <w:p>
      <w:pPr>
        <w:jc w:val="both"/>
      </w:pPr>
      <w:r>
        <w:t xml:space="preserve">El </w:t>
      </w:r>
      <w:r>
        <w:rPr>
          <w:b/>
        </w:rPr>
        <w:t>P.H. MONTEMADERO IV,</w:t>
      </w:r>
      <w:r>
        <w:t xml:space="preserve"> estará compuesto por </w:t>
      </w:r>
      <w:r>
        <w:t>cuatrocientos doce (412)</w:t>
      </w:r>
      <w:r>
        <w:t xml:space="preserve"> unidades inmobiliarias, desglosadas así:</w:t>
      </w:r>
      <w:r>
        <w:t xml:space="preserve"> cuatrocientos doce (412)</w:t>
      </w:r>
      <w:r>
        <w:t xml:space="preserve"> unidades modelo </w:t>
      </w:r>
      <w:r>
        <w:t>MAYA,</w:t>
      </w:r>
      <w:r>
        <w:t xml:space="preserve"> las cuales se describen a continuación:</w:t>
      </w:r>
    </w:p>
    <w:p/>
    <w:p>
      <w:pPr>
        <w:pStyle w:val="ba"/>
      </w:pPr>
      <w:r>
        <w:t xml:space="preserve">UNIDAD INMOBILIARIA </w:t>
      </w:r>
      <w:r>
        <w:t>MAYA:</w:t>
      </w: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
    <w:p>
      <w:pPr>
        <w:jc w:val="both"/>
      </w:pPr>
      <w:r>
        <w:t xml:space="preserve">La construcción de la </w:t>
      </w:r>
      <w:r>
        <w:t>Primera (I)</w:t>
      </w:r>
      <w:r>
        <w:t xml:space="preserve"> etapa del proyecto ocupará una superficie de </w:t>
      </w:r>
      <w:r>
        <w:t>treinta y cuatro mil setenta y dos metros cuadrados con noventa y ocho decímetros cuadrados (34072.98 mts2)</w:t>
      </w:r>
      <w:r>
        <w:t xml:space="preserve">, de los cuales </w:t>
      </w:r>
      <w:r>
        <w:t>veintidos mil novecientos noventa y nueve metros cuadrados con doce decímetros cuadrados (22999.12 mts2)</w:t>
      </w:r>
      <w:r>
        <w:t xml:space="preserve"> corresponden al área de construcción de las unidades inmobiliarias y </w:t>
      </w:r>
      <w:r>
        <w:t>once mil setenta y tres metros cuadrados con ochenta y seis decímetros cuadrados (11073.86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ciento sesenta y ocho (168)</w:t>
      </w:r>
      <w:r>
        <w:t xml:space="preserve"> unidades inmobiliarias, las cuales serán identificadas como </w:t>
      </w:r>
      <w:r>
        <w:t xml:space="preserve">D-1 a la </w:t>
      </w:r>
      <w:r>
        <w:t>D-64,</w:t>
      </w:r>
      <w:r>
        <w:t xml:space="preserve"> y </w:t>
      </w:r>
      <w:r>
        <w:t xml:space="preserve">D-309 a la </w:t>
      </w:r>
      <w:r>
        <w:t>D-412,</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ciento sesenta y ocho (168)</w:t>
      </w:r>
      <w:r>
        <w:t xml:space="preserve"> unidades inmobiliarias identificadas como:  </w:t>
      </w:r>
      <w:r>
        <w:t xml:space="preserve">D-1, </w:t>
      </w:r>
      <w:r>
        <w:t xml:space="preserve">D-2, </w:t>
      </w:r>
      <w:r>
        <w:t xml:space="preserve">D-3, </w:t>
      </w:r>
      <w:r>
        <w:t xml:space="preserve">D-4, </w:t>
      </w:r>
      <w:r>
        <w:t xml:space="preserve">D-5, </w:t>
      </w:r>
      <w:r>
        <w:t xml:space="preserve">D-6, </w:t>
      </w:r>
      <w:r>
        <w:t xml:space="preserve">D-7, </w:t>
      </w:r>
      <w:r>
        <w:t xml:space="preserve">D-8, </w:t>
      </w:r>
      <w:r>
        <w:t xml:space="preserve">D-9, </w:t>
      </w:r>
      <w:r>
        <w:t xml:space="preserve">D-10, </w:t>
      </w:r>
      <w:r>
        <w:t xml:space="preserve">D-11, </w:t>
      </w:r>
      <w:r>
        <w:t xml:space="preserve">D-12, </w:t>
      </w:r>
      <w:r>
        <w:t xml:space="preserve">D-13, </w:t>
      </w:r>
      <w:r>
        <w:t xml:space="preserve">D-14, </w:t>
      </w:r>
      <w:r>
        <w:t xml:space="preserve">D-15, </w:t>
      </w:r>
      <w:r>
        <w:t xml:space="preserve">D-16, </w:t>
      </w:r>
      <w:r>
        <w:t xml:space="preserve">D-17, </w:t>
      </w:r>
      <w:r>
        <w:t xml:space="preserve">D-18, </w:t>
      </w:r>
      <w:r>
        <w:t xml:space="preserve">D-19, </w:t>
      </w:r>
      <w:r>
        <w:t xml:space="preserve">D-20, </w:t>
      </w:r>
      <w:r>
        <w:t xml:space="preserve">D-21, </w:t>
      </w:r>
      <w:r>
        <w:t xml:space="preserve">D-22, </w:t>
      </w:r>
      <w:r>
        <w:t xml:space="preserve">D-23, </w:t>
      </w:r>
      <w:r>
        <w:t xml:space="preserve">D-24, </w:t>
      </w:r>
      <w:r>
        <w:t xml:space="preserve">D-25, </w:t>
      </w:r>
      <w:r>
        <w:t xml:space="preserve">D-26, </w:t>
      </w:r>
      <w:r>
        <w:t xml:space="preserve">D-27, </w:t>
      </w:r>
      <w:r>
        <w:t xml:space="preserve">D-28, </w:t>
      </w:r>
      <w:r>
        <w:t xml:space="preserve">D-29, </w:t>
      </w:r>
      <w:r>
        <w:t xml:space="preserve">D-30, </w:t>
      </w:r>
      <w:r>
        <w:t xml:space="preserve">D-31, </w:t>
      </w:r>
      <w:r>
        <w:t xml:space="preserve">D-32, </w:t>
      </w:r>
      <w:r>
        <w:t xml:space="preserve">D-33, </w:t>
      </w:r>
      <w:r>
        <w:t xml:space="preserve">D-34, </w:t>
      </w:r>
      <w:r>
        <w:t xml:space="preserve">D-35, </w:t>
      </w:r>
      <w:r>
        <w:t xml:space="preserve">D-36, </w:t>
      </w:r>
      <w:r>
        <w:t xml:space="preserve">D-37, </w:t>
      </w:r>
      <w:r>
        <w:t xml:space="preserve">D-38, </w:t>
      </w:r>
      <w:r>
        <w:t xml:space="preserve">D-39, </w:t>
      </w:r>
      <w:r>
        <w:t xml:space="preserve">D-40, </w:t>
      </w:r>
      <w:r>
        <w:t xml:space="preserve">D-41, </w:t>
      </w:r>
      <w:r>
        <w:t xml:space="preserve">D-42, </w:t>
      </w:r>
      <w:r>
        <w:t xml:space="preserve">D-43, </w:t>
      </w:r>
      <w:r>
        <w:t xml:space="preserve">D-44, </w:t>
      </w:r>
      <w:r>
        <w:t xml:space="preserve">D-45, </w:t>
      </w:r>
      <w:r>
        <w:t xml:space="preserve">D-46, </w:t>
      </w:r>
      <w:r>
        <w:t xml:space="preserve">D-47, </w:t>
      </w:r>
      <w:r>
        <w:t xml:space="preserve">D-48, </w:t>
      </w:r>
      <w:r>
        <w:t xml:space="preserve">D-49, </w:t>
      </w:r>
      <w:r>
        <w:t xml:space="preserve">D-50, </w:t>
      </w:r>
      <w:r>
        <w:t xml:space="preserve">D-51, </w:t>
      </w:r>
      <w:r>
        <w:t xml:space="preserve">D-52, </w:t>
      </w:r>
      <w:r>
        <w:t xml:space="preserve">D-53, </w:t>
      </w:r>
      <w:r>
        <w:t xml:space="preserve">D-54, </w:t>
      </w:r>
      <w:r>
        <w:t xml:space="preserve">D-55, </w:t>
      </w:r>
      <w:r>
        <w:t xml:space="preserve">D-56, </w:t>
      </w:r>
      <w:r>
        <w:t xml:space="preserve">D-57, </w:t>
      </w:r>
      <w:r>
        <w:t xml:space="preserve">D-58, </w:t>
      </w:r>
      <w:r>
        <w:t xml:space="preserve">D-59, </w:t>
      </w:r>
      <w:r>
        <w:t xml:space="preserve">D-60, </w:t>
      </w:r>
      <w:r>
        <w:t xml:space="preserve">D-61, </w:t>
      </w:r>
      <w:r>
        <w:t xml:space="preserve">D-62, </w:t>
      </w:r>
      <w:r>
        <w:t xml:space="preserve">D-63, </w:t>
      </w:r>
      <w:r>
        <w:t xml:space="preserve">D-64, </w:t>
      </w:r>
      <w:r>
        <w:t xml:space="preserve">D-309, </w:t>
      </w:r>
      <w:r>
        <w:t xml:space="preserve">D-310, </w:t>
      </w:r>
      <w:r>
        <w:t xml:space="preserve">D-311, </w:t>
      </w:r>
      <w:r>
        <w:t xml:space="preserve">D-312, </w:t>
      </w:r>
      <w:r>
        <w:t xml:space="preserve">D-313, </w:t>
      </w:r>
      <w:r>
        <w:t xml:space="preserve">D-314, </w:t>
      </w:r>
      <w:r>
        <w:t xml:space="preserve">D-315, </w:t>
      </w:r>
      <w:r>
        <w:t xml:space="preserve">D-316, </w:t>
      </w:r>
      <w:r>
        <w:t xml:space="preserve">D-317, </w:t>
      </w:r>
      <w:r>
        <w:t xml:space="preserve">D-318, </w:t>
      </w:r>
      <w:r>
        <w:t xml:space="preserve">D-319, </w:t>
      </w:r>
      <w:r>
        <w:t xml:space="preserve">D-320, </w:t>
      </w:r>
      <w:r>
        <w:t xml:space="preserve">D-321, </w:t>
      </w:r>
      <w:r>
        <w:t xml:space="preserve">D-322, </w:t>
      </w:r>
      <w:r>
        <w:t xml:space="preserve">D-323, </w:t>
      </w:r>
      <w:r>
        <w:t xml:space="preserve">D-324, </w:t>
      </w:r>
      <w:r>
        <w:t xml:space="preserve">D-325, </w:t>
      </w:r>
      <w:r>
        <w:t xml:space="preserve">D-326, </w:t>
      </w:r>
      <w:r>
        <w:t xml:space="preserve">D-327, </w:t>
      </w:r>
      <w:r>
        <w:t xml:space="preserve">D-328, </w:t>
      </w:r>
      <w:r>
        <w:t xml:space="preserve">D-329, </w:t>
      </w:r>
      <w:r>
        <w:t xml:space="preserve">D-330, </w:t>
      </w:r>
      <w:r>
        <w:t xml:space="preserve">D-331, </w:t>
      </w:r>
      <w:r>
        <w:t xml:space="preserve">D-332, </w:t>
      </w:r>
      <w:r>
        <w:t xml:space="preserve">D-333, </w:t>
      </w:r>
      <w:r>
        <w:t xml:space="preserve">D-334, </w:t>
      </w:r>
      <w:r>
        <w:t xml:space="preserve">D-335, </w:t>
      </w:r>
      <w:r>
        <w:t xml:space="preserve">D-336, </w:t>
      </w:r>
      <w:r>
        <w:t xml:space="preserve">D-337, </w:t>
      </w:r>
      <w:r>
        <w:t xml:space="preserve">D-338, </w:t>
      </w:r>
      <w:r>
        <w:t xml:space="preserve">D-339, </w:t>
      </w:r>
      <w:r>
        <w:t xml:space="preserve">D-340, </w:t>
      </w:r>
      <w:r>
        <w:t xml:space="preserve">D-341, </w:t>
      </w:r>
      <w:r>
        <w:t xml:space="preserve">D-342, </w:t>
      </w:r>
      <w:r>
        <w:t xml:space="preserve">D-343, </w:t>
      </w:r>
      <w:r>
        <w:t xml:space="preserve">D-344, </w:t>
      </w:r>
      <w:r>
        <w:t xml:space="preserve">D-345, </w:t>
      </w:r>
      <w:r>
        <w:t xml:space="preserve">D-346, </w:t>
      </w:r>
      <w:r>
        <w:t xml:space="preserve">D-347, </w:t>
      </w:r>
      <w:r>
        <w:t xml:space="preserve">D-348, </w:t>
      </w:r>
      <w:r>
        <w:t xml:space="preserve">D-349, </w:t>
      </w:r>
      <w:r>
        <w:t xml:space="preserve">D-350, </w:t>
      </w:r>
      <w:r>
        <w:t xml:space="preserve">D-351, </w:t>
      </w:r>
      <w:r>
        <w:t xml:space="preserve">D-352, </w:t>
      </w:r>
      <w:r>
        <w:t xml:space="preserve">D-353, </w:t>
      </w:r>
      <w:r>
        <w:t xml:space="preserve">D-354, </w:t>
      </w:r>
      <w:r>
        <w:t xml:space="preserve">D-355, </w:t>
      </w:r>
      <w:r>
        <w:t xml:space="preserve">D-356, </w:t>
      </w:r>
      <w:r>
        <w:t xml:space="preserve">D-357, </w:t>
      </w:r>
      <w:r>
        <w:t xml:space="preserve">D-358, </w:t>
      </w:r>
      <w:r>
        <w:t xml:space="preserve">D-359, </w:t>
      </w:r>
      <w:r>
        <w:t xml:space="preserve">D-360, </w:t>
      </w:r>
      <w:r>
        <w:t xml:space="preserve">D-361, </w:t>
      </w:r>
      <w:r>
        <w:t xml:space="preserve">D-362, </w:t>
      </w:r>
      <w:r>
        <w:t xml:space="preserve">D-363, </w:t>
      </w:r>
      <w:r>
        <w:t xml:space="preserve">D-364, </w:t>
      </w:r>
      <w:r>
        <w:t xml:space="preserve">D-365, </w:t>
      </w:r>
      <w:r>
        <w:t xml:space="preserve">D-366, </w:t>
      </w:r>
      <w:r>
        <w:t xml:space="preserve">D-367, </w:t>
      </w:r>
      <w:r>
        <w:t xml:space="preserve">D-368, </w:t>
      </w:r>
      <w:r>
        <w:t xml:space="preserve">D-369, </w:t>
      </w:r>
      <w:r>
        <w:t xml:space="preserve">D-370, </w:t>
      </w:r>
      <w:r>
        <w:t xml:space="preserve">D-371, </w:t>
      </w:r>
      <w:r>
        <w:t xml:space="preserve">D-372, </w:t>
      </w:r>
      <w:r>
        <w:t xml:space="preserve">D-373, </w:t>
      </w:r>
      <w:r>
        <w:t xml:space="preserve">D-374, </w:t>
      </w:r>
      <w:r>
        <w:t xml:space="preserve">D-375, </w:t>
      </w:r>
      <w:r>
        <w:t xml:space="preserve">D-376, </w:t>
      </w:r>
      <w:r>
        <w:t xml:space="preserve">D-377, </w:t>
      </w:r>
      <w:r>
        <w:t xml:space="preserve">D-378, </w:t>
      </w:r>
      <w:r>
        <w:t xml:space="preserve">D-379, </w:t>
      </w:r>
      <w:r>
        <w:t xml:space="preserve">D-380, </w:t>
      </w:r>
      <w:r>
        <w:t xml:space="preserve">D-381, </w:t>
      </w:r>
      <w:r>
        <w:t xml:space="preserve">D-382, </w:t>
      </w:r>
      <w:r>
        <w:t xml:space="preserve">D-383, </w:t>
      </w:r>
      <w:r>
        <w:t xml:space="preserve">D-384, </w:t>
      </w:r>
      <w:r>
        <w:t xml:space="preserve">D-385, </w:t>
      </w:r>
      <w:r>
        <w:t xml:space="preserve">D-386, </w:t>
      </w:r>
      <w:r>
        <w:t xml:space="preserve">D-387, </w:t>
      </w:r>
      <w:r>
        <w:t xml:space="preserve">D-388, </w:t>
      </w:r>
      <w:r>
        <w:t xml:space="preserve">D-389, </w:t>
      </w:r>
      <w:r>
        <w:t xml:space="preserve">D-390, </w:t>
      </w:r>
      <w:r>
        <w:t xml:space="preserve">D-391, </w:t>
      </w:r>
      <w:r>
        <w:t xml:space="preserve">D-392, </w:t>
      </w:r>
      <w:r>
        <w:t xml:space="preserve">D-393, </w:t>
      </w:r>
      <w:r>
        <w:t xml:space="preserve">D-394, </w:t>
      </w:r>
      <w:r>
        <w:t xml:space="preserve">D-395, </w:t>
      </w:r>
      <w:r>
        <w:t xml:space="preserve">D-396, </w:t>
      </w:r>
      <w:r>
        <w:t xml:space="preserve">D-397, </w:t>
      </w:r>
      <w:r>
        <w:t xml:space="preserve">D-398, </w:t>
      </w:r>
      <w:r>
        <w:t xml:space="preserve">D-399, </w:t>
      </w:r>
      <w:r>
        <w:t xml:space="preserve">D-400, </w:t>
      </w:r>
      <w:r>
        <w:t xml:space="preserve">D-401, </w:t>
      </w:r>
      <w:r>
        <w:t xml:space="preserve">D-402, </w:t>
      </w:r>
      <w:r>
        <w:t xml:space="preserve">D-403, </w:t>
      </w:r>
      <w:r>
        <w:t xml:space="preserve">D-404, </w:t>
      </w:r>
      <w:r>
        <w:t xml:space="preserve">D-405, </w:t>
      </w:r>
      <w:r>
        <w:t xml:space="preserve">D-406, </w:t>
      </w:r>
      <w:r>
        <w:t xml:space="preserve">D-407, </w:t>
      </w:r>
      <w:r>
        <w:t xml:space="preserve">D-408, </w:t>
      </w:r>
      <w:r>
        <w:t xml:space="preserve">D-409, </w:t>
      </w:r>
      <w:r>
        <w:t xml:space="preserve">D-410, </w:t>
      </w:r>
      <w:r>
        <w:t xml:space="preserve">D-411, </w:t>
      </w:r>
      <w:r>
        <w:t>D-412.</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r>
        <w:t xml:space="preserve">En las siguientes fases a construirse, sobre la reserva de </w:t>
      </w:r>
      <w:r>
        <w:rPr>
          <w:b/>
        </w:rPr>
        <w:t>cincuenta y nueve mil cien metros cuadrados con ochenta y cuatro decímetros cuadrados (59800.84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IV.</w:t>
      </w:r>
    </w:p>
    <w:p>
      <w:pPr>
        <w:jc w:val="both"/>
      </w:pPr>
    </w:p>
    <w:p>
      <w:r>
        <w:t xml:space="preserve">De esta manera, también es entendido que serán incorporados al presente Régimen de Propiedad Horizontal del </w:t>
      </w:r>
      <w:r>
        <w:rPr>
          <w:b/>
        </w:rPr>
        <w:t>P.H. MONTEMADERO IV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r>
        <w:t>El Conjunto residencial será desarrollado por etapas, para lo cual, el promotor se reserva el derecho de edificar mejoras privadas en</w:t>
      </w:r>
      <w:r>
        <w:t xml:space="preserve"> la </w:t>
      </w:r>
      <w:r>
        <w:t>Primera (I) etapa,</w:t>
      </w:r>
      <w:r>
        <w:t xml:space="preserve"> y en las futuras Etapas que se construyan en el área de reserva del Proyecto, el cual cuenta con una superficie de </w:t>
      </w:r>
      <w:r>
        <w:rPr>
          <w:b/>
        </w:rPr>
        <w:t xml:space="preserve">cincuenta y nueve mil cien metros cuadrados con ochenta y cuatro decímetros cuadrados (59800.84 mts2), </w:t>
      </w:r>
      <w:r>
        <w:t xml:space="preserve">las cuales serán incorporadas al Régimen de Propiedad Horizontal del </w:t>
      </w:r>
      <w:r>
        <w:rPr>
          <w:b/>
        </w:rPr>
        <w:t>P.H. MONTEMADERO IV,</w:t>
      </w:r>
      <w:r>
        <w:t xml:space="preserve"> sin que para ello requiera del consentimiento de las autoridades del P.H., los propietarios, la Asamblea de Propietarios, la Junta Directiva y/o el Administrador del </w:t>
      </w:r>
      <w:r>
        <w:rPr>
          <w:b/>
        </w:rPr>
        <w:t>P.H. MONTEMADERO IV.</w:t>
      </w:r>
      <w:r>
        <w:t>los cero metros cuadrados con cero decímetros cuadrados (0.00 mts2) será resto libre, quedando en la finca propiedad 30383763,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IV,</w:t>
      </w:r>
      <w:r>
        <w:t xml:space="preserve"> las cuales serán manejadas en la garita de seguridad del </w:t>
      </w:r>
      <w:r>
        <w:rPr>
          <w:b/>
        </w:rPr>
        <w:t>P.H. MONTEMADERO IV</w:t>
      </w:r>
      <w:r>
        <w:t xml:space="preserve"> y las imágenes captadas por la misma solo cumplirán funciones de vigilancia y serán facilitadas únicamente a las autoridades competentes al momento de ser requeridas por la misma.</w:t>
      </w:r>
    </w:p>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IV</w:t>
      </w:r>
      <w:r>
        <w:rPr>
          <w:rFonts w:ascii="Arial" w:hAnsi="Arial"/>
        </w:rPr>
        <w:t xml:space="preserve"> está destinado para uso residencial y contara con un total de </w:t>
      </w:r>
      <w:r>
        <w:rPr>
          <w:rFonts w:ascii="Arial" w:hAnsi="Arial"/>
          <w:b/>
          <w:bCs/>
          <w:lang w:val="en-US"/>
        </w:rPr>
        <w:t xml:space="preserve">cuatrocientos doce (412)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D-1</w:t>
            </w:r>
          </w:p>
        </w:tc>
        <w:tc>
          <w:tcPr>
            <w:tcW w:type="dxa" w:w="1728"/>
          </w:tcPr>
          <w:p>
            <w:r>
              <w:t>323.77</w:t>
            </w:r>
          </w:p>
        </w:tc>
        <w:tc>
          <w:tcPr>
            <w:tcW w:type="dxa" w:w="1728"/>
          </w:tcPr>
          <w:p>
            <w:r>
              <w:t>35144.0</w:t>
            </w:r>
          </w:p>
        </w:tc>
        <w:tc>
          <w:tcPr>
            <w:tcW w:type="dxa" w:w="1728"/>
          </w:tcPr>
          <w:p>
            <w:r>
              <w:t>35467.77</w:t>
            </w:r>
          </w:p>
        </w:tc>
        <w:tc>
          <w:tcPr>
            <w:tcW w:type="dxa" w:w="1728"/>
          </w:tcPr>
          <w:p>
            <w:r>
              <w:t>0.34</w:t>
            </w:r>
          </w:p>
        </w:tc>
      </w:tr>
      <w:tr>
        <w:tc>
          <w:tcPr>
            <w:tcW w:type="dxa" w:w="1728"/>
          </w:tcPr>
          <w:p>
            <w:r>
              <w:t>D-2</w:t>
            </w:r>
          </w:p>
        </w:tc>
        <w:tc>
          <w:tcPr>
            <w:tcW w:type="dxa" w:w="1728"/>
          </w:tcPr>
          <w:p>
            <w:r>
              <w:t>213.66</w:t>
            </w:r>
          </w:p>
        </w:tc>
        <w:tc>
          <w:tcPr>
            <w:tcW w:type="dxa" w:w="1728"/>
          </w:tcPr>
          <w:p>
            <w:r>
              <w:t>35144.0</w:t>
            </w:r>
          </w:p>
        </w:tc>
        <w:tc>
          <w:tcPr>
            <w:tcW w:type="dxa" w:w="1728"/>
          </w:tcPr>
          <w:p>
            <w:r>
              <w:t>35357.66</w:t>
            </w:r>
          </w:p>
        </w:tc>
        <w:tc>
          <w:tcPr>
            <w:tcW w:type="dxa" w:w="1728"/>
          </w:tcPr>
          <w:p>
            <w:r>
              <w:t>0.22</w:t>
            </w:r>
          </w:p>
        </w:tc>
      </w:tr>
      <w:tr>
        <w:tc>
          <w:tcPr>
            <w:tcW w:type="dxa" w:w="1728"/>
          </w:tcPr>
          <w:p>
            <w:r>
              <w:t>D-3</w:t>
            </w:r>
          </w:p>
        </w:tc>
        <w:tc>
          <w:tcPr>
            <w:tcW w:type="dxa" w:w="1728"/>
          </w:tcPr>
          <w:p>
            <w:r>
              <w:t>213.66</w:t>
            </w:r>
          </w:p>
        </w:tc>
        <w:tc>
          <w:tcPr>
            <w:tcW w:type="dxa" w:w="1728"/>
          </w:tcPr>
          <w:p>
            <w:r>
              <w:t>35144.0</w:t>
            </w:r>
          </w:p>
        </w:tc>
        <w:tc>
          <w:tcPr>
            <w:tcW w:type="dxa" w:w="1728"/>
          </w:tcPr>
          <w:p>
            <w:r>
              <w:t>35357.66</w:t>
            </w:r>
          </w:p>
        </w:tc>
        <w:tc>
          <w:tcPr>
            <w:tcW w:type="dxa" w:w="1728"/>
          </w:tcPr>
          <w:p>
            <w:r>
              <w:t>0.22</w:t>
            </w:r>
          </w:p>
        </w:tc>
      </w:tr>
      <w:tr>
        <w:tc>
          <w:tcPr>
            <w:tcW w:type="dxa" w:w="1728"/>
          </w:tcPr>
          <w:p>
            <w:r>
              <w:t>D-4</w:t>
            </w:r>
          </w:p>
        </w:tc>
        <w:tc>
          <w:tcPr>
            <w:tcW w:type="dxa" w:w="1728"/>
          </w:tcPr>
          <w:p>
            <w:r>
              <w:t>213.77</w:t>
            </w:r>
          </w:p>
        </w:tc>
        <w:tc>
          <w:tcPr>
            <w:tcW w:type="dxa" w:w="1728"/>
          </w:tcPr>
          <w:p>
            <w:r>
              <w:t>35144.0</w:t>
            </w:r>
          </w:p>
        </w:tc>
        <w:tc>
          <w:tcPr>
            <w:tcW w:type="dxa" w:w="1728"/>
          </w:tcPr>
          <w:p>
            <w:r>
              <w:t>35357.77</w:t>
            </w:r>
          </w:p>
        </w:tc>
        <w:tc>
          <w:tcPr>
            <w:tcW w:type="dxa" w:w="1728"/>
          </w:tcPr>
          <w:p>
            <w:r>
              <w:t>0.22</w:t>
            </w:r>
          </w:p>
        </w:tc>
      </w:tr>
      <w:tr>
        <w:tc>
          <w:tcPr>
            <w:tcW w:type="dxa" w:w="1728"/>
          </w:tcPr>
          <w:p>
            <w:r>
              <w:t>D-5</w:t>
            </w:r>
          </w:p>
        </w:tc>
        <w:tc>
          <w:tcPr>
            <w:tcW w:type="dxa" w:w="1728"/>
          </w:tcPr>
          <w:p>
            <w:r>
              <w:t>215.03</w:t>
            </w:r>
          </w:p>
        </w:tc>
        <w:tc>
          <w:tcPr>
            <w:tcW w:type="dxa" w:w="1728"/>
          </w:tcPr>
          <w:p>
            <w:r>
              <w:t>35144.0</w:t>
            </w:r>
          </w:p>
        </w:tc>
        <w:tc>
          <w:tcPr>
            <w:tcW w:type="dxa" w:w="1728"/>
          </w:tcPr>
          <w:p>
            <w:r>
              <w:t>35359.03</w:t>
            </w:r>
          </w:p>
        </w:tc>
        <w:tc>
          <w:tcPr>
            <w:tcW w:type="dxa" w:w="1728"/>
          </w:tcPr>
          <w:p>
            <w:r>
              <w:t>0.23</w:t>
            </w:r>
          </w:p>
        </w:tc>
      </w:tr>
      <w:tr>
        <w:tc>
          <w:tcPr>
            <w:tcW w:type="dxa" w:w="1728"/>
          </w:tcPr>
          <w:p>
            <w:r>
              <w:t>D-6</w:t>
            </w:r>
          </w:p>
        </w:tc>
        <w:tc>
          <w:tcPr>
            <w:tcW w:type="dxa" w:w="1728"/>
          </w:tcPr>
          <w:p>
            <w:r>
              <w:t>223.65</w:t>
            </w:r>
          </w:p>
        </w:tc>
        <w:tc>
          <w:tcPr>
            <w:tcW w:type="dxa" w:w="1728"/>
          </w:tcPr>
          <w:p>
            <w:r>
              <w:t>35144.0</w:t>
            </w:r>
          </w:p>
        </w:tc>
        <w:tc>
          <w:tcPr>
            <w:tcW w:type="dxa" w:w="1728"/>
          </w:tcPr>
          <w:p>
            <w:r>
              <w:t>35367.65</w:t>
            </w:r>
          </w:p>
        </w:tc>
        <w:tc>
          <w:tcPr>
            <w:tcW w:type="dxa" w:w="1728"/>
          </w:tcPr>
          <w:p>
            <w:r>
              <w:t>0.23</w:t>
            </w:r>
          </w:p>
        </w:tc>
      </w:tr>
      <w:tr>
        <w:tc>
          <w:tcPr>
            <w:tcW w:type="dxa" w:w="1728"/>
          </w:tcPr>
          <w:p>
            <w:r>
              <w:t>D-7</w:t>
            </w:r>
          </w:p>
        </w:tc>
        <w:tc>
          <w:tcPr>
            <w:tcW w:type="dxa" w:w="1728"/>
          </w:tcPr>
          <w:p>
            <w:r>
              <w:t>237.92</w:t>
            </w:r>
          </w:p>
        </w:tc>
        <w:tc>
          <w:tcPr>
            <w:tcW w:type="dxa" w:w="1728"/>
          </w:tcPr>
          <w:p>
            <w:r>
              <w:t>35144.0</w:t>
            </w:r>
          </w:p>
        </w:tc>
        <w:tc>
          <w:tcPr>
            <w:tcW w:type="dxa" w:w="1728"/>
          </w:tcPr>
          <w:p>
            <w:r>
              <w:t>35381.92</w:t>
            </w:r>
          </w:p>
        </w:tc>
        <w:tc>
          <w:tcPr>
            <w:tcW w:type="dxa" w:w="1728"/>
          </w:tcPr>
          <w:p>
            <w:r>
              <w:t>0.25</w:t>
            </w:r>
          </w:p>
        </w:tc>
      </w:tr>
      <w:tr>
        <w:tc>
          <w:tcPr>
            <w:tcW w:type="dxa" w:w="1728"/>
          </w:tcPr>
          <w:p>
            <w:r>
              <w:t>D-8</w:t>
            </w:r>
          </w:p>
        </w:tc>
        <w:tc>
          <w:tcPr>
            <w:tcW w:type="dxa" w:w="1728"/>
          </w:tcPr>
          <w:p>
            <w:r>
              <w:t>286.33</w:t>
            </w:r>
          </w:p>
        </w:tc>
        <w:tc>
          <w:tcPr>
            <w:tcW w:type="dxa" w:w="1728"/>
          </w:tcPr>
          <w:p>
            <w:r>
              <w:t>35144.0</w:t>
            </w:r>
          </w:p>
        </w:tc>
        <w:tc>
          <w:tcPr>
            <w:tcW w:type="dxa" w:w="1728"/>
          </w:tcPr>
          <w:p>
            <w:r>
              <w:t>35430.33</w:t>
            </w:r>
          </w:p>
        </w:tc>
        <w:tc>
          <w:tcPr>
            <w:tcW w:type="dxa" w:w="1728"/>
          </w:tcPr>
          <w:p>
            <w:r>
              <w:t>0.3</w:t>
            </w:r>
          </w:p>
        </w:tc>
      </w:tr>
      <w:tr>
        <w:tc>
          <w:tcPr>
            <w:tcW w:type="dxa" w:w="1728"/>
          </w:tcPr>
          <w:p>
            <w:r>
              <w:t>D-9</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D-17</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D-18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D-25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D-26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D-33</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D-48</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D-49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D-50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D-57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D-58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D-64</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D-309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D-310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D-317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D-318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D-323</w:t>
            </w:r>
          </w:p>
        </w:tc>
        <w:tc>
          <w:tcPr>
            <w:tcW w:type="dxa" w:w="1728"/>
          </w:tcPr>
          <w:p>
            <w:r>
              <w:t>457.0</w:t>
            </w:r>
          </w:p>
        </w:tc>
        <w:tc>
          <w:tcPr>
            <w:tcW w:type="dxa" w:w="1728"/>
          </w:tcPr>
          <w:p>
            <w:r>
              <w:t>35144.0</w:t>
            </w:r>
          </w:p>
        </w:tc>
        <w:tc>
          <w:tcPr>
            <w:tcW w:type="dxa" w:w="1728"/>
          </w:tcPr>
          <w:p>
            <w:r>
              <w:t>35601.0</w:t>
            </w:r>
          </w:p>
        </w:tc>
        <w:tc>
          <w:tcPr>
            <w:tcW w:type="dxa" w:w="1728"/>
          </w:tcPr>
          <w:p>
            <w:r>
              <w:t>0.48</w:t>
            </w:r>
          </w:p>
        </w:tc>
      </w:tr>
      <w:tr>
        <w:tc>
          <w:tcPr>
            <w:tcW w:type="dxa" w:w="1728"/>
          </w:tcPr>
          <w:p>
            <w:r>
              <w:t>D-324</w:t>
            </w:r>
          </w:p>
        </w:tc>
        <w:tc>
          <w:tcPr>
            <w:tcW w:type="dxa" w:w="1728"/>
          </w:tcPr>
          <w:p>
            <w:r>
              <w:t>310.82</w:t>
            </w:r>
          </w:p>
        </w:tc>
        <w:tc>
          <w:tcPr>
            <w:tcW w:type="dxa" w:w="1728"/>
          </w:tcPr>
          <w:p>
            <w:r>
              <w:t>35144.0</w:t>
            </w:r>
          </w:p>
        </w:tc>
        <w:tc>
          <w:tcPr>
            <w:tcW w:type="dxa" w:w="1728"/>
          </w:tcPr>
          <w:p>
            <w:r>
              <w:t>35454.82</w:t>
            </w:r>
          </w:p>
        </w:tc>
        <w:tc>
          <w:tcPr>
            <w:tcW w:type="dxa" w:w="1728"/>
          </w:tcPr>
          <w:p>
            <w:r>
              <w:t>0.33</w:t>
            </w:r>
          </w:p>
        </w:tc>
      </w:tr>
      <w:tr>
        <w:tc>
          <w:tcPr>
            <w:tcW w:type="dxa" w:w="1728"/>
          </w:tcPr>
          <w:p>
            <w:r>
              <w:t>D-325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D-331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D-332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D-338</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D-339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D-340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D-347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D-348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D-352</w:t>
            </w:r>
          </w:p>
        </w:tc>
        <w:tc>
          <w:tcPr>
            <w:tcW w:type="dxa" w:w="1728"/>
          </w:tcPr>
          <w:p>
            <w:r>
              <w:t>435.27</w:t>
            </w:r>
          </w:p>
        </w:tc>
        <w:tc>
          <w:tcPr>
            <w:tcW w:type="dxa" w:w="1728"/>
          </w:tcPr>
          <w:p>
            <w:r>
              <w:t>35144.0</w:t>
            </w:r>
          </w:p>
        </w:tc>
        <w:tc>
          <w:tcPr>
            <w:tcW w:type="dxa" w:w="1728"/>
          </w:tcPr>
          <w:p>
            <w:r>
              <w:t>35579.27</w:t>
            </w:r>
          </w:p>
        </w:tc>
        <w:tc>
          <w:tcPr>
            <w:tcW w:type="dxa" w:w="1728"/>
          </w:tcPr>
          <w:p>
            <w:r>
              <w:t>0.46</w:t>
            </w:r>
          </w:p>
        </w:tc>
      </w:tr>
      <w:tr>
        <w:tc>
          <w:tcPr>
            <w:tcW w:type="dxa" w:w="1728"/>
          </w:tcPr>
          <w:p>
            <w:r>
              <w:t>D-353</w:t>
            </w:r>
          </w:p>
        </w:tc>
        <w:tc>
          <w:tcPr>
            <w:tcW w:type="dxa" w:w="1728"/>
          </w:tcPr>
          <w:p>
            <w:r>
              <w:t>289.09</w:t>
            </w:r>
          </w:p>
        </w:tc>
        <w:tc>
          <w:tcPr>
            <w:tcW w:type="dxa" w:w="1728"/>
          </w:tcPr>
          <w:p>
            <w:r>
              <w:t>35144.0</w:t>
            </w:r>
          </w:p>
        </w:tc>
        <w:tc>
          <w:tcPr>
            <w:tcW w:type="dxa" w:w="1728"/>
          </w:tcPr>
          <w:p>
            <w:r>
              <w:t>35433.09</w:t>
            </w:r>
          </w:p>
        </w:tc>
        <w:tc>
          <w:tcPr>
            <w:tcW w:type="dxa" w:w="1728"/>
          </w:tcPr>
          <w:p>
            <w:r>
              <w:t>0.3</w:t>
            </w:r>
          </w:p>
        </w:tc>
      </w:tr>
      <w:tr>
        <w:tc>
          <w:tcPr>
            <w:tcW w:type="dxa" w:w="1728"/>
          </w:tcPr>
          <w:p>
            <w:r>
              <w:t>D-354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D-358</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D-359</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D-360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D-366</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D-367</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D-368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D-375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D-376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D-379</w:t>
            </w:r>
          </w:p>
        </w:tc>
        <w:tc>
          <w:tcPr>
            <w:tcW w:type="dxa" w:w="1728"/>
          </w:tcPr>
          <w:p>
            <w:r>
              <w:t>413.54</w:t>
            </w:r>
          </w:p>
        </w:tc>
        <w:tc>
          <w:tcPr>
            <w:tcW w:type="dxa" w:w="1728"/>
          </w:tcPr>
          <w:p>
            <w:r>
              <w:t>35144.0</w:t>
            </w:r>
          </w:p>
        </w:tc>
        <w:tc>
          <w:tcPr>
            <w:tcW w:type="dxa" w:w="1728"/>
          </w:tcPr>
          <w:p>
            <w:r>
              <w:t>35557.54</w:t>
            </w:r>
          </w:p>
        </w:tc>
        <w:tc>
          <w:tcPr>
            <w:tcW w:type="dxa" w:w="1728"/>
          </w:tcPr>
          <w:p>
            <w:r>
              <w:t>0.43</w:t>
            </w:r>
          </w:p>
        </w:tc>
      </w:tr>
      <w:tr>
        <w:tc>
          <w:tcPr>
            <w:tcW w:type="dxa" w:w="1728"/>
          </w:tcPr>
          <w:p>
            <w:r>
              <w:t>D-380</w:t>
            </w:r>
          </w:p>
        </w:tc>
        <w:tc>
          <w:tcPr>
            <w:tcW w:type="dxa" w:w="1728"/>
          </w:tcPr>
          <w:p>
            <w:r>
              <w:t>267.36</w:t>
            </w:r>
          </w:p>
        </w:tc>
        <w:tc>
          <w:tcPr>
            <w:tcW w:type="dxa" w:w="1728"/>
          </w:tcPr>
          <w:p>
            <w:r>
              <w:t>35144.0</w:t>
            </w:r>
          </w:p>
        </w:tc>
        <w:tc>
          <w:tcPr>
            <w:tcW w:type="dxa" w:w="1728"/>
          </w:tcPr>
          <w:p>
            <w:r>
              <w:t>35411.36</w:t>
            </w:r>
          </w:p>
        </w:tc>
        <w:tc>
          <w:tcPr>
            <w:tcW w:type="dxa" w:w="1728"/>
          </w:tcPr>
          <w:p>
            <w:r>
              <w:t>0.28</w:t>
            </w:r>
          </w:p>
        </w:tc>
      </w:tr>
      <w:tr>
        <w:tc>
          <w:tcPr>
            <w:tcW w:type="dxa" w:w="1728"/>
          </w:tcPr>
          <w:p>
            <w:r>
              <w:t>D-381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D-385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D-386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D-392</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D-393</w:t>
            </w:r>
          </w:p>
        </w:tc>
        <w:tc>
          <w:tcPr>
            <w:tcW w:type="dxa" w:w="1728"/>
          </w:tcPr>
          <w:p>
            <w:r>
              <w:t>390.22</w:t>
            </w:r>
          </w:p>
        </w:tc>
        <w:tc>
          <w:tcPr>
            <w:tcW w:type="dxa" w:w="1728"/>
          </w:tcPr>
          <w:p>
            <w:r>
              <w:t>35144.0</w:t>
            </w:r>
          </w:p>
        </w:tc>
        <w:tc>
          <w:tcPr>
            <w:tcW w:type="dxa" w:w="1728"/>
          </w:tcPr>
          <w:p>
            <w:r>
              <w:t>35534.22</w:t>
            </w:r>
          </w:p>
        </w:tc>
        <w:tc>
          <w:tcPr>
            <w:tcW w:type="dxa" w:w="1728"/>
          </w:tcPr>
          <w:p>
            <w:r>
              <w:t>0.41</w:t>
            </w:r>
          </w:p>
        </w:tc>
      </w:tr>
      <w:tr>
        <w:tc>
          <w:tcPr>
            <w:tcW w:type="dxa" w:w="1728"/>
          </w:tcPr>
          <w:p>
            <w:r>
              <w:t>D-394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D-401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D-402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D-404</w:t>
            </w:r>
          </w:p>
        </w:tc>
        <w:tc>
          <w:tcPr>
            <w:tcW w:type="dxa" w:w="1728"/>
          </w:tcPr>
          <w:p>
            <w:r>
              <w:t>277.78</w:t>
            </w:r>
          </w:p>
        </w:tc>
        <w:tc>
          <w:tcPr>
            <w:tcW w:type="dxa" w:w="1728"/>
          </w:tcPr>
          <w:p>
            <w:r>
              <w:t>35144.0</w:t>
            </w:r>
          </w:p>
        </w:tc>
        <w:tc>
          <w:tcPr>
            <w:tcW w:type="dxa" w:w="1728"/>
          </w:tcPr>
          <w:p>
            <w:r>
              <w:t>35421.78</w:t>
            </w:r>
          </w:p>
        </w:tc>
        <w:tc>
          <w:tcPr>
            <w:tcW w:type="dxa" w:w="1728"/>
          </w:tcPr>
          <w:p>
            <w:r>
              <w:t>0.29</w:t>
            </w:r>
          </w:p>
        </w:tc>
      </w:tr>
      <w:tr>
        <w:tc>
          <w:tcPr>
            <w:tcW w:type="dxa" w:w="1728"/>
          </w:tcPr>
          <w:p>
            <w:r>
              <w:t>D-405</w:t>
            </w:r>
          </w:p>
        </w:tc>
        <w:tc>
          <w:tcPr>
            <w:tcW w:type="dxa" w:w="1728"/>
          </w:tcPr>
          <w:p>
            <w:r>
              <w:t>267.51</w:t>
            </w:r>
          </w:p>
        </w:tc>
        <w:tc>
          <w:tcPr>
            <w:tcW w:type="dxa" w:w="1728"/>
          </w:tcPr>
          <w:p>
            <w:r>
              <w:t>35144.0</w:t>
            </w:r>
          </w:p>
        </w:tc>
        <w:tc>
          <w:tcPr>
            <w:tcW w:type="dxa" w:w="1728"/>
          </w:tcPr>
          <w:p>
            <w:r>
              <w:t>35411.51</w:t>
            </w:r>
          </w:p>
        </w:tc>
        <w:tc>
          <w:tcPr>
            <w:tcW w:type="dxa" w:w="1728"/>
          </w:tcPr>
          <w:p>
            <w:r>
              <w:t>0.28</w:t>
            </w:r>
          </w:p>
        </w:tc>
      </w:tr>
      <w:tr>
        <w:tc>
          <w:tcPr>
            <w:tcW w:type="dxa" w:w="1728"/>
          </w:tcPr>
          <w:p>
            <w:r>
              <w:t>D-406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D-412</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TOTAL I ETAPA</w:t>
            </w:r>
          </w:p>
        </w:tc>
        <w:tc>
          <w:tcPr>
            <w:tcW w:type="dxa" w:w="1728"/>
          </w:tcPr>
          <w:p>
            <w:r>
              <w:t>40018.16</w:t>
            </w:r>
          </w:p>
        </w:tc>
        <w:tc>
          <w:tcPr>
            <w:tcW w:type="dxa" w:w="1728"/>
          </w:tcPr>
          <w:p>
            <w:r>
              <w:t>5904192.0</w:t>
            </w:r>
          </w:p>
        </w:tc>
        <w:tc>
          <w:tcPr>
            <w:tcW w:type="dxa" w:w="1728"/>
          </w:tcPr>
          <w:p>
            <w:r>
              <w:t>5944210.16</w:t>
            </w:r>
          </w:p>
        </w:tc>
        <w:tc>
          <w:tcPr>
            <w:tcW w:type="dxa" w:w="1728"/>
          </w:tcPr>
          <w:p>
            <w:r>
              <w:t>42.29</w:t>
            </w:r>
          </w:p>
        </w:tc>
      </w:tr>
      <w:tr>
        <w:tc>
          <w:tcPr>
            <w:tcW w:type="dxa" w:w="1728"/>
          </w:tcPr>
          <w:p/>
          <w:p>
            <w:r>
              <w:rPr>
                <w:b/>
              </w:rPr>
              <w:t>RESERVA</w:t>
            </w:r>
          </w:p>
        </w:tc>
        <w:tc>
          <w:tcPr>
            <w:tcW w:type="dxa" w:w="1728"/>
          </w:tcPr>
          <w:p/>
          <w:p>
            <w:r>
              <w:rPr>
                <w:b/>
              </w:rPr>
              <w:t>55457.07</w:t>
            </w:r>
          </w:p>
        </w:tc>
        <w:tc>
          <w:tcPr>
            <w:tcW w:type="dxa" w:w="1728"/>
          </w:tcPr>
          <w:p/>
          <w:p>
            <w:r>
              <w:rPr>
                <w:b/>
              </w:rPr>
              <w:t>-------------------</w:t>
            </w:r>
          </w:p>
        </w:tc>
        <w:tc>
          <w:tcPr>
            <w:tcW w:type="dxa" w:w="1728"/>
          </w:tcPr>
          <w:p/>
          <w:p>
            <w:r>
              <w:rPr>
                <w:b/>
              </w:rPr>
              <w:t>55457.07</w:t>
            </w:r>
          </w:p>
        </w:tc>
        <w:tc>
          <w:tcPr>
            <w:tcW w:type="dxa" w:w="1728"/>
          </w:tcPr>
          <w:p/>
          <w:p>
            <w:r>
              <w:rPr>
                <w:b/>
              </w:rPr>
              <w:t>57.71</w:t>
            </w:r>
          </w:p>
        </w:tc>
      </w:tr>
      <w:tr>
        <w:tc>
          <w:tcPr>
            <w:tcW w:type="dxa" w:w="1728"/>
          </w:tcPr>
          <w:p/>
          <w:p>
            <w:r>
              <w:rPr>
                <w:b/>
              </w:rPr>
              <w:t>TOTAL</w:t>
            </w:r>
          </w:p>
        </w:tc>
        <w:tc>
          <w:tcPr>
            <w:tcW w:type="dxa" w:w="1728"/>
          </w:tcPr>
          <w:p/>
          <w:p>
            <w:r>
              <w:rPr>
                <w:b/>
              </w:rPr>
              <w:t>95475.23</w:t>
            </w:r>
          </w:p>
        </w:tc>
        <w:tc>
          <w:tcPr>
            <w:tcW w:type="dxa" w:w="1728"/>
          </w:tcPr>
          <w:p/>
          <w:p>
            <w:r>
              <w:rPr>
                <w:b/>
              </w:rPr>
              <w:t>5904192.0</w:t>
            </w:r>
          </w:p>
        </w:tc>
        <w:tc>
          <w:tcPr>
            <w:tcW w:type="dxa" w:w="1728"/>
          </w:tcPr>
          <w:p/>
          <w:p>
            <w:r>
              <w:rPr>
                <w:b/>
              </w:rPr>
              <w:t>5999667.23</w:t>
            </w:r>
          </w:p>
        </w:tc>
        <w:tc>
          <w:tcPr>
            <w:tcW w:type="dxa" w:w="1728"/>
          </w:tcPr>
          <w:p/>
          <w:p>
            <w:r>
              <w:rPr>
                <w:b/>
              </w:rPr>
              <w:t>100</w:t>
            </w:r>
          </w:p>
        </w:tc>
      </w:tr>
    </w:tbl>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IV.</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IV</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MONTEMADERO IV</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MONTEMADERO IV</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MONTEMADERO IV</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MONTEMADERO IV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MONTEMADERO IV</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MONTEMADERO IV</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MONTEMADERO IV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MONTEMADERO IV</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MONTEMADERO IV</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MONTEMADERO IV</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MONTEMADERO IV</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MONTEMADERO IV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MONTEMADERO IV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