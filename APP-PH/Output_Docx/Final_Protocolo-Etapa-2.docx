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E-CIENTO TRECE (E-113)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noventa y cinco centímetros (8.95m)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cuarenta centímetros (7.40m)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sesenta y siete metros cuadrados con sesenta y un decímetros cuadrados (167.61m²).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catorce (E-114); Este: lote E-ciento catorce (E-114); Oeste: Not Found.---------------</w:t>
      </w:r>
    </w:p>
    <w:p>
      <w:pPr>
        <w:pStyle w:val="maiNN"/>
      </w:pPr>
      <w:r>
        <w:t>DECLARACIÓN DE MEJORAS DE LOTE: E-113 --------------------------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CUARENTA Y TRES BALBOAS CON CINCO CENTAVOS (US$343.05).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SETENTA Y CUATRO BALBOAS CON CUARENTA Y CINCO CENTAVOS (US$28,674.45).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OCHO POR CIENTO (0.38%). ------------------------------------------------------------------------------------------------------------------</w:t>
      </w:r>
    </w:p>
    <w:p>
      <w:pPr>
        <w:pStyle w:val="ba"/>
      </w:pPr>
      <w:r>
        <w:t>DESCRIPCIÓN DEL LOTE E-CIENTO CATORCE (E-114)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trece (E-113); Este: lote E-ciento quince (E-115); Oeste: lote E-ciento trece (E-113).---------------</w:t>
      </w:r>
    </w:p>
    <w:p>
      <w:pPr>
        <w:pStyle w:val="maiNN"/>
      </w:pPr>
      <w:r>
        <w:t>DECLARACIÓN DE MEJORAS DE LOTE: E-114 --------------------------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QUINCE (E-115)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catorce (E-114); Este: lote E-ciento dieciséis (E-116); Oeste: lote E-ciento catorce (E-114).---------------</w:t>
      </w:r>
    </w:p>
    <w:p>
      <w:pPr>
        <w:pStyle w:val="maiNN"/>
      </w:pPr>
      <w:r>
        <w:t>DECLARACIÓN DE MEJORAS DE LOTE: E-115 --------------------------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DOS CENTAVOS (US$298.82).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DOS CENTAVOS (US$29,968.82).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E-CIENTO DIECISÉIS (E-116)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quince (E-115); Este: lote E-ciento diecisiete (E-117); Oeste: lote E-ciento quince (E-115).---------------</w:t>
      </w:r>
    </w:p>
    <w:p>
      <w:pPr>
        <w:pStyle w:val="maiNN"/>
      </w:pPr>
      <w:r>
        <w:t>DECLARACIÓN DE MEJORAS DE LOTE: E-116 --------------------------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DIECISIETE (E-117)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dieciséis (E-116); Este: lote E-ciento dieciocho (E-118); Oeste: lote E-ciento dieciséis (E-116).---------------</w:t>
      </w:r>
    </w:p>
    <w:p>
      <w:pPr>
        <w:pStyle w:val="maiNN"/>
      </w:pPr>
      <w:r>
        <w:t>DECLARACIÓN DE MEJORAS DE LOTE: E-117 --------------------------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DOS CENTAVOS (US$298.82).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DOS CENTAVOS (US$29,968.82).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E-CIENTO DIECIOCHO (E-118)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diecisiete (E-117); Este: lote E-ciento diecinueve (E-119); Oeste: lote E-ciento diecisiete (E-117).---------------</w:t>
      </w:r>
    </w:p>
    <w:p>
      <w:pPr>
        <w:pStyle w:val="maiNN"/>
      </w:pPr>
      <w:r>
        <w:t>DECLARACIÓN DE MEJORAS DE LOTE: E-118 --------------------------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DIECINUEVE (E-119)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dieciocho (E-118); Este: lote E-ciento veinte (E-120); Oeste: lote E-ciento dieciocho (E-118).---------------</w:t>
      </w:r>
    </w:p>
    <w:p>
      <w:pPr>
        <w:pStyle w:val="maiNN"/>
      </w:pPr>
      <w:r>
        <w:t>DECLARACIÓN DE MEJORAS DE LOTE: E-119 --------------------------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VEINTE (E-120)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veinte metros con cero centímetros (20.00m) hasta llegar al punto tres (3), de este punto con rumbo norte setenta y cinco (75°) grados, tres (03") minutos, cincuenta y ocho (58") segundos oeste, se miden ocho metros con ochenta y cinco centímetros (8.85m) hasta llegar al punto cuatro (4), de este punto con rumbo norte catorce (14°) grados, cincuenta y seis (56") minutos, dos (02") segundos este, se miden siete metros con treinta y cinco centímetros (7.35m) hasta llegar al punto cinco (5), de este punto con rumbo sur setenta y cinco (75°) grados, tres (03") minutos, cincuenta y ocho (58") segundos este, se miden un metro con cincuenta y cinco centímetros (1.55m) hasta llegar al punto seis (6),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diecinueve (E-119); Este: lote E-ciento veintiuno (E-121); Oeste: lote E-ciento diecinueve (E-119).---------------</w:t>
      </w:r>
    </w:p>
    <w:p>
      <w:pPr>
        <w:pStyle w:val="maiNN"/>
      </w:pPr>
      <w:r>
        <w:t>DECLARACIÓN DE MEJORAS DE LOTE: E-120 --------------------------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VEINTIDOS BALBOAS CON TRECE CENTAVOS (US$322.13).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CINCUENTA BALBOAS CON NOVENTA Y TRES CENTAVOS (US$21,050.93).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SEIS POR CIENTO (0.36%).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VEINTIUNO (E-121)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treinta centímetros (8.30m)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seis metros con setenta y cinco centímetros (6.75m)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veintidos (E-122); Este: lote E-ciento veintidos (E-122); Oeste: lote E-ciento veinte (E-120).---------------</w:t>
      </w:r>
    </w:p>
    <w:p>
      <w:pPr>
        <w:pStyle w:val="maiNN"/>
      </w:pPr>
      <w:r>
        <w:t>DECLARACIÓN DE MEJORAS DE LOTE: E-121 --------------------------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DIECISÉIS BALBOAS CON CUARENTA Y CINCO CENTAVOS (US$316.45).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CUARENTA Y SIETE BALBOAS CON OCHENTA Y CINCO CENTAVOS (US$28,647.85).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VEINTIDOS (E-122)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veintiuno (E-121); Este: lote E-ciento veintitres (E-123); Oeste: lote E-ciento veintiuno (E-121).---------------</w:t>
      </w:r>
    </w:p>
    <w:p>
      <w:pPr>
        <w:pStyle w:val="maiNN"/>
      </w:pPr>
      <w:r>
        <w:t>DECLARACIÓN DE MEJORAS DE LOTE: E-122 --------------------------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VEINTITRES (E-123)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veintidos (E-122); Este: lote E-ciento veinticuatro (E-124); Oeste: lote E-ciento veintidos (E-122).---------------</w:t>
      </w:r>
    </w:p>
    <w:p>
      <w:pPr>
        <w:pStyle w:val="maiNN"/>
      </w:pPr>
      <w:r>
        <w:t>DECLARACIÓN DE MEJORAS DE LOTE: E-123 --------------------------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DOS CENTAVOS (US$298.82).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DOS CENTAVOS (US$29,968.82).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VEINTICUATRO (E-124)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veintitres (E-123); Este: lote E-ciento veinticinco (E-125); Oeste: lote E-ciento veintitres (E-123).---------------</w:t>
      </w:r>
    </w:p>
    <w:p>
      <w:pPr>
        <w:pStyle w:val="maiNN"/>
      </w:pPr>
      <w:r>
        <w:t>DECLARACIÓN DE MEJORAS DE LOTE: E-124 --------------------------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VEINTICINCO (E-125)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veinticuatro (E-124); Este: lote E-ciento veintiseis (E-126); Oeste: lote E-ciento veinticuatro (E-124).---------------</w:t>
      </w:r>
    </w:p>
    <w:p>
      <w:pPr>
        <w:pStyle w:val="maiNN"/>
      </w:pPr>
      <w:r>
        <w:t>DECLARACIÓN DE MEJORAS DE LOTE: E-125 --------------------------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VEINTISEIS (E-126)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veinticinco (E-125); Este: lote E-ciento veintisiete (E-127); Oeste: lote E-ciento veinticinco (E-125).---------------</w:t>
      </w:r>
    </w:p>
    <w:p>
      <w:pPr>
        <w:pStyle w:val="maiNN"/>
      </w:pPr>
      <w:r>
        <w:t>DECLARACIÓN DE MEJORAS DE LOTE: E-126 --------------------------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DOS CENTAVOS (US$298.82).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DOS CENTAVOS (US$29,968.82).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VEINTISIETE (E-127)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veintiseis (E-126); Este: lote E-ciento veintiocho (E-128); Oeste: lote E-ciento veintiseis (E-126).---------------</w:t>
      </w:r>
    </w:p>
    <w:p>
      <w:pPr>
        <w:pStyle w:val="maiNN"/>
      </w:pPr>
      <w:r>
        <w:t>DECLARACIÓN DE MEJORAS DE LOTE: E-127 --------------------------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OCHO BALBOAS CON OCHENTA Y TRES CENTAVOS (US$298.83).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OCHO BALBOAS CON OCHENTA Y TRES CENTAVOS (US$29,968.83).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E-CIENTO VEINTIOCHO (E-128)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veinte metros con cero centímetros (20.00m) hasta llegar al punto tres (3), de este punto con rumbo norte setenta y cinco (75°) grados, tres (03") minutos, cincuenta y ocho (58") segundos oeste, se miden ocho metros con ochenta y cinco centímetros (8.85m) hasta llegar al punto cuatro (4), de este punto con rumbo norte catorce (14°) grados, cincuenta y seis (56") minutos, dos (02") segundos este, se miden siete metros con treinta y cinco centímetros (7.35m) hasta llegar al punto cinco (5), de este punto con rumbo sur setenta y cinco (75°) grados, tres (03") minutos, cincuenta y ocho (58") segundos este, se miden un metro con cincuenta y cinco centímetros (1.55m) hasta llegar al punto seis (6),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cinco (Calle-445); Sur: lote E-ciento veintisiete (E-127); Este: lote E-ciento veintinueve (E-129); Oeste: lote E-ciento veintisiete (E-127).---------------</w:t>
      </w:r>
    </w:p>
    <w:p>
      <w:pPr>
        <w:pStyle w:val="maiNN"/>
      </w:pPr>
      <w:r>
        <w:t>DECLARACIÓN DE MEJORAS DE LOTE: E-128 --------------------------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VEINTIDOS BALBOAS CON CATORCE CENTAVOS (US$322.14).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CINCUENTA BALBOAS CON NOVENTA Y CUATRO CENTAVOS (US$21,050.94).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CERO NUEVE POR CIENTO (0.09%). ------------------------------------------------------------------------------------------------------------------</w:t>
      </w:r>
    </w:p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V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E-1</w:t>
            </w:r>
          </w:p>
        </w:tc>
        <w:tc>
          <w:tcPr>
            <w:tcW w:type="dxa" w:w="1728"/>
          </w:tcPr>
          <w:p>
            <w:r>
              <w:t>456.63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28,825.39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E-9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E-16</w:t>
            </w:r>
          </w:p>
        </w:tc>
        <w:tc>
          <w:tcPr>
            <w:tcW w:type="dxa" w:w="1728"/>
          </w:tcPr>
          <w:p>
            <w:r>
              <w:t>325.16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28,693.92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E-17</w:t>
            </w:r>
          </w:p>
        </w:tc>
        <w:tc>
          <w:tcPr>
            <w:tcW w:type="dxa" w:w="1728"/>
          </w:tcPr>
          <w:p>
            <w:r>
              <w:t>342.00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28,710.76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E-18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E-24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E-25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E-32</w:t>
            </w:r>
          </w:p>
        </w:tc>
        <w:tc>
          <w:tcPr>
            <w:tcW w:type="dxa" w:w="1728"/>
          </w:tcPr>
          <w:p>
            <w:r>
              <w:t>439.95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28,808.71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E-33</w:t>
            </w:r>
          </w:p>
        </w:tc>
        <w:tc>
          <w:tcPr>
            <w:tcW w:type="dxa" w:w="1728"/>
          </w:tcPr>
          <w:p>
            <w:r>
              <w:t>456.63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28,825.39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E-34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E-40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E-41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E-42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E-48</w:t>
            </w:r>
          </w:p>
        </w:tc>
        <w:tc>
          <w:tcPr>
            <w:tcW w:type="dxa" w:w="1728"/>
          </w:tcPr>
          <w:p>
            <w:r>
              <w:t>325.16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28,693.92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E-49</w:t>
            </w:r>
          </w:p>
        </w:tc>
        <w:tc>
          <w:tcPr>
            <w:tcW w:type="dxa" w:w="1728"/>
          </w:tcPr>
          <w:p>
            <w:r>
              <w:t>342.00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28,710.76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E-50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E-56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E-57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E-58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E-64</w:t>
            </w:r>
          </w:p>
        </w:tc>
        <w:tc>
          <w:tcPr>
            <w:tcW w:type="dxa" w:w="1728"/>
          </w:tcPr>
          <w:p>
            <w:r>
              <w:t>439.95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28,808.71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E-65</w:t>
            </w:r>
          </w:p>
        </w:tc>
        <w:tc>
          <w:tcPr>
            <w:tcW w:type="dxa" w:w="1728"/>
          </w:tcPr>
          <w:p>
            <w:r>
              <w:t>456.63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28,825.39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E-66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E-72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E-73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E-74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E-80</w:t>
            </w:r>
          </w:p>
        </w:tc>
        <w:tc>
          <w:tcPr>
            <w:tcW w:type="dxa" w:w="1728"/>
          </w:tcPr>
          <w:p>
            <w:r>
              <w:t>325.16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28,693.92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E-81</w:t>
            </w:r>
          </w:p>
        </w:tc>
        <w:tc>
          <w:tcPr>
            <w:tcW w:type="dxa" w:w="1728"/>
          </w:tcPr>
          <w:p>
            <w:r>
              <w:t>342.33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28,711.09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E-82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E-88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E-89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E-90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E-96</w:t>
            </w:r>
          </w:p>
        </w:tc>
        <w:tc>
          <w:tcPr>
            <w:tcW w:type="dxa" w:w="1728"/>
          </w:tcPr>
          <w:p>
            <w:r>
              <w:t>439.95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28,808.71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E-97</w:t>
            </w:r>
          </w:p>
        </w:tc>
        <w:tc>
          <w:tcPr>
            <w:tcW w:type="dxa" w:w="1728"/>
          </w:tcPr>
          <w:p>
            <w:r>
              <w:t>456.63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28,825.39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E-98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E-104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E-105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E-112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E-129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E-136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E-137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E-145</w:t>
            </w:r>
          </w:p>
        </w:tc>
        <w:tc>
          <w:tcPr>
            <w:tcW w:type="dxa" w:w="1728"/>
          </w:tcPr>
          <w:p>
            <w:r>
              <w:t>375.46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28,744.22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E-146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E-150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E-151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E-152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E-158</w:t>
            </w:r>
          </w:p>
        </w:tc>
        <w:tc>
          <w:tcPr>
            <w:tcW w:type="dxa" w:w="1728"/>
          </w:tcPr>
          <w:p>
            <w:r>
              <w:t>439.95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28,808.71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E-159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E-160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E-166</w:t>
            </w:r>
          </w:p>
        </w:tc>
        <w:tc>
          <w:tcPr>
            <w:tcW w:type="dxa" w:w="1728"/>
          </w:tcPr>
          <w:p>
            <w:r>
              <w:t>301.51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E-167</w:t>
            </w:r>
          </w:p>
        </w:tc>
        <w:tc>
          <w:tcPr>
            <w:tcW w:type="dxa" w:w="1728"/>
          </w:tcPr>
          <w:p>
            <w:r>
              <w:t>349.41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35,493.41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E-168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E-172</w:t>
            </w:r>
          </w:p>
        </w:tc>
        <w:tc>
          <w:tcPr>
            <w:tcW w:type="dxa" w:w="1728"/>
          </w:tcPr>
          <w:p>
            <w:r>
              <w:t>489.87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35,633.87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E-173</w:t>
            </w:r>
          </w:p>
        </w:tc>
        <w:tc>
          <w:tcPr>
            <w:tcW w:type="dxa" w:w="1728"/>
          </w:tcPr>
          <w:p>
            <w:r>
              <w:t>355.78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35,499.78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E-174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E-179</w:t>
            </w:r>
          </w:p>
        </w:tc>
        <w:tc>
          <w:tcPr>
            <w:tcW w:type="dxa" w:w="1728"/>
          </w:tcPr>
          <w:p>
            <w:r>
              <w:t>301.51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E-180</w:t>
            </w:r>
          </w:p>
        </w:tc>
        <w:tc>
          <w:tcPr>
            <w:tcW w:type="dxa" w:w="1728"/>
          </w:tcPr>
          <w:p>
            <w:r>
              <w:t>349.41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35,493.41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E-181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E-187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E-188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E-189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E-195</w:t>
            </w:r>
          </w:p>
        </w:tc>
        <w:tc>
          <w:tcPr>
            <w:tcW w:type="dxa" w:w="1728"/>
          </w:tcPr>
          <w:p>
            <w:r>
              <w:t>301.51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E-196</w:t>
            </w:r>
          </w:p>
        </w:tc>
        <w:tc>
          <w:tcPr>
            <w:tcW w:type="dxa" w:w="1728"/>
          </w:tcPr>
          <w:p>
            <w:r>
              <w:t>349.41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35,493.41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E-197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E-202</w:t>
            </w:r>
          </w:p>
        </w:tc>
        <w:tc>
          <w:tcPr>
            <w:tcW w:type="dxa" w:w="1728"/>
          </w:tcPr>
          <w:p>
            <w:r>
              <w:t>401.27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35,545.27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E-203</w:t>
            </w:r>
          </w:p>
        </w:tc>
        <w:tc>
          <w:tcPr>
            <w:tcW w:type="dxa" w:w="1728"/>
          </w:tcPr>
          <w:p>
            <w:r>
              <w:t>475.77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35,619.77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E-204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E-209</w:t>
            </w:r>
          </w:p>
        </w:tc>
        <w:tc>
          <w:tcPr>
            <w:tcW w:type="dxa" w:w="1728"/>
          </w:tcPr>
          <w:p>
            <w:r>
              <w:t>301.52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E-210</w:t>
            </w:r>
          </w:p>
        </w:tc>
        <w:tc>
          <w:tcPr>
            <w:tcW w:type="dxa" w:w="1728"/>
          </w:tcPr>
          <w:p>
            <w:r>
              <w:t>248.43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35,392.43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E-211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E-217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E-218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E-219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E-224</w:t>
            </w:r>
          </w:p>
        </w:tc>
        <w:tc>
          <w:tcPr>
            <w:tcW w:type="dxa" w:w="1728"/>
          </w:tcPr>
          <w:p>
            <w:r>
              <w:t>301.52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E-225</w:t>
            </w:r>
          </w:p>
        </w:tc>
        <w:tc>
          <w:tcPr>
            <w:tcW w:type="dxa" w:w="1728"/>
          </w:tcPr>
          <w:p>
            <w:r>
              <w:t>349.42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35,493.42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E-226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E-232</w:t>
            </w:r>
          </w:p>
        </w:tc>
        <w:tc>
          <w:tcPr>
            <w:tcW w:type="dxa" w:w="1728"/>
          </w:tcPr>
          <w:p>
            <w:r>
              <w:t>520.12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35,664.12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E-233</w:t>
            </w:r>
          </w:p>
        </w:tc>
        <w:tc>
          <w:tcPr>
            <w:tcW w:type="dxa" w:w="1728"/>
          </w:tcPr>
          <w:p>
            <w:r>
              <w:t>582.94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35,726.94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E-234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E-239</w:t>
            </w:r>
          </w:p>
        </w:tc>
        <w:tc>
          <w:tcPr>
            <w:tcW w:type="dxa" w:w="1728"/>
          </w:tcPr>
          <w:p>
            <w:r>
              <w:t>301.52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E-240</w:t>
            </w:r>
          </w:p>
        </w:tc>
        <w:tc>
          <w:tcPr>
            <w:tcW w:type="dxa" w:w="1728"/>
          </w:tcPr>
          <w:p>
            <w:r>
              <w:t>349.42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35,493.42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E-241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E-247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E-248</w:t>
            </w:r>
          </w:p>
        </w:tc>
        <w:tc>
          <w:tcPr>
            <w:tcW w:type="dxa" w:w="1728"/>
          </w:tcPr>
          <w:p>
            <w:r>
              <w:t>526.79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46,167.99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E-249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E-250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E-251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E-252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E-253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E-254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E-255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E-256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E-257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E-258</w:t>
            </w:r>
          </w:p>
        </w:tc>
        <w:tc>
          <w:tcPr>
            <w:tcW w:type="dxa" w:w="1728"/>
          </w:tcPr>
          <w:p>
            <w:r>
              <w:t>483.92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46,125.12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E-259</w:t>
            </w:r>
          </w:p>
        </w:tc>
        <w:tc>
          <w:tcPr>
            <w:tcW w:type="dxa" w:w="1728"/>
          </w:tcPr>
          <w:p>
            <w:r>
              <w:t>528.75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46,169.95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E-260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E-261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E-262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E-263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E-264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E-265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E-266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E-267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E-268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E-269</w:t>
            </w:r>
          </w:p>
        </w:tc>
        <w:tc>
          <w:tcPr>
            <w:tcW w:type="dxa" w:w="1728"/>
          </w:tcPr>
          <w:p>
            <w:r>
              <w:t>762.00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46,403.20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84,098.09</w:t>
            </w:r>
          </w:p>
        </w:tc>
        <w:tc>
          <w:tcPr>
            <w:tcW w:type="dxa" w:w="1728"/>
          </w:tcPr>
          <w:p>
            <w:r>
              <w:t>8,160,286.32</w:t>
            </w:r>
          </w:p>
        </w:tc>
        <w:tc>
          <w:tcPr>
            <w:tcW w:type="dxa" w:w="1728"/>
          </w:tcPr>
          <w:p>
            <w:r>
              <w:t>8,244,384.41</w:t>
            </w:r>
          </w:p>
        </w:tc>
        <w:tc>
          <w:tcPr>
            <w:tcW w:type="dxa" w:w="1728"/>
          </w:tcPr>
          <w:p>
            <w:r>
              <w:t>94.78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V SEGUNDA 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E-113</w:t>
            </w:r>
          </w:p>
        </w:tc>
        <w:tc>
          <w:tcPr>
            <w:tcW w:type="dxa" w:w="1728"/>
          </w:tcPr>
          <w:p>
            <w:r>
              <w:t>343.05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28,674.45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E-114</w:t>
            </w:r>
          </w:p>
        </w:tc>
        <w:tc>
          <w:tcPr>
            <w:tcW w:type="dxa" w:w="1728"/>
          </w:tcPr>
          <w:p>
            <w:r>
              <w:t>298.83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E-115</w:t>
            </w:r>
          </w:p>
        </w:tc>
        <w:tc>
          <w:tcPr>
            <w:tcW w:type="dxa" w:w="1728"/>
          </w:tcPr>
          <w:p>
            <w:r>
              <w:t>298.82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E-116</w:t>
            </w:r>
          </w:p>
        </w:tc>
        <w:tc>
          <w:tcPr>
            <w:tcW w:type="dxa" w:w="1728"/>
          </w:tcPr>
          <w:p>
            <w:r>
              <w:t>298.83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E-117</w:t>
            </w:r>
          </w:p>
        </w:tc>
        <w:tc>
          <w:tcPr>
            <w:tcW w:type="dxa" w:w="1728"/>
          </w:tcPr>
          <w:p>
            <w:r>
              <w:t>298.82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E-118</w:t>
            </w:r>
          </w:p>
        </w:tc>
        <w:tc>
          <w:tcPr>
            <w:tcW w:type="dxa" w:w="1728"/>
          </w:tcPr>
          <w:p>
            <w:r>
              <w:t>298.83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E-119</w:t>
            </w:r>
          </w:p>
        </w:tc>
        <w:tc>
          <w:tcPr>
            <w:tcW w:type="dxa" w:w="1728"/>
          </w:tcPr>
          <w:p>
            <w:r>
              <w:t>298.83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E-120</w:t>
            </w:r>
          </w:p>
        </w:tc>
        <w:tc>
          <w:tcPr>
            <w:tcW w:type="dxa" w:w="1728"/>
          </w:tcPr>
          <w:p>
            <w:r>
              <w:t>322.13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21,050.93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E-121</w:t>
            </w:r>
          </w:p>
        </w:tc>
        <w:tc>
          <w:tcPr>
            <w:tcW w:type="dxa" w:w="1728"/>
          </w:tcPr>
          <w:p>
            <w:r>
              <w:t>316.45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28,647.85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E-122</w:t>
            </w:r>
          </w:p>
        </w:tc>
        <w:tc>
          <w:tcPr>
            <w:tcW w:type="dxa" w:w="1728"/>
          </w:tcPr>
          <w:p>
            <w:r>
              <w:t>298.83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E-123</w:t>
            </w:r>
          </w:p>
        </w:tc>
        <w:tc>
          <w:tcPr>
            <w:tcW w:type="dxa" w:w="1728"/>
          </w:tcPr>
          <w:p>
            <w:r>
              <w:t>298.82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E-124</w:t>
            </w:r>
          </w:p>
        </w:tc>
        <w:tc>
          <w:tcPr>
            <w:tcW w:type="dxa" w:w="1728"/>
          </w:tcPr>
          <w:p>
            <w:r>
              <w:t>298.83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E-125</w:t>
            </w:r>
          </w:p>
        </w:tc>
        <w:tc>
          <w:tcPr>
            <w:tcW w:type="dxa" w:w="1728"/>
          </w:tcPr>
          <w:p>
            <w:r>
              <w:t>298.83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E-126</w:t>
            </w:r>
          </w:p>
        </w:tc>
        <w:tc>
          <w:tcPr>
            <w:tcW w:type="dxa" w:w="1728"/>
          </w:tcPr>
          <w:p>
            <w:r>
              <w:t>298.82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E-127</w:t>
            </w:r>
          </w:p>
        </w:tc>
        <w:tc>
          <w:tcPr>
            <w:tcW w:type="dxa" w:w="1728"/>
          </w:tcPr>
          <w:p>
            <w:r>
              <w:t>298.83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29,968.83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E-128</w:t>
            </w:r>
          </w:p>
        </w:tc>
        <w:tc>
          <w:tcPr>
            <w:tcW w:type="dxa" w:w="1728"/>
          </w:tcPr>
          <w:p>
            <w:r>
              <w:t>322.14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21,050.94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TOTAL II ETAPA</w:t>
            </w:r>
          </w:p>
        </w:tc>
        <w:tc>
          <w:tcPr>
            <w:tcW w:type="dxa" w:w="1728"/>
          </w:tcPr>
          <w:p>
            <w:r>
              <w:t>4,889.69</w:t>
            </w:r>
          </w:p>
        </w:tc>
        <w:tc>
          <w:tcPr>
            <w:tcW w:type="dxa" w:w="1728"/>
          </w:tcPr>
          <w:p>
            <w:r>
              <w:t>454,160.40</w:t>
            </w:r>
          </w:p>
        </w:tc>
        <w:tc>
          <w:tcPr>
            <w:tcW w:type="dxa" w:w="1728"/>
          </w:tcPr>
          <w:p>
            <w:r>
              <w:t>459,050.09</w:t>
            </w:r>
          </w:p>
        </w:tc>
        <w:tc>
          <w:tcPr>
            <w:tcW w:type="dxa" w:w="1728"/>
          </w:tcPr>
          <w:p>
            <w:r>
              <w:t>5.22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0.00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RESTOLIBRE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6,578.69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6,578.69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95,566.47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8,614,446.72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8,710,013.19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