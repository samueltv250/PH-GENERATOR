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seis mil cuatrocientos noventa y cuatro metros cuadrados con treinta y un decímetros cuadrados (6,494.31 mts2)</w:t>
      </w:r>
      <w:r>
        <w:t xml:space="preserve">, de los cuales </w:t>
      </w:r>
      <w:r>
        <w:t>dos mil trescientos ochenta y nueve metros cuadrados con cero decímetros cuadrados (2,389.00 mts2)</w:t>
      </w:r>
      <w:r>
        <w:t xml:space="preserve"> corresponden al área de construcción de las unidades inmobiliarias y </w:t>
      </w:r>
      <w:r>
        <w:t>cuatro mil ciento cinco metros cuadrados con treinta y un decímetros cuadrados (4,105.31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dieciséis (16)</w:t>
      </w:r>
      <w:r>
        <w:t xml:space="preserve"> unidades inmobiliarias, las cuales serán identificadas como </w:t>
      </w:r>
      <w:r>
        <w:t xml:space="preserve">E-113 a la </w:t>
      </w:r>
      <w:r>
        <w:t>E-128,</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E-120, </w:t>
      </w:r>
      <w:r>
        <w:t>E-128.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E-113, </w:t>
      </w:r>
      <w:r>
        <w:t>E-121.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E-114, </w:t>
      </w:r>
      <w:r>
        <w:t xml:space="preserve">E-115, </w:t>
      </w:r>
      <w:r>
        <w:t xml:space="preserve">E-116, </w:t>
      </w:r>
      <w:r>
        <w:t xml:space="preserve">E-117, </w:t>
      </w:r>
      <w:r>
        <w:t xml:space="preserve">E-118, </w:t>
      </w:r>
      <w:r>
        <w:t xml:space="preserve">E-119, </w:t>
      </w:r>
      <w:r>
        <w:t xml:space="preserve">E-122, </w:t>
      </w:r>
      <w:r>
        <w:t xml:space="preserve">E-123, </w:t>
      </w:r>
      <w:r>
        <w:t xml:space="preserve">E-124, </w:t>
      </w:r>
      <w:r>
        <w:t xml:space="preserve">E-125, </w:t>
      </w:r>
      <w:r>
        <w:t xml:space="preserve">E-126, </w:t>
      </w:r>
      <w:r>
        <w:t>E-127.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w:t>
            </w:r>
          </w:p>
        </w:tc>
        <w:tc>
          <w:tcPr>
            <w:tcW w:type="dxa" w:w="1728"/>
          </w:tcPr>
          <w:p>
            <w:r>
              <w:t>298.90</w:t>
            </w:r>
          </w:p>
        </w:tc>
        <w:tc>
          <w:tcPr>
            <w:tcW w:type="dxa" w:w="1728"/>
          </w:tcPr>
          <w:p>
            <w:r>
              <w:t>28,368.76</w:t>
            </w:r>
          </w:p>
        </w:tc>
        <w:tc>
          <w:tcPr>
            <w:tcW w:type="dxa" w:w="1728"/>
          </w:tcPr>
          <w:p>
            <w:r>
              <w:t>28,667.66</w:t>
            </w:r>
          </w:p>
        </w:tc>
        <w:tc>
          <w:tcPr>
            <w:tcW w:type="dxa" w:w="1728"/>
          </w:tcPr>
          <w:p>
            <w:r>
              <w:t>0.21</w:t>
            </w:r>
          </w:p>
        </w:tc>
      </w:tr>
      <w:tr>
        <w:tc>
          <w:tcPr>
            <w:tcW w:type="dxa" w:w="1728"/>
          </w:tcPr>
          <w:p>
            <w:r>
              <w:t>E-16</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E-17</w:t>
            </w:r>
          </w:p>
        </w:tc>
        <w:tc>
          <w:tcPr>
            <w:tcW w:type="dxa" w:w="1728"/>
          </w:tcPr>
          <w:p>
            <w:r>
              <w:t>342.00</w:t>
            </w:r>
          </w:p>
        </w:tc>
        <w:tc>
          <w:tcPr>
            <w:tcW w:type="dxa" w:w="1728"/>
          </w:tcPr>
          <w:p>
            <w:r>
              <w:t>28,368.76</w:t>
            </w:r>
          </w:p>
        </w:tc>
        <w:tc>
          <w:tcPr>
            <w:tcW w:type="dxa" w:w="1728"/>
          </w:tcPr>
          <w:p>
            <w:r>
              <w:t>28,710.76</w:t>
            </w:r>
          </w:p>
        </w:tc>
        <w:tc>
          <w:tcPr>
            <w:tcW w:type="dxa" w:w="1728"/>
          </w:tcPr>
          <w:p>
            <w:r>
              <w:t>0.38</w:t>
            </w:r>
          </w:p>
        </w:tc>
      </w:tr>
      <w:tr>
        <w:tc>
          <w:tcPr>
            <w:tcW w:type="dxa" w:w="1728"/>
          </w:tcPr>
          <w:p>
            <w:r>
              <w:t>E-18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E-23</w:t>
            </w:r>
          </w:p>
        </w:tc>
        <w:tc>
          <w:tcPr>
            <w:tcW w:type="dxa" w:w="1728"/>
          </w:tcPr>
          <w:p>
            <w:r>
              <w:t>298.90</w:t>
            </w:r>
          </w:p>
        </w:tc>
        <w:tc>
          <w:tcPr>
            <w:tcW w:type="dxa" w:w="1728"/>
          </w:tcPr>
          <w:p>
            <w:r>
              <w:t>28,368.76</w:t>
            </w:r>
          </w:p>
        </w:tc>
        <w:tc>
          <w:tcPr>
            <w:tcW w:type="dxa" w:w="1728"/>
          </w:tcPr>
          <w:p>
            <w:r>
              <w:t>28,667.66</w:t>
            </w:r>
          </w:p>
        </w:tc>
        <w:tc>
          <w:tcPr>
            <w:tcW w:type="dxa" w:w="1728"/>
          </w:tcPr>
          <w:p>
            <w:r>
              <w:t>0.29</w:t>
            </w:r>
          </w:p>
        </w:tc>
      </w:tr>
      <w:tr>
        <w:tc>
          <w:tcPr>
            <w:tcW w:type="dxa" w:w="1728"/>
          </w:tcPr>
          <w:p>
            <w:r>
              <w:t>E-24</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E-25</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E-26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E-32</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E-33</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E-34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E-40</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E-41</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E-42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E-48</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E-49</w:t>
            </w:r>
          </w:p>
        </w:tc>
        <w:tc>
          <w:tcPr>
            <w:tcW w:type="dxa" w:w="1728"/>
          </w:tcPr>
          <w:p>
            <w:r>
              <w:t>342.00</w:t>
            </w:r>
          </w:p>
        </w:tc>
        <w:tc>
          <w:tcPr>
            <w:tcW w:type="dxa" w:w="1728"/>
          </w:tcPr>
          <w:p>
            <w:r>
              <w:t>28,368.76</w:t>
            </w:r>
          </w:p>
        </w:tc>
        <w:tc>
          <w:tcPr>
            <w:tcW w:type="dxa" w:w="1728"/>
          </w:tcPr>
          <w:p>
            <w:r>
              <w:t>28,710.76</w:t>
            </w:r>
          </w:p>
        </w:tc>
        <w:tc>
          <w:tcPr>
            <w:tcW w:type="dxa" w:w="1728"/>
          </w:tcPr>
          <w:p>
            <w:r>
              <w:t>0.38</w:t>
            </w:r>
          </w:p>
        </w:tc>
      </w:tr>
      <w:tr>
        <w:tc>
          <w:tcPr>
            <w:tcW w:type="dxa" w:w="1728"/>
          </w:tcPr>
          <w:p>
            <w:r>
              <w:t>E-50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E-56</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E-57</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E-58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E-64</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E-65</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E-66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E-72</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E-73</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E-74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E-80</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E-81</w:t>
            </w:r>
          </w:p>
        </w:tc>
        <w:tc>
          <w:tcPr>
            <w:tcW w:type="dxa" w:w="1728"/>
          </w:tcPr>
          <w:p>
            <w:r>
              <w:t>342.33</w:t>
            </w:r>
          </w:p>
        </w:tc>
        <w:tc>
          <w:tcPr>
            <w:tcW w:type="dxa" w:w="1728"/>
          </w:tcPr>
          <w:p>
            <w:r>
              <w:t>28,368.76</w:t>
            </w:r>
          </w:p>
        </w:tc>
        <w:tc>
          <w:tcPr>
            <w:tcW w:type="dxa" w:w="1728"/>
          </w:tcPr>
          <w:p>
            <w:r>
              <w:t>28,711.09</w:t>
            </w:r>
          </w:p>
        </w:tc>
        <w:tc>
          <w:tcPr>
            <w:tcW w:type="dxa" w:w="1728"/>
          </w:tcPr>
          <w:p>
            <w:r>
              <w:t>0.38</w:t>
            </w:r>
          </w:p>
        </w:tc>
      </w:tr>
      <w:tr>
        <w:tc>
          <w:tcPr>
            <w:tcW w:type="dxa" w:w="1728"/>
          </w:tcPr>
          <w:p>
            <w:r>
              <w:t>E-82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E-88</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E-89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E-90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E-96</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E-97</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E-98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E-104</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E-105</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E-106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E-112</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E-129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E-130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E-136</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E-137</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E-138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E-145</w:t>
            </w:r>
          </w:p>
        </w:tc>
        <w:tc>
          <w:tcPr>
            <w:tcW w:type="dxa" w:w="1728"/>
          </w:tcPr>
          <w:p>
            <w:r>
              <w:t>375.46</w:t>
            </w:r>
          </w:p>
        </w:tc>
        <w:tc>
          <w:tcPr>
            <w:tcW w:type="dxa" w:w="1728"/>
          </w:tcPr>
          <w:p>
            <w:r>
              <w:t>28,368.76</w:t>
            </w:r>
          </w:p>
        </w:tc>
        <w:tc>
          <w:tcPr>
            <w:tcW w:type="dxa" w:w="1728"/>
          </w:tcPr>
          <w:p>
            <w:r>
              <w:t>28,744.22</w:t>
            </w:r>
          </w:p>
        </w:tc>
        <w:tc>
          <w:tcPr>
            <w:tcW w:type="dxa" w:w="1728"/>
          </w:tcPr>
          <w:p>
            <w:r>
              <w:t>0.42</w:t>
            </w:r>
          </w:p>
        </w:tc>
      </w:tr>
      <w:tr>
        <w:tc>
          <w:tcPr>
            <w:tcW w:type="dxa" w:w="1728"/>
          </w:tcPr>
          <w:p>
            <w:r>
              <w:t>E-146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E-150</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E-151</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E-152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E-158</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E-159</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E-160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E-166</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E-167</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E-168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E-172</w:t>
            </w:r>
          </w:p>
        </w:tc>
        <w:tc>
          <w:tcPr>
            <w:tcW w:type="dxa" w:w="1728"/>
          </w:tcPr>
          <w:p>
            <w:r>
              <w:t>489.87</w:t>
            </w:r>
          </w:p>
        </w:tc>
        <w:tc>
          <w:tcPr>
            <w:tcW w:type="dxa" w:w="1728"/>
          </w:tcPr>
          <w:p>
            <w:r>
              <w:t>35,144.00</w:t>
            </w:r>
          </w:p>
        </w:tc>
        <w:tc>
          <w:tcPr>
            <w:tcW w:type="dxa" w:w="1728"/>
          </w:tcPr>
          <w:p>
            <w:r>
              <w:t>35,633.87</w:t>
            </w:r>
          </w:p>
        </w:tc>
        <w:tc>
          <w:tcPr>
            <w:tcW w:type="dxa" w:w="1728"/>
          </w:tcPr>
          <w:p>
            <w:r>
              <w:t>0.55</w:t>
            </w:r>
          </w:p>
        </w:tc>
      </w:tr>
      <w:tr>
        <w:tc>
          <w:tcPr>
            <w:tcW w:type="dxa" w:w="1728"/>
          </w:tcPr>
          <w:p>
            <w:r>
              <w:t>E-173</w:t>
            </w:r>
          </w:p>
        </w:tc>
        <w:tc>
          <w:tcPr>
            <w:tcW w:type="dxa" w:w="1728"/>
          </w:tcPr>
          <w:p>
            <w:r>
              <w:t>355.78</w:t>
            </w:r>
          </w:p>
        </w:tc>
        <w:tc>
          <w:tcPr>
            <w:tcW w:type="dxa" w:w="1728"/>
          </w:tcPr>
          <w:p>
            <w:r>
              <w:t>35,144.00</w:t>
            </w:r>
          </w:p>
        </w:tc>
        <w:tc>
          <w:tcPr>
            <w:tcW w:type="dxa" w:w="1728"/>
          </w:tcPr>
          <w:p>
            <w:r>
              <w:t>35,499.78</w:t>
            </w:r>
          </w:p>
        </w:tc>
        <w:tc>
          <w:tcPr>
            <w:tcW w:type="dxa" w:w="1728"/>
          </w:tcPr>
          <w:p>
            <w:r>
              <w:t>0.40</w:t>
            </w:r>
          </w:p>
        </w:tc>
      </w:tr>
      <w:tr>
        <w:tc>
          <w:tcPr>
            <w:tcW w:type="dxa" w:w="1728"/>
          </w:tcPr>
          <w:p>
            <w:r>
              <w:t>E-174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E-179</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E-180</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E-181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E-188</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E-189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E-195</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E-196</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E-197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E-202</w:t>
            </w:r>
          </w:p>
        </w:tc>
        <w:tc>
          <w:tcPr>
            <w:tcW w:type="dxa" w:w="1728"/>
          </w:tcPr>
          <w:p>
            <w:r>
              <w:t>401.27</w:t>
            </w:r>
          </w:p>
        </w:tc>
        <w:tc>
          <w:tcPr>
            <w:tcW w:type="dxa" w:w="1728"/>
          </w:tcPr>
          <w:p>
            <w:r>
              <w:t>35,144.00</w:t>
            </w:r>
          </w:p>
        </w:tc>
        <w:tc>
          <w:tcPr>
            <w:tcW w:type="dxa" w:w="1728"/>
          </w:tcPr>
          <w:p>
            <w:r>
              <w:t>35,545.27</w:t>
            </w:r>
          </w:p>
        </w:tc>
        <w:tc>
          <w:tcPr>
            <w:tcW w:type="dxa" w:w="1728"/>
          </w:tcPr>
          <w:p>
            <w:r>
              <w:t>0.45</w:t>
            </w:r>
          </w:p>
        </w:tc>
      </w:tr>
      <w:tr>
        <w:tc>
          <w:tcPr>
            <w:tcW w:type="dxa" w:w="1728"/>
          </w:tcPr>
          <w:p>
            <w:r>
              <w:t>E-203</w:t>
            </w:r>
          </w:p>
        </w:tc>
        <w:tc>
          <w:tcPr>
            <w:tcW w:type="dxa" w:w="1728"/>
          </w:tcPr>
          <w:p>
            <w:r>
              <w:t>475.77</w:t>
            </w:r>
          </w:p>
        </w:tc>
        <w:tc>
          <w:tcPr>
            <w:tcW w:type="dxa" w:w="1728"/>
          </w:tcPr>
          <w:p>
            <w:r>
              <w:t>35,144.00</w:t>
            </w:r>
          </w:p>
        </w:tc>
        <w:tc>
          <w:tcPr>
            <w:tcW w:type="dxa" w:w="1728"/>
          </w:tcPr>
          <w:p>
            <w:r>
              <w:t>35,619.77</w:t>
            </w:r>
          </w:p>
        </w:tc>
        <w:tc>
          <w:tcPr>
            <w:tcW w:type="dxa" w:w="1728"/>
          </w:tcPr>
          <w:p>
            <w:r>
              <w:t>0.53</w:t>
            </w:r>
          </w:p>
        </w:tc>
      </w:tr>
      <w:tr>
        <w:tc>
          <w:tcPr>
            <w:tcW w:type="dxa" w:w="1728"/>
          </w:tcPr>
          <w:p>
            <w:r>
              <w:t>E-204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E-209</w:t>
            </w:r>
          </w:p>
        </w:tc>
        <w:tc>
          <w:tcPr>
            <w:tcW w:type="dxa" w:w="1728"/>
          </w:tcPr>
          <w:p>
            <w:r>
              <w:t>301.52</w:t>
            </w:r>
          </w:p>
        </w:tc>
        <w:tc>
          <w:tcPr>
            <w:tcW w:type="dxa" w:w="1728"/>
          </w:tcPr>
          <w:p>
            <w:r>
              <w:t>35,144.00</w:t>
            </w:r>
          </w:p>
        </w:tc>
        <w:tc>
          <w:tcPr>
            <w:tcW w:type="dxa" w:w="1728"/>
          </w:tcPr>
          <w:p>
            <w:r>
              <w:t>35,445.52</w:t>
            </w:r>
          </w:p>
        </w:tc>
        <w:tc>
          <w:tcPr>
            <w:tcW w:type="dxa" w:w="1728"/>
          </w:tcPr>
          <w:p>
            <w:r>
              <w:t>0.34</w:t>
            </w:r>
          </w:p>
        </w:tc>
      </w:tr>
      <w:tr>
        <w:tc>
          <w:tcPr>
            <w:tcW w:type="dxa" w:w="1728"/>
          </w:tcPr>
          <w:p>
            <w:r>
              <w:t>E-210</w:t>
            </w:r>
          </w:p>
        </w:tc>
        <w:tc>
          <w:tcPr>
            <w:tcW w:type="dxa" w:w="1728"/>
          </w:tcPr>
          <w:p>
            <w:r>
              <w:t>248.43</w:t>
            </w:r>
          </w:p>
        </w:tc>
        <w:tc>
          <w:tcPr>
            <w:tcW w:type="dxa" w:w="1728"/>
          </w:tcPr>
          <w:p>
            <w:r>
              <w:t>35,144.00</w:t>
            </w:r>
          </w:p>
        </w:tc>
        <w:tc>
          <w:tcPr>
            <w:tcW w:type="dxa" w:w="1728"/>
          </w:tcPr>
          <w:p>
            <w:r>
              <w:t>35,392.43</w:t>
            </w:r>
          </w:p>
        </w:tc>
        <w:tc>
          <w:tcPr>
            <w:tcW w:type="dxa" w:w="1728"/>
          </w:tcPr>
          <w:p>
            <w:r>
              <w:t>0.28</w:t>
            </w:r>
          </w:p>
        </w:tc>
      </w:tr>
      <w:tr>
        <w:tc>
          <w:tcPr>
            <w:tcW w:type="dxa" w:w="1728"/>
          </w:tcPr>
          <w:p>
            <w:r>
              <w:t>E-211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E-218</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E-219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E-224</w:t>
            </w:r>
          </w:p>
        </w:tc>
        <w:tc>
          <w:tcPr>
            <w:tcW w:type="dxa" w:w="1728"/>
          </w:tcPr>
          <w:p>
            <w:r>
              <w:t>301.52</w:t>
            </w:r>
          </w:p>
        </w:tc>
        <w:tc>
          <w:tcPr>
            <w:tcW w:type="dxa" w:w="1728"/>
          </w:tcPr>
          <w:p>
            <w:r>
              <w:t>35,144.00</w:t>
            </w:r>
          </w:p>
        </w:tc>
        <w:tc>
          <w:tcPr>
            <w:tcW w:type="dxa" w:w="1728"/>
          </w:tcPr>
          <w:p>
            <w:r>
              <w:t>35,445.52</w:t>
            </w:r>
          </w:p>
        </w:tc>
        <w:tc>
          <w:tcPr>
            <w:tcW w:type="dxa" w:w="1728"/>
          </w:tcPr>
          <w:p>
            <w:r>
              <w:t>0.03</w:t>
            </w:r>
          </w:p>
        </w:tc>
      </w:tr>
      <w:tr>
        <w:tc>
          <w:tcPr>
            <w:tcW w:type="dxa" w:w="1728"/>
          </w:tcPr>
          <w:p>
            <w:r>
              <w:t>E-225</w:t>
            </w:r>
          </w:p>
        </w:tc>
        <w:tc>
          <w:tcPr>
            <w:tcW w:type="dxa" w:w="1728"/>
          </w:tcPr>
          <w:p>
            <w:r>
              <w:t>349.42</w:t>
            </w:r>
          </w:p>
        </w:tc>
        <w:tc>
          <w:tcPr>
            <w:tcW w:type="dxa" w:w="1728"/>
          </w:tcPr>
          <w:p>
            <w:r>
              <w:t>35,144.00</w:t>
            </w:r>
          </w:p>
        </w:tc>
        <w:tc>
          <w:tcPr>
            <w:tcW w:type="dxa" w:w="1728"/>
          </w:tcPr>
          <w:p>
            <w:r>
              <w:t>35,493.42</w:t>
            </w:r>
          </w:p>
        </w:tc>
        <w:tc>
          <w:tcPr>
            <w:tcW w:type="dxa" w:w="1728"/>
          </w:tcPr>
          <w:p>
            <w:r>
              <w:t>0.39</w:t>
            </w:r>
          </w:p>
        </w:tc>
      </w:tr>
      <w:tr>
        <w:tc>
          <w:tcPr>
            <w:tcW w:type="dxa" w:w="1728"/>
          </w:tcPr>
          <w:p>
            <w:r>
              <w:t>E-226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E-232</w:t>
            </w:r>
          </w:p>
        </w:tc>
        <w:tc>
          <w:tcPr>
            <w:tcW w:type="dxa" w:w="1728"/>
          </w:tcPr>
          <w:p>
            <w:r>
              <w:t>520.12</w:t>
            </w:r>
          </w:p>
        </w:tc>
        <w:tc>
          <w:tcPr>
            <w:tcW w:type="dxa" w:w="1728"/>
          </w:tcPr>
          <w:p>
            <w:r>
              <w:t>35,144.00</w:t>
            </w:r>
          </w:p>
        </w:tc>
        <w:tc>
          <w:tcPr>
            <w:tcW w:type="dxa" w:w="1728"/>
          </w:tcPr>
          <w:p>
            <w:r>
              <w:t>35,664.12</w:t>
            </w:r>
          </w:p>
        </w:tc>
        <w:tc>
          <w:tcPr>
            <w:tcW w:type="dxa" w:w="1728"/>
          </w:tcPr>
          <w:p>
            <w:r>
              <w:t>0.58</w:t>
            </w:r>
          </w:p>
        </w:tc>
      </w:tr>
      <w:tr>
        <w:tc>
          <w:tcPr>
            <w:tcW w:type="dxa" w:w="1728"/>
          </w:tcPr>
          <w:p>
            <w:r>
              <w:t>E-233</w:t>
            </w:r>
          </w:p>
        </w:tc>
        <w:tc>
          <w:tcPr>
            <w:tcW w:type="dxa" w:w="1728"/>
          </w:tcPr>
          <w:p>
            <w:r>
              <w:t>582.94</w:t>
            </w:r>
          </w:p>
        </w:tc>
        <w:tc>
          <w:tcPr>
            <w:tcW w:type="dxa" w:w="1728"/>
          </w:tcPr>
          <w:p>
            <w:r>
              <w:t>35,144.00</w:t>
            </w:r>
          </w:p>
        </w:tc>
        <w:tc>
          <w:tcPr>
            <w:tcW w:type="dxa" w:w="1728"/>
          </w:tcPr>
          <w:p>
            <w:r>
              <w:t>35,726.94</w:t>
            </w:r>
          </w:p>
        </w:tc>
        <w:tc>
          <w:tcPr>
            <w:tcW w:type="dxa" w:w="1728"/>
          </w:tcPr>
          <w:p>
            <w:r>
              <w:t>0.66</w:t>
            </w:r>
          </w:p>
        </w:tc>
      </w:tr>
      <w:tr>
        <w:tc>
          <w:tcPr>
            <w:tcW w:type="dxa" w:w="1728"/>
          </w:tcPr>
          <w:p>
            <w:r>
              <w:t>E-234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E-239</w:t>
            </w:r>
          </w:p>
        </w:tc>
        <w:tc>
          <w:tcPr>
            <w:tcW w:type="dxa" w:w="1728"/>
          </w:tcPr>
          <w:p>
            <w:r>
              <w:t>301.52</w:t>
            </w:r>
          </w:p>
        </w:tc>
        <w:tc>
          <w:tcPr>
            <w:tcW w:type="dxa" w:w="1728"/>
          </w:tcPr>
          <w:p>
            <w:r>
              <w:t>35,144.00</w:t>
            </w:r>
          </w:p>
        </w:tc>
        <w:tc>
          <w:tcPr>
            <w:tcW w:type="dxa" w:w="1728"/>
          </w:tcPr>
          <w:p>
            <w:r>
              <w:t>35,445.52</w:t>
            </w:r>
          </w:p>
        </w:tc>
        <w:tc>
          <w:tcPr>
            <w:tcW w:type="dxa" w:w="1728"/>
          </w:tcPr>
          <w:p>
            <w:r>
              <w:t>0.34</w:t>
            </w:r>
          </w:p>
        </w:tc>
      </w:tr>
      <w:tr>
        <w:tc>
          <w:tcPr>
            <w:tcW w:type="dxa" w:w="1728"/>
          </w:tcPr>
          <w:p>
            <w:r>
              <w:t>E-240</w:t>
            </w:r>
          </w:p>
        </w:tc>
        <w:tc>
          <w:tcPr>
            <w:tcW w:type="dxa" w:w="1728"/>
          </w:tcPr>
          <w:p>
            <w:r>
              <w:t>349.42</w:t>
            </w:r>
          </w:p>
        </w:tc>
        <w:tc>
          <w:tcPr>
            <w:tcW w:type="dxa" w:w="1728"/>
          </w:tcPr>
          <w:p>
            <w:r>
              <w:t>35,144.00</w:t>
            </w:r>
          </w:p>
        </w:tc>
        <w:tc>
          <w:tcPr>
            <w:tcW w:type="dxa" w:w="1728"/>
          </w:tcPr>
          <w:p>
            <w:r>
              <w:t>35,493.42</w:t>
            </w:r>
          </w:p>
        </w:tc>
        <w:tc>
          <w:tcPr>
            <w:tcW w:type="dxa" w:w="1728"/>
          </w:tcPr>
          <w:p>
            <w:r>
              <w:t>0.39</w:t>
            </w:r>
          </w:p>
        </w:tc>
      </w:tr>
      <w:tr>
        <w:tc>
          <w:tcPr>
            <w:tcW w:type="dxa" w:w="1728"/>
          </w:tcPr>
          <w:p>
            <w:r>
              <w:t>E-241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E-248</w:t>
            </w:r>
          </w:p>
        </w:tc>
        <w:tc>
          <w:tcPr>
            <w:tcW w:type="dxa" w:w="1728"/>
          </w:tcPr>
          <w:p>
            <w:r>
              <w:t>526.79</w:t>
            </w:r>
          </w:p>
        </w:tc>
        <w:tc>
          <w:tcPr>
            <w:tcW w:type="dxa" w:w="1728"/>
          </w:tcPr>
          <w:p>
            <w:r>
              <w:t>45,641.20</w:t>
            </w:r>
          </w:p>
        </w:tc>
        <w:tc>
          <w:tcPr>
            <w:tcW w:type="dxa" w:w="1728"/>
          </w:tcPr>
          <w:p>
            <w:r>
              <w:t>46,167.99</w:t>
            </w:r>
          </w:p>
        </w:tc>
        <w:tc>
          <w:tcPr>
            <w:tcW w:type="dxa" w:w="1728"/>
          </w:tcPr>
          <w:p>
            <w:r>
              <w:t>0.59</w:t>
            </w:r>
          </w:p>
        </w:tc>
      </w:tr>
      <w:tr>
        <w:tc>
          <w:tcPr>
            <w:tcW w:type="dxa" w:w="1728"/>
          </w:tcPr>
          <w:p>
            <w:r>
              <w:t>E-249</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E-250</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E-251</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E-252</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E-253</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E-254</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E-255</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E-256</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E-257</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E-258</w:t>
            </w:r>
          </w:p>
        </w:tc>
        <w:tc>
          <w:tcPr>
            <w:tcW w:type="dxa" w:w="1728"/>
          </w:tcPr>
          <w:p>
            <w:r>
              <w:t>483.92</w:t>
            </w:r>
          </w:p>
        </w:tc>
        <w:tc>
          <w:tcPr>
            <w:tcW w:type="dxa" w:w="1728"/>
          </w:tcPr>
          <w:p>
            <w:r>
              <w:t>45,641.20</w:t>
            </w:r>
          </w:p>
        </w:tc>
        <w:tc>
          <w:tcPr>
            <w:tcW w:type="dxa" w:w="1728"/>
          </w:tcPr>
          <w:p>
            <w:r>
              <w:t>46,125.12</w:t>
            </w:r>
          </w:p>
        </w:tc>
        <w:tc>
          <w:tcPr>
            <w:tcW w:type="dxa" w:w="1728"/>
          </w:tcPr>
          <w:p>
            <w:r>
              <w:t>0.54</w:t>
            </w:r>
          </w:p>
        </w:tc>
      </w:tr>
      <w:tr>
        <w:tc>
          <w:tcPr>
            <w:tcW w:type="dxa" w:w="1728"/>
          </w:tcPr>
          <w:p>
            <w:r>
              <w:t>E-259</w:t>
            </w:r>
          </w:p>
        </w:tc>
        <w:tc>
          <w:tcPr>
            <w:tcW w:type="dxa" w:w="1728"/>
          </w:tcPr>
          <w:p>
            <w:r>
              <w:t>528.75</w:t>
            </w:r>
          </w:p>
        </w:tc>
        <w:tc>
          <w:tcPr>
            <w:tcW w:type="dxa" w:w="1728"/>
          </w:tcPr>
          <w:p>
            <w:r>
              <w:t>45,641.20</w:t>
            </w:r>
          </w:p>
        </w:tc>
        <w:tc>
          <w:tcPr>
            <w:tcW w:type="dxa" w:w="1728"/>
          </w:tcPr>
          <w:p>
            <w:r>
              <w:t>46,169.95</w:t>
            </w:r>
          </w:p>
        </w:tc>
        <w:tc>
          <w:tcPr>
            <w:tcW w:type="dxa" w:w="1728"/>
          </w:tcPr>
          <w:p>
            <w:r>
              <w:t>0.59</w:t>
            </w:r>
          </w:p>
        </w:tc>
      </w:tr>
      <w:tr>
        <w:tc>
          <w:tcPr>
            <w:tcW w:type="dxa" w:w="1728"/>
          </w:tcPr>
          <w:p>
            <w:r>
              <w:t>E-260</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E-261</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E-262</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E-263</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E-264</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E-265</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E-266</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E-267</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E-268</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E-269</w:t>
            </w:r>
          </w:p>
        </w:tc>
        <w:tc>
          <w:tcPr>
            <w:tcW w:type="dxa" w:w="1728"/>
          </w:tcPr>
          <w:p>
            <w:r>
              <w:t>762.00</w:t>
            </w:r>
          </w:p>
        </w:tc>
        <w:tc>
          <w:tcPr>
            <w:tcW w:type="dxa" w:w="1728"/>
          </w:tcPr>
          <w:p>
            <w:r>
              <w:t>45,641.20</w:t>
            </w:r>
          </w:p>
        </w:tc>
        <w:tc>
          <w:tcPr>
            <w:tcW w:type="dxa" w:w="1728"/>
          </w:tcPr>
          <w:p>
            <w:r>
              <w:t>46,403.20</w:t>
            </w:r>
          </w:p>
        </w:tc>
        <w:tc>
          <w:tcPr>
            <w:tcW w:type="dxa" w:w="1728"/>
          </w:tcPr>
          <w:p>
            <w:r>
              <w:t>0.86</w:t>
            </w:r>
          </w:p>
        </w:tc>
      </w:tr>
      <w:tr>
        <w:tc>
          <w:tcPr>
            <w:tcW w:type="dxa" w:w="1728"/>
          </w:tcPr>
          <w:p>
            <w:r>
              <w:t>TOTAL I ETAPA</w:t>
            </w:r>
          </w:p>
        </w:tc>
        <w:tc>
          <w:tcPr>
            <w:tcW w:type="dxa" w:w="1728"/>
          </w:tcPr>
          <w:p>
            <w:r>
              <w:t>84,098.09</w:t>
            </w:r>
          </w:p>
        </w:tc>
        <w:tc>
          <w:tcPr>
            <w:tcW w:type="dxa" w:w="1728"/>
          </w:tcPr>
          <w:p>
            <w:r>
              <w:t>8,160,286.32</w:t>
            </w:r>
          </w:p>
        </w:tc>
        <w:tc>
          <w:tcPr>
            <w:tcW w:type="dxa" w:w="1728"/>
          </w:tcPr>
          <w:p>
            <w:r>
              <w:t>8,244,384.41</w:t>
            </w:r>
          </w:p>
        </w:tc>
        <w:tc>
          <w:tcPr>
            <w:tcW w:type="dxa" w:w="1728"/>
          </w:tcPr>
          <w:p>
            <w:r>
              <w:t>94.78</w:t>
            </w:r>
          </w:p>
        </w:tc>
      </w:tr>
      <w:tr>
        <w:tc>
          <w:tcPr>
            <w:tcW w:type="dxa" w:w="8640"/>
            <w:gridSpan w:val="5"/>
          </w:tcPr>
          <w:p/>
          <w:p>
            <w:pPr>
              <w:jc w:val="center"/>
            </w:pPr>
            <w:r>
              <w:rPr>
                <w:rFonts w:ascii="Arial" w:hAnsi="Arial"/>
                <w:b/>
              </w:rPr>
              <w:t>P.H. MONTEMADERO 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E-113</w:t>
            </w:r>
          </w:p>
        </w:tc>
        <w:tc>
          <w:tcPr>
            <w:tcW w:type="dxa" w:w="1728"/>
          </w:tcPr>
          <w:p>
            <w:r>
              <w:t>343.05</w:t>
            </w:r>
          </w:p>
        </w:tc>
        <w:tc>
          <w:tcPr>
            <w:tcW w:type="dxa" w:w="1728"/>
          </w:tcPr>
          <w:p>
            <w:r>
              <w:t>28,331.40</w:t>
            </w:r>
          </w:p>
        </w:tc>
        <w:tc>
          <w:tcPr>
            <w:tcW w:type="dxa" w:w="1728"/>
          </w:tcPr>
          <w:p>
            <w:r>
              <w:t>28,674.45</w:t>
            </w:r>
          </w:p>
        </w:tc>
        <w:tc>
          <w:tcPr>
            <w:tcW w:type="dxa" w:w="1728"/>
          </w:tcPr>
          <w:p>
            <w:r>
              <w:t>0.38</w:t>
            </w:r>
          </w:p>
        </w:tc>
      </w:tr>
      <w:tr>
        <w:tc>
          <w:tcPr>
            <w:tcW w:type="dxa" w:w="1728"/>
          </w:tcPr>
          <w:p>
            <w:r>
              <w:t>E-114</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E-115</w:t>
            </w:r>
          </w:p>
        </w:tc>
        <w:tc>
          <w:tcPr>
            <w:tcW w:type="dxa" w:w="1728"/>
          </w:tcPr>
          <w:p>
            <w:r>
              <w:t>298.82</w:t>
            </w:r>
          </w:p>
        </w:tc>
        <w:tc>
          <w:tcPr>
            <w:tcW w:type="dxa" w:w="1728"/>
          </w:tcPr>
          <w:p>
            <w:r>
              <w:t>29,670.00</w:t>
            </w:r>
          </w:p>
        </w:tc>
        <w:tc>
          <w:tcPr>
            <w:tcW w:type="dxa" w:w="1728"/>
          </w:tcPr>
          <w:p>
            <w:r>
              <w:t>29,968.82</w:t>
            </w:r>
          </w:p>
        </w:tc>
        <w:tc>
          <w:tcPr>
            <w:tcW w:type="dxa" w:w="1728"/>
          </w:tcPr>
          <w:p>
            <w:r>
              <w:t>0.33</w:t>
            </w:r>
          </w:p>
        </w:tc>
      </w:tr>
      <w:tr>
        <w:tc>
          <w:tcPr>
            <w:tcW w:type="dxa" w:w="1728"/>
          </w:tcPr>
          <w:p>
            <w:r>
              <w:t>E-116</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E-117</w:t>
            </w:r>
          </w:p>
        </w:tc>
        <w:tc>
          <w:tcPr>
            <w:tcW w:type="dxa" w:w="1728"/>
          </w:tcPr>
          <w:p>
            <w:r>
              <w:t>298.82</w:t>
            </w:r>
          </w:p>
        </w:tc>
        <w:tc>
          <w:tcPr>
            <w:tcW w:type="dxa" w:w="1728"/>
          </w:tcPr>
          <w:p>
            <w:r>
              <w:t>29,670.00</w:t>
            </w:r>
          </w:p>
        </w:tc>
        <w:tc>
          <w:tcPr>
            <w:tcW w:type="dxa" w:w="1728"/>
          </w:tcPr>
          <w:p>
            <w:r>
              <w:t>29,968.82</w:t>
            </w:r>
          </w:p>
        </w:tc>
        <w:tc>
          <w:tcPr>
            <w:tcW w:type="dxa" w:w="1728"/>
          </w:tcPr>
          <w:p>
            <w:r>
              <w:t>0.33</w:t>
            </w:r>
          </w:p>
        </w:tc>
      </w:tr>
      <w:tr>
        <w:tc>
          <w:tcPr>
            <w:tcW w:type="dxa" w:w="1728"/>
          </w:tcPr>
          <w:p>
            <w:r>
              <w:t>E-118</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E-119</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E-120</w:t>
            </w:r>
          </w:p>
        </w:tc>
        <w:tc>
          <w:tcPr>
            <w:tcW w:type="dxa" w:w="1728"/>
          </w:tcPr>
          <w:p>
            <w:r>
              <w:t>322.13</w:t>
            </w:r>
          </w:p>
        </w:tc>
        <w:tc>
          <w:tcPr>
            <w:tcW w:type="dxa" w:w="1728"/>
          </w:tcPr>
          <w:p>
            <w:r>
              <w:t>20,728.80</w:t>
            </w:r>
          </w:p>
        </w:tc>
        <w:tc>
          <w:tcPr>
            <w:tcW w:type="dxa" w:w="1728"/>
          </w:tcPr>
          <w:p>
            <w:r>
              <w:t>21,050.93</w:t>
            </w:r>
          </w:p>
        </w:tc>
        <w:tc>
          <w:tcPr>
            <w:tcW w:type="dxa" w:w="1728"/>
          </w:tcPr>
          <w:p>
            <w:r>
              <w:t>0.36</w:t>
            </w:r>
          </w:p>
        </w:tc>
      </w:tr>
      <w:tr>
        <w:tc>
          <w:tcPr>
            <w:tcW w:type="dxa" w:w="1728"/>
          </w:tcPr>
          <w:p>
            <w:r>
              <w:t>E-121</w:t>
            </w:r>
          </w:p>
        </w:tc>
        <w:tc>
          <w:tcPr>
            <w:tcW w:type="dxa" w:w="1728"/>
          </w:tcPr>
          <w:p>
            <w:r>
              <w:t>316.45</w:t>
            </w:r>
          </w:p>
        </w:tc>
        <w:tc>
          <w:tcPr>
            <w:tcW w:type="dxa" w:w="1728"/>
          </w:tcPr>
          <w:p>
            <w:r>
              <w:t>28,331.40</w:t>
            </w:r>
          </w:p>
        </w:tc>
        <w:tc>
          <w:tcPr>
            <w:tcW w:type="dxa" w:w="1728"/>
          </w:tcPr>
          <w:p>
            <w:r>
              <w:t>28,647.85</w:t>
            </w:r>
          </w:p>
        </w:tc>
        <w:tc>
          <w:tcPr>
            <w:tcW w:type="dxa" w:w="1728"/>
          </w:tcPr>
          <w:p>
            <w:r>
              <w:t>0.35</w:t>
            </w:r>
          </w:p>
        </w:tc>
      </w:tr>
      <w:tr>
        <w:tc>
          <w:tcPr>
            <w:tcW w:type="dxa" w:w="1728"/>
          </w:tcPr>
          <w:p>
            <w:r>
              <w:t>E-122</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E-123</w:t>
            </w:r>
          </w:p>
        </w:tc>
        <w:tc>
          <w:tcPr>
            <w:tcW w:type="dxa" w:w="1728"/>
          </w:tcPr>
          <w:p>
            <w:r>
              <w:t>298.82</w:t>
            </w:r>
          </w:p>
        </w:tc>
        <w:tc>
          <w:tcPr>
            <w:tcW w:type="dxa" w:w="1728"/>
          </w:tcPr>
          <w:p>
            <w:r>
              <w:t>29,670.00</w:t>
            </w:r>
          </w:p>
        </w:tc>
        <w:tc>
          <w:tcPr>
            <w:tcW w:type="dxa" w:w="1728"/>
          </w:tcPr>
          <w:p>
            <w:r>
              <w:t>29,968.82</w:t>
            </w:r>
          </w:p>
        </w:tc>
        <w:tc>
          <w:tcPr>
            <w:tcW w:type="dxa" w:w="1728"/>
          </w:tcPr>
          <w:p>
            <w:r>
              <w:t>0.33</w:t>
            </w:r>
          </w:p>
        </w:tc>
      </w:tr>
      <w:tr>
        <w:tc>
          <w:tcPr>
            <w:tcW w:type="dxa" w:w="1728"/>
          </w:tcPr>
          <w:p>
            <w:r>
              <w:t>E-124</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E-125</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E-126</w:t>
            </w:r>
          </w:p>
        </w:tc>
        <w:tc>
          <w:tcPr>
            <w:tcW w:type="dxa" w:w="1728"/>
          </w:tcPr>
          <w:p>
            <w:r>
              <w:t>298.82</w:t>
            </w:r>
          </w:p>
        </w:tc>
        <w:tc>
          <w:tcPr>
            <w:tcW w:type="dxa" w:w="1728"/>
          </w:tcPr>
          <w:p>
            <w:r>
              <w:t>29,670.00</w:t>
            </w:r>
          </w:p>
        </w:tc>
        <w:tc>
          <w:tcPr>
            <w:tcW w:type="dxa" w:w="1728"/>
          </w:tcPr>
          <w:p>
            <w:r>
              <w:t>29,968.82</w:t>
            </w:r>
          </w:p>
        </w:tc>
        <w:tc>
          <w:tcPr>
            <w:tcW w:type="dxa" w:w="1728"/>
          </w:tcPr>
          <w:p>
            <w:r>
              <w:t>0.33</w:t>
            </w:r>
          </w:p>
        </w:tc>
      </w:tr>
      <w:tr>
        <w:tc>
          <w:tcPr>
            <w:tcW w:type="dxa" w:w="1728"/>
          </w:tcPr>
          <w:p>
            <w:r>
              <w:t>E-127</w:t>
            </w:r>
          </w:p>
        </w:tc>
        <w:tc>
          <w:tcPr>
            <w:tcW w:type="dxa" w:w="1728"/>
          </w:tcPr>
          <w:p>
            <w:r>
              <w:t>298.83</w:t>
            </w:r>
          </w:p>
        </w:tc>
        <w:tc>
          <w:tcPr>
            <w:tcW w:type="dxa" w:w="1728"/>
          </w:tcPr>
          <w:p>
            <w:r>
              <w:t>29,670.00</w:t>
            </w:r>
          </w:p>
        </w:tc>
        <w:tc>
          <w:tcPr>
            <w:tcW w:type="dxa" w:w="1728"/>
          </w:tcPr>
          <w:p>
            <w:r>
              <w:t>29,968.83</w:t>
            </w:r>
          </w:p>
        </w:tc>
        <w:tc>
          <w:tcPr>
            <w:tcW w:type="dxa" w:w="1728"/>
          </w:tcPr>
          <w:p>
            <w:r>
              <w:t>0.34</w:t>
            </w:r>
          </w:p>
        </w:tc>
      </w:tr>
      <w:tr>
        <w:tc>
          <w:tcPr>
            <w:tcW w:type="dxa" w:w="1728"/>
          </w:tcPr>
          <w:p>
            <w:r>
              <w:t>E-128</w:t>
            </w:r>
          </w:p>
        </w:tc>
        <w:tc>
          <w:tcPr>
            <w:tcW w:type="dxa" w:w="1728"/>
          </w:tcPr>
          <w:p>
            <w:r>
              <w:t>322.14</w:t>
            </w:r>
          </w:p>
        </w:tc>
        <w:tc>
          <w:tcPr>
            <w:tcW w:type="dxa" w:w="1728"/>
          </w:tcPr>
          <w:p>
            <w:r>
              <w:t>20,728.80</w:t>
            </w:r>
          </w:p>
        </w:tc>
        <w:tc>
          <w:tcPr>
            <w:tcW w:type="dxa" w:w="1728"/>
          </w:tcPr>
          <w:p>
            <w:r>
              <w:t>21,050.94</w:t>
            </w:r>
          </w:p>
        </w:tc>
        <w:tc>
          <w:tcPr>
            <w:tcW w:type="dxa" w:w="1728"/>
          </w:tcPr>
          <w:p>
            <w:r>
              <w:t>0.09</w:t>
            </w:r>
          </w:p>
        </w:tc>
      </w:tr>
      <w:tr>
        <w:tc>
          <w:tcPr>
            <w:tcW w:type="dxa" w:w="1728"/>
          </w:tcPr>
          <w:p>
            <w:r>
              <w:t>TOTAL II ETAPA</w:t>
            </w:r>
          </w:p>
        </w:tc>
        <w:tc>
          <w:tcPr>
            <w:tcW w:type="dxa" w:w="1728"/>
          </w:tcPr>
          <w:p>
            <w:r>
              <w:t>4,889.69</w:t>
            </w:r>
          </w:p>
        </w:tc>
        <w:tc>
          <w:tcPr>
            <w:tcW w:type="dxa" w:w="1728"/>
          </w:tcPr>
          <w:p>
            <w:r>
              <w:t>454,160.40</w:t>
            </w:r>
          </w:p>
        </w:tc>
        <w:tc>
          <w:tcPr>
            <w:tcW w:type="dxa" w:w="1728"/>
          </w:tcPr>
          <w:p>
            <w:r>
              <w:t>459,050.09</w:t>
            </w:r>
          </w:p>
        </w:tc>
        <w:tc>
          <w:tcPr>
            <w:tcW w:type="dxa" w:w="1728"/>
          </w:tcPr>
          <w:p>
            <w:r>
              <w:t>5.22</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8,614,446.72</w:t>
            </w:r>
          </w:p>
        </w:tc>
        <w:tc>
          <w:tcPr>
            <w:tcW w:type="dxa" w:w="1728"/>
          </w:tcPr>
          <w:p/>
          <w:p>
            <w:r>
              <w:rPr>
                <w:b/>
              </w:rPr>
              <w:t>8,710,013.19</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