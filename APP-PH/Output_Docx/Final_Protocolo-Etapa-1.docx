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a"/>
      </w:pPr>
      <w:r>
        <w:t>DESCRIPCIÓN DEL LOTE E-UNO (E-1) ---------------------------------------------------------</w:t>
      </w:r>
    </w:p>
    <w:p>
      <w:pPr>
        <w:pStyle w:val="maiNN"/>
      </w:pPr>
      <w:r>
        <w:t xml:space="preserve">MEDIDAS: </w:t>
      </w:r>
      <w:r>
        <w:t>partiendo del punto ubicado en la esquina más hacia el norte del lote a describir, de este punto con rumbo sur setenta y cinco (75°) grados, tres (03") minutos, cincuenta y ocho (58") segundos este, se miden diez metros con cincuenta centímetros (10.50m) hasta llegar al punto dos (2), de este punto con rumbo sur catorce (14°) grados, cincuenta y seis (56") minutos, dos (02") segundos oeste, se miden dieciséis metros con cuarenta y seis centímetros (16.46m) hasta llegar al punto tres (3), de este punto con rumbo sur cincuenta y nueve (59°) grados, cincuenta y seis (56") minutos, dos (02") segundos oeste, se miden cinco metros con cero centímetros (5.00m) hasta llegar al punto cuatro (4), de este punto con rumbo norte setenta y cinco (75°) grados, tres (03") minutos, cincuenta y ocho (58") segundos oeste, se miden ocho metros con cincuenta y un centímetros (8.51m) hasta llegar al punto cinco (5), de este punto con rumbo norte catorce (14°) grados, cincuenta y seis (56") minutos, dos (02") segundos este, se miden doce metros con sesenta y cinco centímetros (12.65m) hasta llegar al punto seis (6), de este punto con rumbo sur setenta y cinco (75°) grados, tres (03") minutos, cincuenta y ocho (58") segundos este, se miden un metro con cincuenta y cinco centímetros (1.55m) hasta llegar al punto siete (7),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doscientos veintitres metros cuadrados con treinta y seis decímetros cuadrados (223.36m²). ----------------------------------------------</w:t>
      </w:r>
    </w:p>
    <w:p>
      <w:pPr>
        <w:pStyle w:val="maiNN"/>
      </w:pPr>
      <w:r>
        <w:t xml:space="preserve">LINDEROS: </w:t>
      </w:r>
      <w:r>
        <w:t>Norte: lote E-dos y USOPUBLICO:282 (E-2); Sur: Calle cuatrocientos cuarenta y cuatro (Calle-444); Este: CallePrincipalE; Oeste: lote E-dos (E-2).---------------</w:t>
      </w:r>
    </w:p>
    <w:p>
      <w:pPr>
        <w:pStyle w:val="maiNN"/>
      </w:pPr>
      <w:r>
        <w:t>DECLARACIÓN DE MEJORAS DE LOTE: E-1 --------------------------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CUATROCIENTOS CINCUENTA Y CINCO BALBOAS CON SETENTA Y OCHO CENTAVOS (US$455.78). -------------------------------------------------------</w:t>
      </w:r>
    </w:p>
    <w:p>
      <w:pPr>
        <w:pStyle w:val="maiNN"/>
      </w:pPr>
      <w:r>
        <w:t xml:space="preserve">VALOR DE MEJORAS: </w:t>
      </w:r>
      <w:r>
        <w:t>VEINTIOCHO MIL TRESCIENTOS TREINTA Y UN BALBOAS CON CUARENTA CENTAVOS (US$28,331.40). ---------------------------------------------------------</w:t>
      </w:r>
    </w:p>
    <w:p>
      <w:pPr>
        <w:pStyle w:val="maiNN"/>
      </w:pPr>
      <w:r>
        <w:t xml:space="preserve">VALOR TOTAL: </w:t>
      </w:r>
      <w:r>
        <w:t>VEINTIOCHO MIL SETECIENTOS OCHENTA Y SIETE BALBOAS CON DIECIOCHO CENTAVOS (US$28,787.18). ------------------------------------------------------------------------</w:t>
      </w:r>
    </w:p>
    <w:p>
      <w:pPr>
        <w:pStyle w:val="maiNN"/>
      </w:pPr>
      <w:r>
        <w:t xml:space="preserve">PORCENTAJE DE PARTICIPACIÓN: </w:t>
      </w:r>
      <w:r>
        <w:t>CERO PUNTO CINCUENTA Y UNO POR CIENTO (0.51%). ------------------------------------------------------------------------------------------------------------------</w:t>
      </w:r>
    </w:p>
    <w:p>
      <w:pPr>
        <w:pStyle w:val="ba"/>
      </w:pPr>
      <w:r>
        <w:t>DESCRIPCIÓN DEL LOTE E-DOS (E-2)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siete metros con treinta y cinco centímetros (7.35m)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doce metros con sesenta y cinco centímetros (12.65m) hasta llegar al punto cinco (5), de este punto con rumbo norte setenta y cinco (75°) grados, tres (03") minutos, cincuenta y ocho (58") segundos oeste, se miden siete metros con treinta centímetros (7.30m) hasta llegar al punto seis (6), de este punto con rumbo norte catorce (14°) grados, cincuenta y seis (56") minutos, dos (02") segundos este, se miden doce metros con sesenta y cinco centímetros (12.65m)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E-uno y USOPUBLICO:282 (E-1); Sur: Calle cuatrocientos cuarenta y cuatro (Calle-444); Este: lote E-uno (E-1); Oeste: lote E-tres (E-3).---------------</w:t>
      </w:r>
    </w:p>
    <w:p>
      <w:pPr>
        <w:pStyle w:val="maiNN"/>
      </w:pPr>
      <w:r>
        <w:t>DECLARACIÓN DE MEJORAS DE LOTE: E-2 --------------------------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E-TRES (E-3)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siete metros con treinta y cinco centímetros (7.35m)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doce metros con sesenta y cinco centímetros (12.65m) hasta llegar al punto cinco (5), de este punto con rumbo norte setenta y cinco (75°) grados, tres (03") minutos, cincuenta y ocho (58") segundos oeste, se miden siete metros con treinta centímetros (7.30m) hasta llegar al punto seis (6), de este punto con rumbo norte catorce (14°) grados, cincuenta y seis (56") minutos, dos (02") segundos este, se miden doce metros con sesenta y cinco centímetros (12.65m)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E-dos y USOPUBLICO:282 (E-2); Sur: Calle cuatrocientos cuarenta y cuatro (Calle-444); Este: lote E-dos (E-2); Oeste: lote E-cuatro (E-4).---------------</w:t>
      </w:r>
    </w:p>
    <w:p>
      <w:pPr>
        <w:pStyle w:val="maiNN"/>
      </w:pPr>
      <w:r>
        <w:t>DECLARACIÓN DE MEJORAS DE LOTE: E-3 --------------------------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CUATRO POR CIENTO (0.34%). ------------------------------------------------------------------------------------------------------------------</w:t>
      </w:r>
    </w:p>
    <w:p>
      <w:pPr>
        <w:pStyle w:val="ba"/>
      </w:pPr>
      <w:r>
        <w:t>DESCRIPCIÓN DEL LOTE E-CUATRO (E-4)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siete metros con treinta y cinco centímetros (7.35m)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doce metros con sesenta y cinco centímetros (12.65m) hasta llegar al punto cinco (5), de este punto con rumbo norte setenta y cinco (75°) grados, tres (03") minutos, cincuenta y ocho (58") segundos oeste, se miden siete metros con treinta centímetros (7.30m) hasta llegar al punto seis (6), de este punto con rumbo norte catorce (14°) grados, cincuenta y seis (56") minutos, dos (02") segundos este, se miden doce metros con sesenta y cinco centímetros (12.65m)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E-tres y USOPUBLICO:282 (E-3); Sur: Calle cuatrocientos cuarenta y cuatro (Calle-444); Este: lote E-tres (E-3); Oeste: lote E-cinco (E-5).---------------</w:t>
      </w:r>
    </w:p>
    <w:p>
      <w:pPr>
        <w:pStyle w:val="maiNN"/>
      </w:pPr>
      <w:r>
        <w:t>DECLARACIÓN DE MEJORAS DE LOTE: E-4 --------------------------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E-CINCO (E-5)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siete metros con treinta y cinco centímetros (7.35m)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doce metros con sesenta y cinco centímetros (12.65m) hasta llegar al punto cinco (5), de este punto con rumbo norte setenta y cinco (75°) grados, tres (03") minutos, cincuenta y ocho (58") segundos oeste, se miden siete metros con treinta centímetros (7.30m) hasta llegar al punto seis (6), de este punto con rumbo norte catorce (14°) grados, cincuenta y seis (56") minutos, dos (02") segundos este, se miden doce metros con sesenta y cinco centímetros (12.65m)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E-cuatro y USOPUBLICO:282 (E-4); Sur: Calle cuatrocientos cuarenta y cuatro (Calle-444); Este: lote E-cuatro (E-4); Oeste: lote E-seis (E-6).---------------</w:t>
      </w:r>
    </w:p>
    <w:p>
      <w:pPr>
        <w:pStyle w:val="maiNN"/>
      </w:pPr>
      <w:r>
        <w:t>DECLARACIÓN DE MEJORAS DE LOTE: E-5 --------------------------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CUATRO POR CIENTO (0.34%). ------------------------------------------------------------------------------------------------------------------</w:t>
      </w:r>
    </w:p>
    <w:p>
      <w:pPr>
        <w:pStyle w:val="ba"/>
      </w:pPr>
      <w:r>
        <w:t>DESCRIPCIÓN DEL LOTE E-SEIS (E-6)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siete metros con treinta y cinco centímetros (7.35m)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doce metros con sesenta y cinco centímetros (12.65m) hasta llegar al punto cinco (5), de este punto con rumbo norte setenta y cinco (75°) grados, tres (03") minutos, cincuenta y ocho (58") segundos oeste, se miden siete metros con treinta centímetros (7.30m) hasta llegar al punto seis (6), de este punto con rumbo norte catorce (14°) grados, cincuenta y seis (56") minutos, dos (02") segundos este, se miden doce metros con sesenta y cinco centímetros (12.65m)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E-cinco y USOPUBLICO:282 (E-5); Sur: Calle cuatrocientos cuarenta y cuatro (Calle-444); Este: lote E-cinco (E-5); Oeste: lote E-siete (E-7).---------------</w:t>
      </w:r>
    </w:p>
    <w:p>
      <w:pPr>
        <w:pStyle w:val="maiNN"/>
      </w:pPr>
      <w:r>
        <w:t>DECLARACIÓN DE MEJORAS DE LOTE: E-6 --------------------------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E-SIETE (E-7)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siete metros con treinta y cinco centímetros (7.35m)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doce metros con sesenta y cinco centímetros (12.65m) hasta llegar al punto cinco (5), de este punto con rumbo norte setenta y cinco (75°) grados, tres (03") minutos, cincuenta y ocho (58") segundos oeste, se miden siete metros con treinta centímetros (7.30m) hasta llegar al punto seis (6), de este punto con rumbo norte catorce (14°) grados, cincuenta y seis (56") minutos, dos (02") segundos este, se miden doce metros con sesenta y cinco centímetros (12.65m)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E-seis y USOPUBLICO:282 (E-6); Sur: Calle cuatrocientos cuarenta y cuatro (Calle-444); Este: lote E-seis (E-6); Oeste: lote E-ocho (E-8).---------------</w:t>
      </w:r>
    </w:p>
    <w:p>
      <w:pPr>
        <w:pStyle w:val="maiNN"/>
      </w:pPr>
      <w:r>
        <w:t>DECLARACIÓN DE MEJORAS DE LOTE: E-7 --------------------------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CUATRO POR CIENTO (0.34%). ------------------------------------------------------------------------------------------------------------------</w:t>
      </w:r>
    </w:p>
    <w:p>
      <w:pPr>
        <w:pStyle w:val="ba"/>
      </w:pPr>
      <w:r>
        <w:t>DESCRIPCIÓN DEL LOTE E-OCHO (E-8) ---------------------------------------------------------</w:t>
      </w:r>
    </w:p>
    <w:p>
      <w:pPr>
        <w:pStyle w:val="maiNN"/>
      </w:pPr>
      <w:r>
        <w:t xml:space="preserve">MEDIDAS: </w:t>
      </w:r>
      <w:r>
        <w:t>partiendo del punto ubicado en la esquina más hacia el norte del lote a describir, de este punto con rumbo sur setenta y cinco (75°) grados, tres (03") minutos, cincuenta y ocho (58") segundos este, se miden ocho metros con ochenta y cinco centímetros (8.85m) hasta llegar al punto dos (2), de este punto con rumbo sur catorce (14°) grados, cincuenta y seis (56") minutos, dos (02") segundos oeste, se miden siete metros con treinta y cinco centímetros (7.35m)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doce metros con sesenta y cinco centímetros (12.65m) hasta llegar al punto cinco (5), de este punto con rumbo norte setenta y cinco (75°) grados, tres (03") minutos, cincuenta y ocho (58") segundos oeste, se miden siete metros con treinta centímetros (7.30m) hasta llegar al punto seis (6),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cincuenta y siete metros cuadrados con treinta y nueve decímetros cuadrados (157.39m²). ----------------------------------------------</w:t>
      </w:r>
    </w:p>
    <w:p>
      <w:pPr>
        <w:pStyle w:val="maiNN"/>
      </w:pPr>
      <w:r>
        <w:t xml:space="preserve">LINDEROS: </w:t>
      </w:r>
      <w:r>
        <w:t>Norte: lote E-siete y USOPUBLICO:282 (E-7); Sur: Calle cuatrocientos cuarenta y cuatro (Calle-444); Este: lote E-siete (E-7); Oeste: lote E-nueve (E-9).---------------</w:t>
      </w:r>
    </w:p>
    <w:p>
      <w:pPr>
        <w:pStyle w:val="maiNN"/>
      </w:pPr>
      <w:r>
        <w:t>DECLARACIÓN DE MEJORAS DE LOTE: E-8 --------------------------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TRESCIENTOS VEINTIUN BALBOAS CON DIECISIETE CENTAVOS (US$321.17). -------------------------------------------------------</w:t>
      </w:r>
    </w:p>
    <w:p>
      <w:pPr>
        <w:pStyle w:val="maiNN"/>
      </w:pPr>
      <w:r>
        <w:t xml:space="preserve">VALOR DE MEJORAS: </w:t>
      </w:r>
      <w:r>
        <w:t>VEINTE MIL SETECIENTOS VEINTIOCHO BALBOAS CON OCHENTA CENTAVOS (US$20,728.80). ---------------------------------------------------------</w:t>
      </w:r>
    </w:p>
    <w:p>
      <w:pPr>
        <w:pStyle w:val="maiNN"/>
      </w:pPr>
      <w:r>
        <w:t xml:space="preserve">VALOR TOTAL: </w:t>
      </w:r>
      <w:r>
        <w:t>VEINTIUN MIL CUARENTA Y NUEVE BALBOAS CON NOVENTA Y SIETE CENTAVOS (US$21,049.97). ------------------------------------------------------------------------</w:t>
      </w:r>
    </w:p>
    <w:p>
      <w:pPr>
        <w:pStyle w:val="maiNN"/>
      </w:pPr>
      <w:r>
        <w:t xml:space="preserve">PORCENTAJE DE PARTICIPACIÓN: </w:t>
      </w:r>
      <w:r>
        <w:t>CERO PUNTO TREINTA Y SEIS POR CIENTO (0.36%). ------------------------------------------------------------------------------------------------------------------</w:t>
      </w:r>
    </w:p>
    <w:p>
      <w:pPr>
        <w:pStyle w:val="ba"/>
      </w:pPr>
      <w:r>
        <w:t>DESCRIPCIÓN DEL LOTE E-NUEVE (E-9) ---------------------------------------------------------</w:t>
      </w:r>
    </w:p>
    <w:p>
      <w:pPr>
        <w:pStyle w:val="maiNN"/>
      </w:pPr>
      <w:r>
        <w:t xml:space="preserve">MEDIDAS: </w:t>
      </w:r>
      <w:r>
        <w:t>partiendo del punto ubicado en la esquina más hacia el norte del lote a describir, de este punto con rumbo sur setenta y cinco (75°) grados, tres (03") minutos, cincuenta y nueve (59") segundos este, se miden seis metros con setenta y cinco centímetros (6.75m)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nueve (59") segundos oeste, se miden ocho metros con treinta centímetros (8.30m) hasta llegar al punto cuatro (4), de este punto con rumbo norte catorce (14°) grados, cincuenta y seis (56") minutos, dos (02") segundos este, se miden doce metros con sesenta y cinco centímetros (12.65m) hasta llegar al punto cinco (5), de este punto con rumbo sur setenta y cinco (75°) grados, tres (03") minutos, cincuenta y ocho (58") segundos este, se miden un metro con cincuenta y cinco centímetros (1.55m) hasta llegar al punto seis (6),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cincuenta y cuatro metros cuadrados con sesenta y un decímetros cuadrados (154.61m²). ----------------------------------------------</w:t>
      </w:r>
    </w:p>
    <w:p>
      <w:pPr>
        <w:pStyle w:val="maiNN"/>
      </w:pPr>
      <w:r>
        <w:t xml:space="preserve">LINDEROS: </w:t>
      </w:r>
      <w:r>
        <w:t>Norte: lote E-diez y USOPUBLICO:282 (E-10); Sur: Calle cuatrocientos cuarenta y cuatro (Calle-444); Este: lote E-ocho (E-8); Oeste: lote E-diez (E-10).---------------</w:t>
      </w:r>
    </w:p>
    <w:p>
      <w:pPr>
        <w:pStyle w:val="maiNN"/>
      </w:pPr>
      <w:r>
        <w:t>DECLARACIÓN DE MEJORAS DE LOTE: E-9 --------------------------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TRESCIENTOS QUINCE BALBOAS CON CINCUENTA CENTAVOS (US$315.50). -------------------------------------------------------</w:t>
      </w:r>
    </w:p>
    <w:p>
      <w:pPr>
        <w:pStyle w:val="maiNN"/>
      </w:pPr>
      <w:r>
        <w:t xml:space="preserve">VALOR DE MEJORAS: </w:t>
      </w:r>
      <w:r>
        <w:t>VEINTIOCHO MIL TRESCIENTOS TREINTA Y UN BALBOAS CON CUARENTA CENTAVOS (US$28,331.40). ---------------------------------------------------------</w:t>
      </w:r>
    </w:p>
    <w:p>
      <w:pPr>
        <w:pStyle w:val="maiNN"/>
      </w:pPr>
      <w:r>
        <w:t xml:space="preserve">VALOR TOTAL: </w:t>
      </w:r>
      <w:r>
        <w:t>VEINTIOCHO MIL SEISCIENTOS CUARENTA Y SEIS BALBOAS CON NOVENTA CENTAVOS (US$28,646.90). ------------------------------------------------------------------------</w:t>
      </w:r>
    </w:p>
    <w:p>
      <w:pPr>
        <w:pStyle w:val="maiNN"/>
      </w:pPr>
      <w:r>
        <w:t xml:space="preserve">PORCENTAJE DE PARTICIPACIÓN: </w:t>
      </w:r>
      <w:r>
        <w:t>CERO PUNTO TREINTA Y CINCO POR CIENTO (0.35%). ------------------------------------------------------------------------------------------------------------------</w:t>
      </w:r>
    </w:p>
    <w:p>
      <w:pPr>
        <w:pStyle w:val="ba"/>
      </w:pPr>
      <w:r>
        <w:t>DESCRIPCIÓN DEL LOTE E-DIEZ (E-10)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siete metros con treinta y cinco centímetros (7.35m)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doce metros con sesenta y cinco centímetros (12.65m) hasta llegar al punto cinco (5), de este punto con rumbo norte setenta y cinco (75°) grados, tres (03") minutos, cincuenta y ocho (58") segundos oeste, se miden siete metros con treinta centímetros (7.30m) hasta llegar al punto seis (6), de este punto con rumbo norte catorce (14°) grados, cincuenta y seis (56") minutos, dos (02") segundos este, se miden doce metros con sesenta y cinco centímetros (12.65m)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E-nueve y USOPUBLICO:282 (E-9); Sur: Calle cuatrocientos cuarenta y cuatro (Calle-444); Este: lote E-nueve (E-9); Oeste: lote E-once (E-11).---------------</w:t>
      </w:r>
    </w:p>
    <w:p>
      <w:pPr>
        <w:pStyle w:val="maiNN"/>
      </w:pPr>
      <w:r>
        <w:t>DECLARACIÓN DE MEJORAS DE LOTE: E-10 --------------------------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CUATRO POR CIENTO (0.34%). ------------------------------------------------------------------------------------------------------------------</w:t>
      </w:r>
    </w:p>
    <w:p>
      <w:pPr>
        <w:pStyle w:val="ba"/>
      </w:pPr>
      <w:r>
        <w:t>DESCRIPCIÓN DEL LOTE E-ONCE (E-11)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siete metros con treinta y cinco centímetros (7.35m)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doce metros con sesenta y cinco centímetros (12.65m) hasta llegar al punto cinco (5), de este punto con rumbo norte setenta y cinco (75°) grados, tres (03") minutos, cincuenta y ocho (58") segundos oeste, se miden siete metros con treinta centímetros (7.30m) hasta llegar al punto seis (6), de este punto con rumbo norte catorce (14°) grados, cincuenta y seis (56") minutos, dos (02") segundos este, se miden doce metros con sesenta y cinco centímetros (12.65m)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E-diez y USOPUBLICO:282 (E-10); Sur: Calle cuatrocientos cuarenta y cuatro (Calle-444); Este: lote E-diez (E-10); Oeste: lote E-doce (E-12).---------------</w:t>
      </w:r>
    </w:p>
    <w:p>
      <w:pPr>
        <w:pStyle w:val="maiNN"/>
      </w:pPr>
      <w:r>
        <w:t>DECLARACIÓN DE MEJORAS DE LOTE: E-11 --------------------------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E-DOCE (E-12)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siete metros con treinta y cinco centímetros (7.35m)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doce metros con sesenta y cinco centímetros (12.65m) hasta llegar al punto cinco (5), de este punto con rumbo norte setenta y cinco (75°) grados, tres (03") minutos, cincuenta y ocho (58") segundos oeste, se miden siete metros con treinta centímetros (7.30m) hasta llegar al punto seis (6), de este punto con rumbo norte catorce (14°) grados, cincuenta y seis (56") minutos, dos (02") segundos este, se miden doce metros con sesenta y cinco centímetros (12.65m)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E-once y USOPUBLICO:282 (E-11); Sur: Calle cuatrocientos cuarenta y cuatro (Calle-444); Este: lote E-once (E-11); Oeste: lote E-trece (E-13).---------------</w:t>
      </w:r>
    </w:p>
    <w:p>
      <w:pPr>
        <w:pStyle w:val="maiNN"/>
      </w:pPr>
      <w:r>
        <w:t>DECLARACIÓN DE MEJORAS DE LOTE: E-12 --------------------------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CUATRO POR CIENTO (0.34%). ------------------------------------------------------------------------------------------------------------------</w:t>
      </w:r>
    </w:p>
    <w:p>
      <w:pPr>
        <w:pStyle w:val="ba"/>
      </w:pPr>
      <w:r>
        <w:t>DESCRIPCIÓN DEL LOTE E-TRECE (E-13)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siete metros con treinta y cinco centímetros (7.35m)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doce metros con sesenta y cinco centímetros (12.65m) hasta llegar al punto cinco (5), de este punto con rumbo norte setenta y cinco (75°) grados, tres (03") minutos, cincuenta y ocho (58") segundos oeste, se miden siete metros con treinta centímetros (7.30m) hasta llegar al punto seis (6), de este punto con rumbo norte catorce (14°) grados, cincuenta y seis (56") minutos, dos (02") segundos este, se miden doce metros con sesenta y cinco centímetros (12.65m)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E-doce y USOPUBLICO:282 (E-12); Sur: Calle cuatrocientos cuarenta y cuatro (Calle-444); Este: lote E-doce (E-12); Oeste: lote E-catorce (E-14).---------------</w:t>
      </w:r>
    </w:p>
    <w:p>
      <w:pPr>
        <w:pStyle w:val="maiNN"/>
      </w:pPr>
      <w:r>
        <w:t>DECLARACIÓN DE MEJORAS DE LOTE: E-13 --------------------------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E-CATORCE (E-14)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siete metros con treinta y cinco centímetros (7.35m)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doce metros con sesenta y cinco centímetros (12.65m) hasta llegar al punto cinco (5), de este punto con rumbo norte setenta y cinco (75°) grados, tres (03") minutos, cincuenta y ocho (58") segundos oeste, se miden siete metros con treinta centímetros (7.30m) hasta llegar al punto seis (6), de este punto con rumbo norte catorce (14°) grados, cincuenta y seis (56") minutos, dos (02") segundos este, se miden doce metros con sesenta y cinco centímetros (12.65m)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E-trece y USOPUBLICO:282 (E-13); Sur: Calle cuatrocientos cuarenta y cuatro (Calle-444); Este: lote E-trece (E-13); Oeste: lote E-quince (E-15).---------------</w:t>
      </w:r>
    </w:p>
    <w:p>
      <w:pPr>
        <w:pStyle w:val="maiNN"/>
      </w:pPr>
      <w:r>
        <w:t>DECLARACIÓN DE MEJORAS DE LOTE: E-14 --------------------------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CUATRO POR CIENTO (0.34%). ------------------------------------------------------------------------------------------------------------------</w:t>
      </w:r>
    </w:p>
    <w:p>
      <w:pPr>
        <w:pStyle w:val="ba"/>
      </w:pPr>
      <w:r>
        <w:t>DESCRIPCIÓN DEL LOTE E-QUINCE (E-15)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siete metros con treinta y cinco centímetros (7.35m)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doce metros con sesenta y cinco centímetros (12.65m) hasta llegar al punto cinco (5), de este punto con rumbo norte setenta y cinco (75°) grados, tres (03") minutos, cincuenta y ocho (58") segundos oeste, se miden siete metros con treinta centímetros (7.30m) hasta llegar al punto seis (6), de este punto con rumbo norte catorce (14°) grados, cincuenta y seis (56") minutos, dos (02") segundos este, se miden doce metros con sesenta y cinco centímetros (12.65m)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E-catorce y USOPUBLICO:282 (E-14); Sur: Calle cuatrocientos cuarenta y cuatro (Calle-444); Este: lote E-catorce (E-14); Oeste: lote E-dieciséis (E-16).---------------</w:t>
      </w:r>
    </w:p>
    <w:p>
      <w:pPr>
        <w:pStyle w:val="maiNN"/>
      </w:pPr>
      <w:r>
        <w:t>DECLARACIÓN DE MEJORAS DE LOTE: E-15 --------------------------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E-DIECISÉIS (E-16) ---------------------------------------------------------</w:t>
      </w:r>
    </w:p>
    <w:p>
      <w:pPr>
        <w:pStyle w:val="maiNN"/>
      </w:pPr>
      <w:r>
        <w:t xml:space="preserve">MEDIDAS: </w:t>
      </w:r>
      <w:r>
        <w:t>partiendo del punto ubicado en la esquina más hacia el norte del lote a describir, de este punto con rumbo sur setenta y cinco (75°) grados, tres (03") minutos, cincuenta y siete (57") segundos este, se miden ocho metros con noventa y cinco centímetros (8.95m) hasta llegar al punto dos (2), de este punto con rumbo sur catorce (14°) grados, cincuenta y seis (56") minutos, dos (02") segundos oeste, se miden siete metros con treinta y cinco centímetros (7.35m)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doce metros con sesenta y cinco centímetros (12.65m) hasta llegar al punto cinco (5), de este punto con rumbo norte setenta y cinco (75°) grados, tres (03") minutos, cincuenta y siete (57") segundos oeste, se miden siete metros con cuarenta centímetros (7.40m) hasta llegar al punto seis (6),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cincuenta y nueve metros cuadrados con treinta y nueve decímetros cuadrados (159.39m²). ----------------------------------------------</w:t>
      </w:r>
    </w:p>
    <w:p>
      <w:pPr>
        <w:pStyle w:val="maiNN"/>
      </w:pPr>
      <w:r>
        <w:t xml:space="preserve">LINDEROS: </w:t>
      </w:r>
      <w:r>
        <w:t>Norte: lote E-quince y USOPUBLICO:282 (E-15); Sur: Calle cuatrocientos cuarenta y cuatro (Calle-444); Este: lote E-quince (E-15); Oeste: Not Found.---------------</w:t>
      </w:r>
    </w:p>
    <w:p>
      <w:pPr>
        <w:pStyle w:val="maiNN"/>
      </w:pPr>
      <w:r>
        <w:t>DECLARACIÓN DE MEJORAS DE LOTE: E-16 --------------------------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TRESCIENTOS VEINTICINCO BALBOAS CON VEINTICINCO CENTAVOS (US$325.25). -------------------------------------------------------</w:t>
      </w:r>
    </w:p>
    <w:p>
      <w:pPr>
        <w:pStyle w:val="maiNN"/>
      </w:pPr>
      <w:r>
        <w:t xml:space="preserve">VALOR DE MEJORAS: </w:t>
      </w:r>
      <w:r>
        <w:t>VEINTE MIL SETECIENTOS VEINTIOCHO BALBOAS CON OCHENTA CENTAVOS (US$20,728.80). ---------------------------------------------------------</w:t>
      </w:r>
    </w:p>
    <w:p>
      <w:pPr>
        <w:pStyle w:val="maiNN"/>
      </w:pPr>
      <w:r>
        <w:t xml:space="preserve">VALOR TOTAL: </w:t>
      </w:r>
      <w:r>
        <w:t>VEINTIUN MIL CINCUENTA Y CUATRO BALBOAS CON CINCO CENTAVOS (US$21,054.05). ------------------------------------------------------------------------</w:t>
      </w:r>
    </w:p>
    <w:p>
      <w:pPr>
        <w:pStyle w:val="maiNN"/>
      </w:pPr>
      <w:r>
        <w:t xml:space="preserve">PORCENTAJE DE PARTICIPACIÓN: </w:t>
      </w:r>
      <w:r>
        <w:t>CERO PUNTO TREINTA Y SIETE POR CIENTO (0.37%). ------------------------------------------------------------------------------------------------------------------</w:t>
      </w:r>
    </w:p>
    <w:p>
      <w:pPr>
        <w:pStyle w:val="ba"/>
      </w:pPr>
      <w:r>
        <w:t>DESCRIPCIÓN DEL LOTE E-DIECISIETE (E-17) ---------------------------------------------------------</w:t>
      </w:r>
    </w:p>
    <w:p>
      <w:pPr>
        <w:pStyle w:val="maiNN"/>
      </w:pPr>
      <w:r>
        <w:t xml:space="preserve">MEDIDAS: </w:t>
      </w:r>
      <w:r>
        <w:t>partiendo del punto ubicado en la esquina más hacia el norte del lote a describir, de este punto con rumbo sur setenta y cinco (75°) grados, tres (03") minutos, cincuenta y ocho (58") segundos este, se miden ocho metros con noventa y cinco centímetros (8.95m)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siete metros con cuarenta centímetros (7.40m) hasta llegar al punto seis (6),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sesenta y siete metros cuadrados con sesenta y un decímetros cuadrados (167.61m²). ----------------------------------------------</w:t>
      </w:r>
    </w:p>
    <w:p>
      <w:pPr>
        <w:pStyle w:val="maiNN"/>
      </w:pPr>
      <w:r>
        <w:t xml:space="preserve">LINDEROS: </w:t>
      </w:r>
      <w:r>
        <w:t>Norte: Calle cuatrocientos cuarenta y cuatro (Calle-444); Sur: lote E-cuarenta y ocho y lote E-dieciocho (E-48 y E-18); Este: lote E-dieciocho (E-18); Oeste: Not Found.---------------</w:t>
      </w:r>
    </w:p>
    <w:p>
      <w:pPr>
        <w:pStyle w:val="maiNN"/>
      </w:pPr>
      <w:r>
        <w:t>DECLARACIÓN DE MEJORAS DE LOTE: E-17 --------------------------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TRESCIENTOS CUARENTA Y DOS BALBOAS CON TRES CENTAVOS (US$342.03). -------------------------------------------------------</w:t>
      </w:r>
    </w:p>
    <w:p>
      <w:pPr>
        <w:pStyle w:val="maiNN"/>
      </w:pPr>
      <w:r>
        <w:t xml:space="preserve">VALOR DE MEJORAS: </w:t>
      </w:r>
      <w:r>
        <w:t>VEINTIOCHO MIL TRESCIENTOS TREINTA Y UN BALBOAS CON CUARENTA CENTAVOS (US$28,331.40). ---------------------------------------------------------</w:t>
      </w:r>
    </w:p>
    <w:p>
      <w:pPr>
        <w:pStyle w:val="maiNN"/>
      </w:pPr>
      <w:r>
        <w:t xml:space="preserve">VALOR TOTAL: </w:t>
      </w:r>
      <w:r>
        <w:t>VEINTIOCHO MIL SEISCIENTOS SETENTA Y TRES BALBOAS CON CUARENTA Y TRES CENTAVOS (US$28,673.43). ------------------------------------------------------------------------</w:t>
      </w:r>
    </w:p>
    <w:p>
      <w:pPr>
        <w:pStyle w:val="maiNN"/>
      </w:pPr>
      <w:r>
        <w:t xml:space="preserve">PORCENTAJE DE PARTICIPACIÓN: </w:t>
      </w:r>
      <w:r>
        <w:t>CERO PUNTO TREINTA Y OCHO POR CIENTO (0.38%). ------------------------------------------------------------------------------------------------------------------</w:t>
      </w:r>
    </w:p>
    <w:p>
      <w:pPr>
        <w:pStyle w:val="ba"/>
      </w:pPr>
      <w:r>
        <w:t>DESCRIPCIÓN DEL LOTE E-DIECIOCHO (E-18)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nueve (59") segundos oeste, se miden cinco metros con setenta y cinco centímetros (5.75m) hasta llegar al punto seis (6), de este punto con rumbo norte setenta y cinco (75°) grados, tres (03") minutos, cincuenta y tres (53")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cuatro (Calle-444); Sur: lote E-cuarenta y siete y lote E-cuarenta y ocho (E-47 y E-48); Este: lote E-diecinueve (E-19); Oeste: lote E-diecisiete (E-17).---------------</w:t>
      </w:r>
    </w:p>
    <w:p>
      <w:pPr>
        <w:pStyle w:val="maiNN"/>
      </w:pPr>
      <w:r>
        <w:t>DECLARACIÓN DE MEJORAS DE LOTE: E-18 --------------------------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TRES POR CIENTO (0.33%). ------------------------------------------------------------------------------------------------------------------</w:t>
      </w:r>
    </w:p>
    <w:p>
      <w:pPr>
        <w:pStyle w:val="ba"/>
      </w:pPr>
      <w:r>
        <w:t>DESCRIPCIÓN DEL LOTE E-DIECINUEVE (E-19)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nueve (59") segundos oeste, se miden cinco metros con setenta y cinco centímetros (5.75m) hasta llegar al punto seis (6), de este punto con rumbo norte setenta y cinco (75°) grados, tres (03") minutos, cincuenta y tres (53")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cuatro (Calle-444); Sur: lote E-cuarenta y seis y lote E-cuarenta y siete (E-46 y E-47); Este: lote E-veinte (E-20); Oeste: lote E-dieciocho (E-18).---------------</w:t>
      </w:r>
    </w:p>
    <w:p>
      <w:pPr>
        <w:pStyle w:val="maiNN"/>
      </w:pPr>
      <w:r>
        <w:t>DECLARACIÓN DE MEJORAS DE LOTE: E-19 --------------------------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CUATRO POR CIENTO (0.34%). ------------------------------------------------------------------------------------------------------------------</w:t>
      </w:r>
    </w:p>
    <w:p>
      <w:pPr>
        <w:pStyle w:val="ba"/>
      </w:pPr>
      <w:r>
        <w:t>DESCRIPCIÓN DEL LOTE E-VEINTE (E-20)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nueve (59") segundos oeste, se miden cinco metros con setenta y cinco centímetros (5.75m) hasta llegar al punto seis (6), de este punto con rumbo norte setenta y cinco (75°) grados, tres (03") minutos, cincuenta y tres (53")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cuatro (Calle-444); Sur: lote E-cuarenta y cinco y lote E-cuarenta y seis (E-45 y E-46); Este: lote E-veintiuno (E-21); Oeste: lote E-diecinueve (E-19).---------------</w:t>
      </w:r>
    </w:p>
    <w:p>
      <w:pPr>
        <w:pStyle w:val="maiNN"/>
      </w:pPr>
      <w:r>
        <w:t>DECLARACIÓN DE MEJORAS DE LOTE: E-20 --------------------------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E-VEINTIUNO (E-21)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nueve (59") segundos oeste, se miden cinco metros con setenta y cinco centímetros (5.75m) hasta llegar al punto seis (6), de este punto con rumbo norte setenta y cinco (75°) grados, tres (03") minutos, cincuenta y tres (53")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cuatro (Calle-444); Sur: lote E-cuarenta y cuatro y lote E-cuarenta y cinco (E-44 y E-45); Este: lote E-veintidos (E-22); Oeste: lote E-veinte (E-20).---------------</w:t>
      </w:r>
    </w:p>
    <w:p>
      <w:pPr>
        <w:pStyle w:val="maiNN"/>
      </w:pPr>
      <w:r>
        <w:t>DECLARACIÓN DE MEJORAS DE LOTE: E-21 --------------------------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CUATRO POR CIENTO (0.34%). ------------------------------------------------------------------------------------------------------------------</w:t>
      </w:r>
    </w:p>
    <w:p>
      <w:pPr>
        <w:pStyle w:val="ba"/>
      </w:pPr>
      <w:r>
        <w:t>DESCRIPCIÓN DEL LOTE E-VEINTIDOS (E-22)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nueve (59") segundos oeste, se miden cinco metros con setenta y cinco centímetros (5.75m) hasta llegar al punto seis (6), de este punto con rumbo norte setenta y cinco (75°) grados, tres (03") minutos, cincuenta y tres (53")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cuatro (Calle-444); Sur: lote E-cuarenta y tres y lote E-cuarenta y cuatro (E-43 y E-44); Este: lote E-veintitres (E-23); Oeste: lote E-veintiuno (E-21).---------------</w:t>
      </w:r>
    </w:p>
    <w:p>
      <w:pPr>
        <w:pStyle w:val="maiNN"/>
      </w:pPr>
      <w:r>
        <w:t>DECLARACIÓN DE MEJORAS DE LOTE: E-22 --------------------------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E-VEINTITRES (E-23)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nueve (59") segundos oeste, se miden cinco metros con setenta y cinco centímetros (5.75m) hasta llegar al punto seis (6), de este punto con rumbo norte setenta y cinco (75°) grados, tres (03") minutos, cincuenta y tres (53")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cuatro (Calle-444); Sur: lote E-cuarenta y dos y lote E-cuarenta y tres (E-42 y E-43); Este: lote E-veinticuatro (E-24); Oeste: lote E-veintidos (E-22).---------------</w:t>
      </w:r>
    </w:p>
    <w:p>
      <w:pPr>
        <w:pStyle w:val="maiNN"/>
      </w:pPr>
      <w:r>
        <w:t>DECLARACIÓN DE MEJORAS DE LOTE: E-23 --------------------------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CUATRO POR CIENTO (0.34%). ------------------------------------------------------------------------------------------------------------------</w:t>
      </w:r>
    </w:p>
    <w:p>
      <w:pPr>
        <w:pStyle w:val="ba"/>
      </w:pPr>
      <w:r>
        <w:t>DESCRIPCIÓN DEL LOTE E-VEINTICUATRO (E-24)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cero metros con cincuenta y cinco centímetros (0.55m) hasta llegar al punto cuatro (4), de este punto con rumbo norte setenta y cinco (75°) grados, tres (03") minutos, cincuenta y nueve (59") segundos oeste, se miden seis metros con setenta y cinco centímetros (6.75m) hasta llegar al punto cinco (5), de este punto con rumbo norte setenta y cinco (75°) grados, tres (03") minutos, cincuenta y tres (53") segundos oeste, se miden un metro con cincuenta y cinco centímetros (1.55m) hasta llegar al punto seis (6), de este punto con rumbo norte catorce (14°) grados, cincuenta y seis (56") minutos, dos (02") segundos este, se miden siete metros con treinta y cinco centímetros (7.35m)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cincuenta y siete metros cuadrados con treinta y nueve decímetros cuadrados (157.39m²). ----------------------------------------------</w:t>
      </w:r>
    </w:p>
    <w:p>
      <w:pPr>
        <w:pStyle w:val="maiNN"/>
      </w:pPr>
      <w:r>
        <w:t xml:space="preserve">LINDEROS: </w:t>
      </w:r>
      <w:r>
        <w:t>Norte: Calle cuatrocientos cuarenta y cuatro (Calle-444); Sur: lote E-cuarenta y lote E-cuarenta y uno y lote E-cuarenta y dos (E-40 y E-41 y E-42); Este: lote E-veinticinco (E-25); Oeste: lote E-veintitres (E-23).---------------</w:t>
      </w:r>
    </w:p>
    <w:p>
      <w:pPr>
        <w:pStyle w:val="maiNN"/>
      </w:pPr>
      <w:r>
        <w:t>DECLARACIÓN DE MEJORAS DE LOTE: E-24 --------------------------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TRESCIENTOS VEINTIUN BALBOAS CON DIECISIETE CENTAVOS (US$321.17). -------------------------------------------------------</w:t>
      </w:r>
    </w:p>
    <w:p>
      <w:pPr>
        <w:pStyle w:val="maiNN"/>
      </w:pPr>
      <w:r>
        <w:t xml:space="preserve">VALOR DE MEJORAS: </w:t>
      </w:r>
      <w:r>
        <w:t>VEINTE MIL SETECIENTOS VEINTIOCHO BALBOAS CON OCHENTA CENTAVOS (US$20,728.80). ---------------------------------------------------------</w:t>
      </w:r>
    </w:p>
    <w:p>
      <w:pPr>
        <w:pStyle w:val="maiNN"/>
      </w:pPr>
      <w:r>
        <w:t xml:space="preserve">VALOR TOTAL: </w:t>
      </w:r>
      <w:r>
        <w:t>VEINTIUN MIL CUARENTA Y NUEVE BALBOAS CON NOVENTA Y SIETE CENTAVOS (US$21,049.97). ------------------------------------------------------------------------</w:t>
      </w:r>
    </w:p>
    <w:p>
      <w:pPr>
        <w:pStyle w:val="maiNN"/>
      </w:pPr>
      <w:r>
        <w:t xml:space="preserve">PORCENTAJE DE PARTICIPACIÓN: </w:t>
      </w:r>
      <w:r>
        <w:t>CERO PUNTO TREINTA Y SEIS POR CIENTO (0.36%). ------------------------------------------------------------------------------------------------------------------</w:t>
      </w:r>
    </w:p>
    <w:p>
      <w:pPr>
        <w:pStyle w:val="ba"/>
      </w:pPr>
      <w:r>
        <w:t>DESCRIPCIÓN DEL LOTE E-VEINTICINCO (E-25) ---------------------------------------------------------</w:t>
      </w:r>
    </w:p>
    <w:p>
      <w:pPr>
        <w:pStyle w:val="maiNN"/>
      </w:pPr>
      <w:r>
        <w:t xml:space="preserve">MEDIDAS: </w:t>
      </w:r>
      <w:r>
        <w:t>partiendo del punto ubicado en la esquina más hacia el norte del lote a describir, de este punto con rumbo sur setenta y cinco (75°) grados, tres (03") minutos, cincuenta y ocho (58") segundos este, se miden ocho metros con treinta centímetros (8.30m)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seis metros con setenta y cinco centímetros (6.75m) hasta llegar al punto seis (6),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cincuenta y cuatro metros cuadrados con sesenta y un decímetros cuadrados (154.61m²). ----------------------------------------------</w:t>
      </w:r>
    </w:p>
    <w:p>
      <w:pPr>
        <w:pStyle w:val="maiNN"/>
      </w:pPr>
      <w:r>
        <w:t xml:space="preserve">LINDEROS: </w:t>
      </w:r>
      <w:r>
        <w:t>Norte: Calle cuatrocientos cuarenta y cuatro (Calle-444); Sur: lote E-cuarenta y lote E-veintiseis (E-40 y E-26); Este: lote E-veintiseis (E-26); Oeste: lote E-veinticuatro (E-24).---------------</w:t>
      </w:r>
    </w:p>
    <w:p>
      <w:pPr>
        <w:pStyle w:val="maiNN"/>
      </w:pPr>
      <w:r>
        <w:t>DECLARACIÓN DE MEJORAS DE LOTE: E-25 --------------------------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TRESCIENTOS QUINCE BALBOAS CON CINCUENTA CENTAVOS (US$315.50). -------------------------------------------------------</w:t>
      </w:r>
    </w:p>
    <w:p>
      <w:pPr>
        <w:pStyle w:val="maiNN"/>
      </w:pPr>
      <w:r>
        <w:t xml:space="preserve">VALOR DE MEJORAS: </w:t>
      </w:r>
      <w:r>
        <w:t>VEINTIOCHO MIL TRESCIENTOS TREINTA Y UN BALBOAS CON CUARENTA CENTAVOS (US$28,331.40). ---------------------------------------------------------</w:t>
      </w:r>
    </w:p>
    <w:p>
      <w:pPr>
        <w:pStyle w:val="maiNN"/>
      </w:pPr>
      <w:r>
        <w:t xml:space="preserve">VALOR TOTAL: </w:t>
      </w:r>
      <w:r>
        <w:t>VEINTIOCHO MIL SEISCIENTOS CUARENTA Y SEIS BALBOAS CON NOVENTA CENTAVOS (US$28,646.90). ------------------------------------------------------------------------</w:t>
      </w:r>
    </w:p>
    <w:p>
      <w:pPr>
        <w:pStyle w:val="maiNN"/>
      </w:pPr>
      <w:r>
        <w:t xml:space="preserve">PORCENTAJE DE PARTICIPACIÓN: </w:t>
      </w:r>
      <w:r>
        <w:t>CERO PUNTO TREINTA Y CINCO POR CIENTO (0.35%). ------------------------------------------------------------------------------------------------------------------</w:t>
      </w:r>
    </w:p>
    <w:p>
      <w:pPr>
        <w:pStyle w:val="ba"/>
      </w:pPr>
      <w:r>
        <w:t>DESCRIPCIÓN DEL LOTE E-VEINTISEIS (E-26)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cinco metros con setenta y cinco centímetros (5.75m) hasta llegar al punto seis (6), de este punto con rumbo norte setenta y cinco (75°) grados, tres (03") minutos, cincuenta y ocho (58")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cuatro (Calle-444); Sur: lote E-treinta y nueve y lote E-cuarenta (E-39 y E-40); Este: lote E-veintisiete (E-27); Oeste: lote E-veinticinco (E-25).---------------</w:t>
      </w:r>
    </w:p>
    <w:p>
      <w:pPr>
        <w:pStyle w:val="maiNN"/>
      </w:pPr>
      <w:r>
        <w:t>DECLARACIÓN DE MEJORAS DE LOTE: E-26 --------------------------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CUATRO POR CIENTO (0.34%). ------------------------------------------------------------------------------------------------------------------</w:t>
      </w:r>
    </w:p>
    <w:p>
      <w:pPr>
        <w:pStyle w:val="ba"/>
      </w:pPr>
      <w:r>
        <w:t>DESCRIPCIÓN DEL LOTE E-VEINTISIETE (E-27)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cinco metros con setenta y cinco centímetros (5.75m) hasta llegar al punto seis (6), de este punto con rumbo norte setenta y cinco (75°) grados, tres (03") minutos, cincuenta y ocho (58")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cuatro (Calle-444); Sur: lote E-treinta y ocho y lote E-treinta y nueve (E-38 y E-39); Este: lote E-veintiocho (E-28); Oeste: lote E-veintiseis (E-26).---------------</w:t>
      </w:r>
    </w:p>
    <w:p>
      <w:pPr>
        <w:pStyle w:val="maiNN"/>
      </w:pPr>
      <w:r>
        <w:t>DECLARACIÓN DE MEJORAS DE LOTE: E-27 --------------------------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E-VEINTIOCHO (E-28)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cinco metros con setenta y cinco centímetros (5.75m) hasta llegar al punto seis (6), de este punto con rumbo norte setenta y cinco (75°) grados, tres (03") minutos, cincuenta y ocho (58")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cuatro (Calle-444); Sur: lote E-treinta y siete y lote E-treinta y ocho (E-37 y E-38); Este: lote E-veintinueve (E-29); Oeste: lote E-veintisiete (E-27).---------------</w:t>
      </w:r>
    </w:p>
    <w:p>
      <w:pPr>
        <w:pStyle w:val="maiNN"/>
      </w:pPr>
      <w:r>
        <w:t>DECLARACIÓN DE MEJORAS DE LOTE: E-28 --------------------------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CUATRO POR CIENTO (0.34%). ------------------------------------------------------------------------------------------------------------------</w:t>
      </w:r>
    </w:p>
    <w:p>
      <w:pPr>
        <w:pStyle w:val="ba"/>
      </w:pPr>
      <w:r>
        <w:t>DESCRIPCIÓN DEL LOTE E-VEINTINUEVE (E-29)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cinco metros con setenta y cinco centímetros (5.75m) hasta llegar al punto seis (6), de este punto con rumbo norte setenta y cinco (75°) grados, tres (03") minutos, cincuenta y ocho (58")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cuatro (Calle-444); Sur: lote E-treinta y seis y lote E-treinta y siete (E-36 y E-37); Este: lote E-treinta (E-30); Oeste: lote E-veintiocho (E-28).---------------</w:t>
      </w:r>
    </w:p>
    <w:p>
      <w:pPr>
        <w:pStyle w:val="maiNN"/>
      </w:pPr>
      <w:r>
        <w:t>DECLARACIÓN DE MEJORAS DE LOTE: E-29 --------------------------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E-TREINTA (E-30)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cinco metros con setenta y cinco centímetros (5.75m) hasta llegar al punto seis (6), de este punto con rumbo norte setenta y cinco (75°) grados, tres (03") minutos, cincuenta y ocho (58")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cuatro (Calle-444); Sur: lote E-treinta y cinco y lote E-treinta y seis (E-35 y E-36); Este: lote E-treinta y uno (E-31); Oeste: lote E-veintinueve (E-29).---------------</w:t>
      </w:r>
    </w:p>
    <w:p>
      <w:pPr>
        <w:pStyle w:val="maiNN"/>
      </w:pPr>
      <w:r>
        <w:t>DECLARACIÓN DE MEJORAS DE LOTE: E-30 --------------------------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CUATRO POR CIENTO (0.34%). ------------------------------------------------------------------------------------------------------------------</w:t>
      </w:r>
    </w:p>
    <w:p>
      <w:pPr>
        <w:pStyle w:val="ba"/>
      </w:pPr>
      <w:r>
        <w:t>DESCRIPCIÓN DEL LOTE E-TREINTA Y UNO (E-31)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cinco metros con setenta y cinco centímetros (5.75m) hasta llegar al punto seis (6), de este punto con rumbo norte setenta y cinco (75°) grados, tres (03") minutos, cincuenta y ocho (58")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cuatro (Calle-444); Sur: lote E-treinta y cuatro y lote E-treinta y cinco (E-34 y E-35); Este: lote E-treinta y dos (E-32); Oeste: lote E-treinta (E-30).---------------</w:t>
      </w:r>
    </w:p>
    <w:p>
      <w:pPr>
        <w:pStyle w:val="maiNN"/>
      </w:pPr>
      <w:r>
        <w:t>DECLARACIÓN DE MEJORAS DE LOTE: E-31 --------------------------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E-TREINTA Y DOS (E-32)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noventa y seis centímetros (6.96m) hasta llegar al punto dos (2), de este punto con rumbo sur treinta (30°) grados, tres (03") minutos, cincuenta y ocho (58") segundos este, se miden cinco metros con cero centímetros (5.00m) hasta llegar al punto tres (3), de este punto con rumbo sur catorce (14°) grados, cincuenta y seis (56") minutos, dos (02") segundos oeste, se miden dieciséis metros con cuarenta y seis centímetros (16.46m) hasta llegar al punto cuatro (4), de este punto con rumbo norte setenta y cinco (75°) grados, tres (03") minutos, cincuenta y ocho (58") segundos oeste, se miden diez metros con cincuenta centímetros (10.50m) hasta llegar al punto cinco (5), de este punto con rumbo norte setenta y cinco (75°) grados, tres (03") minutos, cincuenta y ocho (58") segundos oeste, se miden un metro con cincuenta y cinco centímetros (1.55m) hasta llegar al punto seis (6), de este punto con rumbo norte catorce (14°) grados, cincuenta y seis (56") minutos, dos (02") segundos este, se miden siete metros con treinta y cinco centímetros (7.35m)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doscientos quince metros cuadrados con catorce decímetros cuadrados (215.14m²). ----------------------------------------------</w:t>
      </w:r>
    </w:p>
    <w:p>
      <w:pPr>
        <w:pStyle w:val="maiNN"/>
      </w:pPr>
      <w:r>
        <w:t xml:space="preserve">LINDEROS: </w:t>
      </w:r>
      <w:r>
        <w:t>Norte: Calle cuatrocientos cuarenta y cuatro (Calle-444); Sur: lote E-treinta y tres y lote E-treinta y cuatro (E-33 y E-34); Este: Calle cuatrocientos cuarenta y cuatro y CallePrincipalE (Calle-444); Oeste: lote E-treinta y uno (E-31).---------------</w:t>
      </w:r>
    </w:p>
    <w:p>
      <w:pPr>
        <w:pStyle w:val="maiNN"/>
      </w:pPr>
      <w:r>
        <w:t>DECLARACIÓN DE MEJORAS DE LOTE: E-32 --------------------------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CUATROCIENTOS TREINTA Y NUEVE BALBOAS CON UN CENTAVO (US$439.01). -------------------------------------------------------</w:t>
      </w:r>
    </w:p>
    <w:p>
      <w:pPr>
        <w:pStyle w:val="maiNN"/>
      </w:pPr>
      <w:r>
        <w:t xml:space="preserve">VALOR DE MEJORAS: </w:t>
      </w:r>
      <w:r>
        <w:t>VEINTE MIL SETECIENTOS VEINTIOCHO BALBOAS CON OCHENTA CENTAVOS (US$20,728.80). ---------------------------------------------------------</w:t>
      </w:r>
    </w:p>
    <w:p>
      <w:pPr>
        <w:pStyle w:val="maiNN"/>
      </w:pPr>
      <w:r>
        <w:t xml:space="preserve">VALOR TOTAL: </w:t>
      </w:r>
      <w:r>
        <w:t>VEINTIUN MIL CIENTO SESENTA Y SIETE BALBOAS CON OCHENTA Y UN CENTAVOS (US$21,167.81). ------------------------------------------------------------------------</w:t>
      </w:r>
    </w:p>
    <w:p>
      <w:pPr>
        <w:pStyle w:val="maiNN"/>
      </w:pPr>
      <w:r>
        <w:t xml:space="preserve">PORCENTAJE DE PARTICIPACIÓN: </w:t>
      </w:r>
      <w:r>
        <w:t>CERO PUNTO CINCUENTA POR CIENTO (0.50%). ------------------------------------------------------------------------------------------------------------------</w:t>
      </w:r>
    </w:p>
    <w:p>
      <w:pPr>
        <w:pStyle w:val="ba"/>
      </w:pPr>
      <w:r>
        <w:t>DESCRIPCIÓN DEL LOTE E-TREINTA Y TRES (E-33) ---------------------------------------------------------</w:t>
      </w:r>
    </w:p>
    <w:p>
      <w:pPr>
        <w:pStyle w:val="maiNN"/>
      </w:pPr>
      <w:r>
        <w:t xml:space="preserve">MEDIDAS: </w:t>
      </w:r>
      <w:r>
        <w:t>partiendo del punto ubicado en la esquina más hacia el norte del lote a describir, de este punto con rumbo sur setenta y cinco (75°) grados, tres (03") minutos, cincuenta y ocho (58") segundos este, se miden diez metros con cincuenta centímetros (10.50m) hasta llegar al punto dos (2), de este punto con rumbo sur catorce (14°) grados, cincuenta y seis (56") minutos, dos (02") segundos oeste, se miden dieciséis metros con cuarenta y seis centímetros (16.46m) hasta llegar al punto tres (3), de este punto con rumbo sur cincuenta y nueve (59°) grados, cincuenta y seis (56") minutos, dos (02") segundos oeste, se miden cinco metros con cero centímetros (5.00m) hasta llegar al punto cuatro (4), de este punto con rumbo norte setenta y cinco (75°) grados, tres (03") minutos, cincuenta y ocho (58") segundos oeste, se miden ocho metros con cincuenta y un centímetros (8.51m) hasta llegar al punto cinco (5), de este punto con rumbo norte catorce (14°) grados, cincuenta y seis (56") minutos, dos (02") segundos este, se miden doce metros con sesenta y cinco centímetros (12.65m) hasta llegar al punto seis (6), de este punto con rumbo sur setenta y cinco (75°) grados, tres (03") minutos, cincuenta y ocho (58") segundos este, se miden un metro con cincuenta y cinco centímetros (1.55m) hasta llegar al punto siete (7),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doscientos veintitres metros cuadrados con treinta y seis decímetros cuadrados (223.36m²). ----------------------------------------------</w:t>
      </w:r>
    </w:p>
    <w:p>
      <w:pPr>
        <w:pStyle w:val="maiNN"/>
      </w:pPr>
      <w:r>
        <w:t xml:space="preserve">LINDEROS: </w:t>
      </w:r>
      <w:r>
        <w:t>Norte: lote E-treinta y cuatro y lote E-treinta y dos (E-34 y E-32); Sur: Calle cuatrocientos cuarenta y tres (Calle-443); Este: CallePrincipalE; Oeste: lote E-treinta y cuatro (E-34).---------------</w:t>
      </w:r>
    </w:p>
    <w:p>
      <w:pPr>
        <w:pStyle w:val="maiNN"/>
      </w:pPr>
      <w:r>
        <w:t>DECLARACIÓN DE MEJORAS DE LOTE: E-33 --------------------------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CUATROCIENTOS CINCUENTA Y CINCO BALBOAS CON SETENTA Y NUEVE CENTAVOS (US$455.79). -------------------------------------------------------</w:t>
      </w:r>
    </w:p>
    <w:p>
      <w:pPr>
        <w:pStyle w:val="maiNN"/>
      </w:pPr>
      <w:r>
        <w:t xml:space="preserve">VALOR DE MEJORAS: </w:t>
      </w:r>
      <w:r>
        <w:t>VEINTIOCHO MIL TRESCIENTOS TREINTA Y UN BALBOAS CON CUARENTA CENTAVOS (US$28,331.40). ---------------------------------------------------------</w:t>
      </w:r>
    </w:p>
    <w:p>
      <w:pPr>
        <w:pStyle w:val="maiNN"/>
      </w:pPr>
      <w:r>
        <w:t xml:space="preserve">VALOR TOTAL: </w:t>
      </w:r>
      <w:r>
        <w:t>VEINTIOCHO MIL SETECIENTOS OCHENTA Y SIETE BALBOAS CON DIECINUEVE CENTAVOS (US$28,787.19). ------------------------------------------------------------------------</w:t>
      </w:r>
    </w:p>
    <w:p>
      <w:pPr>
        <w:pStyle w:val="maiNN"/>
      </w:pPr>
      <w:r>
        <w:t xml:space="preserve">PORCENTAJE DE PARTICIPACIÓN: </w:t>
      </w:r>
      <w:r>
        <w:t>CERO PUNTO CINCUENTA Y UNO POR CIENTO (0.51%). ------------------------------------------------------------------------------------------------------------------</w:t>
      </w:r>
    </w:p>
    <w:p>
      <w:pPr>
        <w:pStyle w:val="ba"/>
      </w:pPr>
      <w:r>
        <w:t>DESCRIPCIÓN DEL LOTE E-TREINTA Y CUATRO (E-34)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setenta y cinco centímetros (5.75m) hasta llegar al punto dos (2), de este punto con rumbo sur setenta y cinco (75°) grados, tres (03") minutos, cincuenta y ocho (58")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E-treinta y cinco y lote E-treinta y uno y lote E-treinta y dos (E-35 y E-31 y E-32); Sur: Calle cuatrocientos cuarenta y tres (Calle-443); Este: lote E-treinta y tres (E-33); Oeste: lote E-treinta y cinco (E-35).---------------</w:t>
      </w:r>
    </w:p>
    <w:p>
      <w:pPr>
        <w:pStyle w:val="maiNN"/>
      </w:pPr>
      <w:r>
        <w:t>DECLARACIÓN DE MEJORAS DE LOTE: E-34 --------------------------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E-TREINTA Y CINCO (E-35)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setenta y cinco centímetros (5.75m) hasta llegar al punto dos (2), de este punto con rumbo sur setenta y cinco (75°) grados, tres (03") minutos, cincuenta y ocho (58")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E-treinta y seis y lote E-treinta y lote E-treinta y uno (E-36 y E-30 y E-31); Sur: Calle cuatrocientos cuarenta y tres (Calle-443); Este: lote E-treinta y cuatro (E-34); Oeste: lote E-treinta y seis (E-36).---------------</w:t>
      </w:r>
    </w:p>
    <w:p>
      <w:pPr>
        <w:pStyle w:val="maiNN"/>
      </w:pPr>
      <w:r>
        <w:t>DECLARACIÓN DE MEJORAS DE LOTE: E-35 --------------------------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CUATRO POR CIENTO (0.34%). ------------------------------------------------------------------------------------------------------------------</w:t>
      </w:r>
    </w:p>
    <w:p>
      <w:pPr>
        <w:pStyle w:val="ba"/>
      </w:pPr>
      <w:r>
        <w:t>DESCRIPCIÓN DEL LOTE E-TREINTA Y SEIS (E-36)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setenta y cinco centímetros (5.75m) hasta llegar al punto dos (2), de este punto con rumbo sur setenta y cinco (75°) grados, tres (03") minutos, cincuenta y ocho (58")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E-treinta y siete y lote E-veintinueve y lote E-treinta (E-37 y E-29 y E-30); Sur: Calle cuatrocientos cuarenta y tres (Calle-443); Este: lote E-treinta y cinco (E-35); Oeste: lote E-treinta y siete (E-37).---------------</w:t>
      </w:r>
    </w:p>
    <w:p>
      <w:pPr>
        <w:pStyle w:val="maiNN"/>
      </w:pPr>
      <w:r>
        <w:t>DECLARACIÓN DE MEJORAS DE LOTE: E-36 --------------------------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E-TREINTA Y SIETE (E-37)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setenta y cinco centímetros (5.75m) hasta llegar al punto dos (2), de este punto con rumbo sur setenta y cinco (75°) grados, tres (03") minutos, cincuenta y ocho (58")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E-treinta y ocho y lote E-veintiocho y lote E-veintinueve (E-38 y E-28 y E-29); Sur: Calle cuatrocientos cuarenta y tres (Calle-443); Este: lote E-treinta y seis (E-36); Oeste: lote E-treinta y ocho (E-38).---------------</w:t>
      </w:r>
    </w:p>
    <w:p>
      <w:pPr>
        <w:pStyle w:val="maiNN"/>
      </w:pPr>
      <w:r>
        <w:t>DECLARACIÓN DE MEJORAS DE LOTE: E-37 --------------------------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CUATRO POR CIENTO (0.34%). ------------------------------------------------------------------------------------------------------------------</w:t>
      </w:r>
    </w:p>
    <w:p>
      <w:pPr>
        <w:pStyle w:val="ba"/>
      </w:pPr>
      <w:r>
        <w:t>DESCRIPCIÓN DEL LOTE E-TREINTA Y OCHO (E-38)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setenta y cinco centímetros (5.75m) hasta llegar al punto dos (2), de este punto con rumbo sur setenta y cinco (75°) grados, tres (03") minutos, cincuenta y ocho (58")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E-treinta y nueve y lote E-veintisiete y lote E-veintiocho (E-39 y E-27 y E-28); Sur: Calle cuatrocientos cuarenta y tres (Calle-443); Este: lote E-treinta y siete (E-37); Oeste: lote E-treinta y nueve (E-39).---------------</w:t>
      </w:r>
    </w:p>
    <w:p>
      <w:pPr>
        <w:pStyle w:val="maiNN"/>
      </w:pPr>
      <w:r>
        <w:t>DECLARACIÓN DE MEJORAS DE LOTE: E-38 --------------------------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E-TREINTA Y NUEVE (E-39)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setenta y cinco centímetros (5.75m) hasta llegar al punto dos (2), de este punto con rumbo sur setenta y cinco (75°) grados, tres (03") minutos, cincuenta y ocho (58")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E-cuarenta y lote E-veintiseis y lote E-veintisiete (E-40 y E-26 y E-27); Sur: Calle cuatrocientos cuarenta y tres (Calle-443); Este: lote E-treinta y ocho (E-38); Oeste: lote E-cuarenta (E-40).---------------</w:t>
      </w:r>
    </w:p>
    <w:p>
      <w:pPr>
        <w:pStyle w:val="maiNN"/>
      </w:pPr>
      <w:r>
        <w:t>DECLARACIÓN DE MEJORAS DE LOTE: E-39 --------------------------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CUATRO POR CIENTO (0.34%). ------------------------------------------------------------------------------------------------------------------</w:t>
      </w:r>
    </w:p>
    <w:p>
      <w:pPr>
        <w:pStyle w:val="ba"/>
      </w:pPr>
      <w:r>
        <w:t>DESCRIPCIÓN DEL LOTE E-CUARENTA (E-40) ---------------------------------------------------------</w:t>
      </w:r>
    </w:p>
    <w:p>
      <w:pPr>
        <w:pStyle w:val="maiNN"/>
      </w:pPr>
      <w:r>
        <w:t xml:space="preserve">MEDIDAS: </w:t>
      </w:r>
      <w:r>
        <w:t>partiendo del punto ubicado en la esquina más hacia el norte del lote a describir, de este punto con rumbo sur setenta y cinco (75°) grados, tres (03") minutos, cincuenta y ocho (58") segundos este, se miden cero metros con cincuenta y cinco centímetros (0.55m) hasta llegar al punto dos (2), de este punto con rumbo sur setenta y cinco (75°) grados, tres (03") minutos, cincuenta y ocho (58") segundos este, se miden seis metros con setenta y cinco centímetros (6.75m) hasta llegar al punto tres (3), de este punto con rumbo sur setenta y cinco (75°) grados, tres (03") minutos, cincuenta y ocho (58") segundos 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un metro con cincuenta y cinco centímetros (1.55m) hasta llegar al punto seis (6), de este punto con rumbo sur catorce (14°) grados, cincuenta y seis (56") minutos, dos (02") segundos oeste, se miden doce metros con sesenta y cinco centímetros (12.65m) hasta llegar al punto siete (7), de este punto con rumbo norte setenta y cinco (75°) grados, tres (03") minutos, cincuenta y ocho (58") segundos oeste, se miden siete metros con treinta centímetros (7.30m) hasta llegar al punto ocho (8),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cincuenta y siete metros cuadrados con treinta y nueve decímetros cuadrados (157.39m²). ----------------------------------------------</w:t>
      </w:r>
    </w:p>
    <w:p>
      <w:pPr>
        <w:pStyle w:val="maiNN"/>
      </w:pPr>
      <w:r>
        <w:t xml:space="preserve">LINDEROS: </w:t>
      </w:r>
      <w:r>
        <w:t>Norte: lote E-veinticuatro y lote E-veinticinco y lote E-veintiseis (E-24 y E-25 y E-26); Sur: Calle cuatrocientos cuarenta y tres (Calle-443); Este: lote E-treinta y nueve (E-39); Oeste: lote E-cuarenta y uno (E-41).---------------</w:t>
      </w:r>
    </w:p>
    <w:p>
      <w:pPr>
        <w:pStyle w:val="maiNN"/>
      </w:pPr>
      <w:r>
        <w:t>DECLARACIÓN DE MEJORAS DE LOTE: E-40 --------------------------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TRESCIENTOS VEINTIUN BALBOAS CON DIECISIETE CENTAVOS (US$321.17). -------------------------------------------------------</w:t>
      </w:r>
    </w:p>
    <w:p>
      <w:pPr>
        <w:pStyle w:val="maiNN"/>
      </w:pPr>
      <w:r>
        <w:t xml:space="preserve">VALOR DE MEJORAS: </w:t>
      </w:r>
      <w:r>
        <w:t>VEINTE MIL SETECIENTOS VEINTIOCHO BALBOAS CON OCHENTA CENTAVOS (US$20,728.80). ---------------------------------------------------------</w:t>
      </w:r>
    </w:p>
    <w:p>
      <w:pPr>
        <w:pStyle w:val="maiNN"/>
      </w:pPr>
      <w:r>
        <w:t xml:space="preserve">VALOR TOTAL: </w:t>
      </w:r>
      <w:r>
        <w:t>VEINTIUN MIL CUARENTA Y NUEVE BALBOAS CON NOVENTA Y SIETE CENTAVOS (US$21,049.97). ------------------------------------------------------------------------</w:t>
      </w:r>
    </w:p>
    <w:p>
      <w:pPr>
        <w:pStyle w:val="maiNN"/>
      </w:pPr>
      <w:r>
        <w:t xml:space="preserve">PORCENTAJE DE PARTICIPACIÓN: </w:t>
      </w:r>
      <w:r>
        <w:t>CERO PUNTO TREINTA Y SEIS POR CIENTO (0.36%). ------------------------------------------------------------------------------------------------------------------</w:t>
      </w:r>
    </w:p>
    <w:p>
      <w:pPr>
        <w:pStyle w:val="ba"/>
      </w:pPr>
      <w:r>
        <w:t>DESCRIPCIÓN DEL LOTE E-CUARENTA Y UNO (E-41) ---------------------------------------------------------</w:t>
      </w:r>
    </w:p>
    <w:p>
      <w:pPr>
        <w:pStyle w:val="maiNN"/>
      </w:pPr>
      <w:r>
        <w:t xml:space="preserve">MEDIDAS: </w:t>
      </w:r>
      <w:r>
        <w:t>partiendo del punto ubicado en la esquina más hacia el norte del lote a describir, de este punto con rumbo sur setenta y cinco (75°) grados, tres (03") minutos, cincuenta y nueve (59") segundos este, se miden seis metros con setenta y cinco centímetros (6.75m)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nueve (59") segundos oeste, se miden ocho metros con treinta centímetros (8.30m) hasta llegar al punto cuatro (4), de este punto con rumbo norte catorce (14°) grados, cincuenta y seis (56") minutos, dos (02") segundos este, se miden doce metros con sesenta y cinco centímetros (12.65m) hasta llegar al punto cinco (5), de este punto con rumbo sur setenta y cinco (75°) grados, tres (03") minutos, cincuenta y ocho (58") segundos este, se miden un metro con cincuenta y cinco centímetros (1.55m) hasta llegar al punto seis (6),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cincuenta y cuatro metros cuadrados con sesenta y un decímetros cuadrados (154.61m²). ----------------------------------------------</w:t>
      </w:r>
    </w:p>
    <w:p>
      <w:pPr>
        <w:pStyle w:val="maiNN"/>
      </w:pPr>
      <w:r>
        <w:t xml:space="preserve">LINDEROS: </w:t>
      </w:r>
      <w:r>
        <w:t>Norte: lote E-cuarenta y dos y lote E-veinticuatro (E-42 y E-24); Sur: Calle cuatrocientos cuarenta y tres (Calle-443); Este: lote E-cuarenta (E-40); Oeste: lote E-cuarenta y dos (E-42).---------------</w:t>
      </w:r>
    </w:p>
    <w:p>
      <w:pPr>
        <w:pStyle w:val="maiNN"/>
      </w:pPr>
      <w:r>
        <w:t>DECLARACIÓN DE MEJORAS DE LOTE: E-41 --------------------------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TRESCIENTOS QUINCE BALBOAS CON CINCUENTA CENTAVOS (US$315.50). -------------------------------------------------------</w:t>
      </w:r>
    </w:p>
    <w:p>
      <w:pPr>
        <w:pStyle w:val="maiNN"/>
      </w:pPr>
      <w:r>
        <w:t xml:space="preserve">VALOR DE MEJORAS: </w:t>
      </w:r>
      <w:r>
        <w:t>VEINTIOCHO MIL TRESCIENTOS TREINTA Y UN BALBOAS CON CUARENTA CENTAVOS (US$28,331.40). ---------------------------------------------------------</w:t>
      </w:r>
    </w:p>
    <w:p>
      <w:pPr>
        <w:pStyle w:val="maiNN"/>
      </w:pPr>
      <w:r>
        <w:t xml:space="preserve">VALOR TOTAL: </w:t>
      </w:r>
      <w:r>
        <w:t>VEINTIOCHO MIL SEISCIENTOS CUARENTA Y SEIS BALBOAS CON NOVENTA CENTAVOS (US$28,646.90). ------------------------------------------------------------------------</w:t>
      </w:r>
    </w:p>
    <w:p>
      <w:pPr>
        <w:pStyle w:val="maiNN"/>
      </w:pPr>
      <w:r>
        <w:t xml:space="preserve">PORCENTAJE DE PARTICIPACIÓN: </w:t>
      </w:r>
      <w:r>
        <w:t>CERO PUNTO TREINTA Y CINCO POR CIENTO (0.35%). ------------------------------------------------------------------------------------------------------------------</w:t>
      </w:r>
    </w:p>
    <w:p>
      <w:pPr>
        <w:pStyle w:val="ba"/>
      </w:pPr>
      <w:r>
        <w:t>DESCRIPCIÓN DEL LOTE E-CUARENTA Y DOS (E-42) ---------------------------------------------------------</w:t>
      </w:r>
    </w:p>
    <w:p>
      <w:pPr>
        <w:pStyle w:val="maiNN"/>
      </w:pPr>
      <w:r>
        <w:t xml:space="preserve">MEDIDAS: </w:t>
      </w:r>
      <w:r>
        <w:t>partiendo del punto ubicado en la esquina más hacia el norte del lote a describir, de este punto con rumbo sur setenta y cinco (75°) grados, tres (03") minutos, cincuenta y nueve (59") segundos este, se miden cinco metros con setenta y cinco centímetros (5.75m) hasta llegar al punto dos (2), de este punto con rumbo sur setenta y cinco (75°) grados, tres (03") minutos, cincuenta y tres (53")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E-cuarenta y tres y lote E-veintitres y lote E-veinticuatro (E-43 y E-23 y E-24); Sur: Calle cuatrocientos cuarenta y tres (Calle-443); Este: lote E-cuarenta y uno (E-41); Oeste: lote E-cuarenta y tres (E-43).---------------</w:t>
      </w:r>
    </w:p>
    <w:p>
      <w:pPr>
        <w:pStyle w:val="maiNN"/>
      </w:pPr>
      <w:r>
        <w:t>DECLARACIÓN DE MEJORAS DE LOTE: E-42 --------------------------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CUATRO POR CIENTO (0.34%). ------------------------------------------------------------------------------------------------------------------</w:t>
      </w:r>
    </w:p>
    <w:p>
      <w:pPr>
        <w:pStyle w:val="ba"/>
      </w:pPr>
      <w:r>
        <w:t>DESCRIPCIÓN DEL LOTE E-CUARENTA Y TRES (E-43) ---------------------------------------------------------</w:t>
      </w:r>
    </w:p>
    <w:p>
      <w:pPr>
        <w:pStyle w:val="maiNN"/>
      </w:pPr>
      <w:r>
        <w:t xml:space="preserve">MEDIDAS: </w:t>
      </w:r>
      <w:r>
        <w:t>partiendo del punto ubicado en la esquina más hacia el norte del lote a describir, de este punto con rumbo sur setenta y cinco (75°) grados, tres (03") minutos, cincuenta y nueve (59") segundos este, se miden cinco metros con setenta y cinco centímetros (5.75m) hasta llegar al punto dos (2), de este punto con rumbo sur setenta y cinco (75°) grados, tres (03") minutos, cincuenta y tres (53")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E-cuarenta y cuatro y lote E-veintidos y lote E-veintitres (E-44 y E-22 y E-23); Sur: Calle cuatrocientos cuarenta y tres (Calle-443); Este: lote E-cuarenta y dos (E-42); Oeste: lote E-cuarenta y cuatro (E-44).---------------</w:t>
      </w:r>
    </w:p>
    <w:p>
      <w:pPr>
        <w:pStyle w:val="maiNN"/>
      </w:pPr>
      <w:r>
        <w:t>DECLARACIÓN DE MEJORAS DE LOTE: E-43 --------------------------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E-CUARENTA Y CUATRO (E-44) ---------------------------------------------------------</w:t>
      </w:r>
    </w:p>
    <w:p>
      <w:pPr>
        <w:pStyle w:val="maiNN"/>
      </w:pPr>
      <w:r>
        <w:t xml:space="preserve">MEDIDAS: </w:t>
      </w:r>
      <w:r>
        <w:t>partiendo del punto ubicado en la esquina más hacia el norte del lote a describir, de este punto con rumbo sur setenta y cinco (75°) grados, tres (03") minutos, cincuenta y nueve (59") segundos este, se miden cinco metros con setenta y cinco centímetros (5.75m) hasta llegar al punto dos (2), de este punto con rumbo sur setenta y cinco (75°) grados, tres (03") minutos, cincuenta y tres (53")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E-cuarenta y cinco y lote E-veintiuno y lote E-veintidos (E-45 y E-21 y E-22); Sur: Calle cuatrocientos cuarenta y tres (Calle-443); Este: lote E-cuarenta y tres (E-43); Oeste: lote E-cuarenta y cinco (E-45).---------------</w:t>
      </w:r>
    </w:p>
    <w:p>
      <w:pPr>
        <w:pStyle w:val="maiNN"/>
      </w:pPr>
      <w:r>
        <w:t>DECLARACIÓN DE MEJORAS DE LOTE: E-44 --------------------------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CUATRO POR CIENTO (0.34%). ------------------------------------------------------------------------------------------------------------------</w:t>
      </w:r>
    </w:p>
    <w:p>
      <w:pPr>
        <w:pStyle w:val="ba"/>
      </w:pPr>
      <w:r>
        <w:t>DESCRIPCIÓN DEL LOTE E-CUARENTA Y CINCO (E-45) ---------------------------------------------------------</w:t>
      </w:r>
    </w:p>
    <w:p>
      <w:pPr>
        <w:pStyle w:val="maiNN"/>
      </w:pPr>
      <w:r>
        <w:t xml:space="preserve">MEDIDAS: </w:t>
      </w:r>
      <w:r>
        <w:t>partiendo del punto ubicado en la esquina más hacia el norte del lote a describir, de este punto con rumbo sur setenta y cinco (75°) grados, tres (03") minutos, cincuenta y nueve (59") segundos este, se miden cinco metros con setenta y cinco centímetros (5.75m) hasta llegar al punto dos (2), de este punto con rumbo sur setenta y cinco (75°) grados, tres (03") minutos, cincuenta y tres (53")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E-cuarenta y seis y lote E-veinte y lote E-veintiuno (E-46 y E-20 y E-21); Sur: Calle cuatrocientos cuarenta y tres (Calle-443); Este: lote E-cuarenta y cuatro (E-44); Oeste: lote E-cuarenta y seis (E-46).---------------</w:t>
      </w:r>
    </w:p>
    <w:p>
      <w:pPr>
        <w:pStyle w:val="maiNN"/>
      </w:pPr>
      <w:r>
        <w:t>DECLARACIÓN DE MEJORAS DE LOTE: E-45 --------------------------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E-CUARENTA Y SEIS (E-46) ---------------------------------------------------------</w:t>
      </w:r>
    </w:p>
    <w:p>
      <w:pPr>
        <w:pStyle w:val="maiNN"/>
      </w:pPr>
      <w:r>
        <w:t xml:space="preserve">MEDIDAS: </w:t>
      </w:r>
      <w:r>
        <w:t>partiendo del punto ubicado en la esquina más hacia el norte del lote a describir, de este punto con rumbo sur setenta y cinco (75°) grados, tres (03") minutos, cincuenta y nueve (59") segundos este, se miden cinco metros con setenta y cinco centímetros (5.75m) hasta llegar al punto dos (2), de este punto con rumbo sur setenta y cinco (75°) grados, tres (03") minutos, cincuenta y tres (53")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E-cuarenta y siete y lote E-diecinueve y lote E-veinte (E-47 y E-19 y E-20); Sur: Calle cuatrocientos cuarenta y tres (Calle-443); Este: lote E-cuarenta y cinco (E-45); Oeste: lote E-cuarenta y siete (E-47).---------------</w:t>
      </w:r>
    </w:p>
    <w:p>
      <w:pPr>
        <w:pStyle w:val="maiNN"/>
      </w:pPr>
      <w:r>
        <w:t>DECLARACIÓN DE MEJORAS DE LOTE: E-46 --------------------------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CUATRO POR CIENTO (0.34%). ------------------------------------------------------------------------------------------------------------------</w:t>
      </w:r>
    </w:p>
    <w:p>
      <w:pPr>
        <w:pStyle w:val="ba"/>
      </w:pPr>
      <w:r>
        <w:t>DESCRIPCIÓN DEL LOTE E-CUARENTA Y SIETE (E-47) ---------------------------------------------------------</w:t>
      </w:r>
    </w:p>
    <w:p>
      <w:pPr>
        <w:pStyle w:val="maiNN"/>
      </w:pPr>
      <w:r>
        <w:t xml:space="preserve">MEDIDAS: </w:t>
      </w:r>
      <w:r>
        <w:t>partiendo del punto ubicado en la esquina más hacia el norte del lote a describir, de este punto con rumbo sur setenta y cinco (75°) grados, tres (03") minutos, cincuenta y nueve (59") segundos este, se miden cinco metros con setenta y cinco centímetros (5.75m) hasta llegar al punto dos (2), de este punto con rumbo sur setenta y cinco (75°) grados, tres (03") minutos, cincuenta y tres (53")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E-cuarenta y ocho y lote E-dieciocho y lote E-diecinueve (E-48 y E-18 y E-19); Sur: Calle cuatrocientos cuarenta y tres (Calle-443); Este: lote E-cuarenta y seis (E-46); Oeste: lote E-cuarenta y ocho (E-48).---------------</w:t>
      </w:r>
    </w:p>
    <w:p>
      <w:pPr>
        <w:pStyle w:val="maiNN"/>
      </w:pPr>
      <w:r>
        <w:t>DECLARACIÓN DE MEJORAS DE LOTE: E-47 --------------------------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E-CUARENTA Y OCHO (E-48)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cuarenta centímetros (7.40m) hasta llegar al punto dos (2), de este punto con rumbo sur setenta y cinco (75°) grados, tres (03") minutos, cincuenta y tres (53")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siete (57") segundos oeste, se miden siete metros con cuarenta centímetros (7.40m) hasta llegar al punto siete (7),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cincuenta y nueve metros cuadrados con treinta y nueve decímetros cuadrados (159.39m²). ----------------------------------------------</w:t>
      </w:r>
    </w:p>
    <w:p>
      <w:pPr>
        <w:pStyle w:val="maiNN"/>
      </w:pPr>
      <w:r>
        <w:t xml:space="preserve">LINDEROS: </w:t>
      </w:r>
      <w:r>
        <w:t>Norte: lote E-diecisiete y lote E-dieciocho (E-17 y E-18); Sur: Calle cuatrocientos cuarenta y tres (Calle-443); Este: lote E-cuarenta y siete (E-47); Oeste: Not Found.---------------</w:t>
      </w:r>
    </w:p>
    <w:p>
      <w:pPr>
        <w:pStyle w:val="maiNN"/>
      </w:pPr>
      <w:r>
        <w:t>DECLARACIÓN DE MEJORAS DE LOTE: E-48 --------------------------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TRESCIENTOS VEINTICINCO BALBOAS CON VEINTICINCO CENTAVOS (US$325.25). -------------------------------------------------------</w:t>
      </w:r>
    </w:p>
    <w:p>
      <w:pPr>
        <w:pStyle w:val="maiNN"/>
      </w:pPr>
      <w:r>
        <w:t xml:space="preserve">VALOR DE MEJORAS: </w:t>
      </w:r>
      <w:r>
        <w:t>VEINTE MIL SETECIENTOS VEINTIOCHO BALBOAS CON OCHENTA CENTAVOS (US$20,728.80). ---------------------------------------------------------</w:t>
      </w:r>
    </w:p>
    <w:p>
      <w:pPr>
        <w:pStyle w:val="maiNN"/>
      </w:pPr>
      <w:r>
        <w:t xml:space="preserve">VALOR TOTAL: </w:t>
      </w:r>
      <w:r>
        <w:t>VEINTIUN MIL CINCUENTA Y CUATRO BALBOAS CON CINCO CENTAVOS (US$21,054.05). ------------------------------------------------------------------------</w:t>
      </w:r>
    </w:p>
    <w:p>
      <w:pPr>
        <w:pStyle w:val="maiNN"/>
      </w:pPr>
      <w:r>
        <w:t xml:space="preserve">PORCENTAJE DE PARTICIPACIÓN: </w:t>
      </w:r>
      <w:r>
        <w:t>CERO PUNTO TREINTA Y SIETE POR CIENTO (0.37%). ------------------------------------------------------------------------------------------------------------------</w:t>
      </w:r>
    </w:p>
    <w:p>
      <w:pPr>
        <w:pStyle w:val="ba"/>
      </w:pPr>
      <w:r>
        <w:t>DESCRIPCIÓN DEL LOTE E-CUARENTA Y NUEVE (E-49) ---------------------------------------------------------</w:t>
      </w:r>
    </w:p>
    <w:p>
      <w:pPr>
        <w:pStyle w:val="maiNN"/>
      </w:pPr>
      <w:r>
        <w:t xml:space="preserve">MEDIDAS: </w:t>
      </w:r>
      <w:r>
        <w:t>partiendo del punto ubicado en la esquina más hacia el norte del lote a describir, de este punto con rumbo sur setenta y cinco (75°) grados, tres (03") minutos, cincuenta y ocho (58") segundos este, se miden ocho metros con noventa y cinco centímetros (8.95m)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siete metros con cuarenta centímetros (7.40m) hasta llegar al punto seis (6),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sesenta y siete metros cuadrados con sesenta y un decímetros cuadrados (167.61m²). ----------------------------------------------</w:t>
      </w:r>
    </w:p>
    <w:p>
      <w:pPr>
        <w:pStyle w:val="maiNN"/>
      </w:pPr>
      <w:r>
        <w:t xml:space="preserve">LINDEROS: </w:t>
      </w:r>
      <w:r>
        <w:t>Norte: Calle cuatrocientos cuarenta y tres (Calle-443); Sur: lote E-cincuenta y lote E-ochenta (E-50 y E-80); Este: lote E-cincuenta (E-50); Oeste: Not Found.---------------</w:t>
      </w:r>
    </w:p>
    <w:p>
      <w:pPr>
        <w:pStyle w:val="maiNN"/>
      </w:pPr>
      <w:r>
        <w:t>DECLARACIÓN DE MEJORAS DE LOTE: E-49 --------------------------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TRESCIENTOS CUARENTA Y DOS BALBOAS CON DOS CENTAVOS (US$342.02). -------------------------------------------------------</w:t>
      </w:r>
    </w:p>
    <w:p>
      <w:pPr>
        <w:pStyle w:val="maiNN"/>
      </w:pPr>
      <w:r>
        <w:t xml:space="preserve">VALOR DE MEJORAS: </w:t>
      </w:r>
      <w:r>
        <w:t>VEINTIOCHO MIL TRESCIENTOS TREINTA Y UN BALBOAS CON CUARENTA CENTAVOS (US$28,331.40). ---------------------------------------------------------</w:t>
      </w:r>
    </w:p>
    <w:p>
      <w:pPr>
        <w:pStyle w:val="maiNN"/>
      </w:pPr>
      <w:r>
        <w:t xml:space="preserve">VALOR TOTAL: </w:t>
      </w:r>
      <w:r>
        <w:t>VEINTIOCHO MIL SEISCIENTOS SETENTA Y TRES BALBOAS CON CUARENTA Y DOS CENTAVOS (US$28,673.42). ------------------------------------------------------------------------</w:t>
      </w:r>
    </w:p>
    <w:p>
      <w:pPr>
        <w:pStyle w:val="maiNN"/>
      </w:pPr>
      <w:r>
        <w:t xml:space="preserve">PORCENTAJE DE PARTICIPACIÓN: </w:t>
      </w:r>
      <w:r>
        <w:t>CERO PUNTO TREINTA Y OCHO POR CIENTO (0.38%). ------------------------------------------------------------------------------------------------------------------</w:t>
      </w:r>
    </w:p>
    <w:p>
      <w:pPr>
        <w:pStyle w:val="ba"/>
      </w:pPr>
      <w:r>
        <w:t>DESCRIPCIÓN DEL LOTE E-CINCUENTA (E-50)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nueve (59") segundos oeste, se miden cinco metros con setenta y cinco centímetros (5.75m) hasta llegar al punto seis (6), de este punto con rumbo norte setenta y cinco (75°) grados, tres (03") minutos, cincuenta y tres (53")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tres (Calle-443); Sur: lote E-cincuenta y uno y lote E-setenta y nueve y lote E-ochenta (E-51 y E-79 y E-80); Este: lote E-cincuenta y uno (E-51); Oeste: lote E-cuarenta y nueve (E-49).---------------</w:t>
      </w:r>
    </w:p>
    <w:p>
      <w:pPr>
        <w:pStyle w:val="maiNN"/>
      </w:pPr>
      <w:r>
        <w:t>DECLARACIÓN DE MEJORAS DE LOTE: E-50 --------------------------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CUATRO POR CIENTO (0.34%). ------------------------------------------------------------------------------------------------------------------</w:t>
      </w:r>
    </w:p>
    <w:p>
      <w:pPr>
        <w:pStyle w:val="ba"/>
      </w:pPr>
      <w:r>
        <w:t>DESCRIPCIÓN DEL LOTE E-CINCUENTA Y UNO (E-51)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nueve (59") segundos oeste, se miden cinco metros con setenta y cinco centímetros (5.75m) hasta llegar al punto seis (6), de este punto con rumbo norte setenta y cinco (75°) grados, tres (03") minutos, cincuenta y tres (53")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tres (Calle-443); Sur: lote E-cincuenta y dos y lote E-setenta y ocho y lote E-setenta y nueve (E-52 y E-78 y E-79); Este: lote E-cincuenta y dos (E-52); Oeste: lote E-cincuenta (E-50).---------------</w:t>
      </w:r>
    </w:p>
    <w:p>
      <w:pPr>
        <w:pStyle w:val="maiNN"/>
      </w:pPr>
      <w:r>
        <w:t>DECLARACIÓN DE MEJORAS DE LOTE: E-51 --------------------------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E-CINCUENTA Y DOS (E-52)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nueve (59") segundos oeste, se miden cinco metros con setenta y cinco centímetros (5.75m) hasta llegar al punto seis (6), de este punto con rumbo norte setenta y cinco (75°) grados, tres (03") minutos, cincuenta y tres (53")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tres (Calle-443); Sur: lote E-cincuenta y tres y lote E-setenta y siete y lote E-setenta y ocho (E-53 y E-77 y E-78); Este: lote E-cincuenta y tres (E-53); Oeste: lote E-cincuenta y uno (E-51).---------------</w:t>
      </w:r>
    </w:p>
    <w:p>
      <w:pPr>
        <w:pStyle w:val="maiNN"/>
      </w:pPr>
      <w:r>
        <w:t>DECLARACIÓN DE MEJORAS DE LOTE: E-52 --------------------------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CUATRO POR CIENTO (0.34%). ------------------------------------------------------------------------------------------------------------------</w:t>
      </w:r>
    </w:p>
    <w:p>
      <w:pPr>
        <w:pStyle w:val="ba"/>
      </w:pPr>
      <w:r>
        <w:t>DESCRIPCIÓN DEL LOTE E-CINCUENTA Y TRES (E-53)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nueve (59") segundos oeste, se miden cinco metros con setenta y cinco centímetros (5.75m) hasta llegar al punto seis (6), de este punto con rumbo norte setenta y cinco (75°) grados, tres (03") minutos, cincuenta y tres (53")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tres (Calle-443); Sur: lote E-cincuenta y cuatro y lote E-setenta y seis y lote E-setenta y siete (E-54 y E-76 y E-77); Este: lote E-cincuenta y cuatro (E-54); Oeste: lote E-cincuenta y dos (E-52).---------------</w:t>
      </w:r>
    </w:p>
    <w:p>
      <w:pPr>
        <w:pStyle w:val="maiNN"/>
      </w:pPr>
      <w:r>
        <w:t>DECLARACIÓN DE MEJORAS DE LOTE: E-53 --------------------------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E-CINCUENTA Y CUATRO (E-54)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nueve (59") segundos oeste, se miden cinco metros con setenta y cinco centímetros (5.75m) hasta llegar al punto seis (6), de este punto con rumbo norte setenta y cinco (75°) grados, tres (03") minutos, cincuenta y tres (53")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tres (Calle-443); Sur: lote E-cincuenta y cinco y lote E-setenta y cinco y lote E-setenta y seis (E-55 y E-75 y E-76); Este: lote E-cincuenta y cinco (E-55); Oeste: lote E-cincuenta y tres (E-53).---------------</w:t>
      </w:r>
    </w:p>
    <w:p>
      <w:pPr>
        <w:pStyle w:val="maiNN"/>
      </w:pPr>
      <w:r>
        <w:t>DECLARACIÓN DE MEJORAS DE LOTE: E-54 --------------------------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CUATRO POR CIENTO (0.34%). ------------------------------------------------------------------------------------------------------------------</w:t>
      </w:r>
    </w:p>
    <w:p>
      <w:pPr>
        <w:pStyle w:val="ba"/>
      </w:pPr>
      <w:r>
        <w:t>DESCRIPCIÓN DEL LOTE E-CINCUENTA Y CINCO (E-55)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nueve (59") segundos oeste, se miden cinco metros con setenta y cinco centímetros (5.75m) hasta llegar al punto seis (6), de este punto con rumbo norte setenta y cinco (75°) grados, tres (03") minutos, cincuenta y tres (53")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tres (Calle-443); Sur: lote E-cincuenta y seis y lote E-setenta y cuatro y lote E-setenta y cinco (E-56 y E-74 y E-75); Este: lote E-cincuenta y seis (E-56); Oeste: lote E-cincuenta y cuatro (E-54).---------------</w:t>
      </w:r>
    </w:p>
    <w:p>
      <w:pPr>
        <w:pStyle w:val="maiNN"/>
      </w:pPr>
      <w:r>
        <w:t>DECLARACIÓN DE MEJORAS DE LOTE: E-55 --------------------------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E-CINCUENTA Y SEIS (E-56)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cero metros con cincuenta y cinco centímetros (0.55m) hasta llegar al punto cuatro (4), de este punto con rumbo norte setenta y cinco (75°) grados, tres (03") minutos, cincuenta y nueve (59") segundos oeste, se miden seis metros con setenta y cinco centímetros (6.75m) hasta llegar al punto cinco (5), de este punto con rumbo norte setenta y cinco (75°) grados, tres (03") minutos, cincuenta y tres (53") segundos oeste, se miden un metro con cincuenta y cinco centímetros (1.55m) hasta llegar al punto seis (6), de este punto con rumbo norte catorce (14°) grados, cincuenta y seis (56") minutos, dos (02") segundos este, se miden siete metros con treinta y cinco centímetros (7.35m)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cincuenta y siete metros cuadrados con treinta y nueve decímetros cuadrados (157.39m²). ----------------------------------------------</w:t>
      </w:r>
    </w:p>
    <w:p>
      <w:pPr>
        <w:pStyle w:val="maiNN"/>
      </w:pPr>
      <w:r>
        <w:t xml:space="preserve">LINDEROS: </w:t>
      </w:r>
      <w:r>
        <w:t>Norte: Calle cuatrocientos cuarenta y tres (Calle-443); Sur: lote E-setenta y dos y lote E-setenta y tres y lote E-setenta y cuatro (E-72 y E-73 y E-74); Este: lote E-cincuenta y siete (E-57); Oeste: lote E-cincuenta y cinco (E-55).---------------</w:t>
      </w:r>
    </w:p>
    <w:p>
      <w:pPr>
        <w:pStyle w:val="maiNN"/>
      </w:pPr>
      <w:r>
        <w:t>DECLARACIÓN DE MEJORAS DE LOTE: E-56 --------------------------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TRESCIENTOS VEINTIUN BALBOAS CON DIECISIETE CENTAVOS (US$321.17). -------------------------------------------------------</w:t>
      </w:r>
    </w:p>
    <w:p>
      <w:pPr>
        <w:pStyle w:val="maiNN"/>
      </w:pPr>
      <w:r>
        <w:t xml:space="preserve">VALOR DE MEJORAS: </w:t>
      </w:r>
      <w:r>
        <w:t>VEINTE MIL SETECIENTOS VEINTIOCHO BALBOAS CON OCHENTA CENTAVOS (US$20,728.80). ---------------------------------------------------------</w:t>
      </w:r>
    </w:p>
    <w:p>
      <w:pPr>
        <w:pStyle w:val="maiNN"/>
      </w:pPr>
      <w:r>
        <w:t xml:space="preserve">VALOR TOTAL: </w:t>
      </w:r>
      <w:r>
        <w:t>VEINTIUN MIL CUARENTA Y NUEVE BALBOAS CON NOVENTA Y SIETE CENTAVOS (US$21,049.97). ------------------------------------------------------------------------</w:t>
      </w:r>
    </w:p>
    <w:p>
      <w:pPr>
        <w:pStyle w:val="maiNN"/>
      </w:pPr>
      <w:r>
        <w:t xml:space="preserve">PORCENTAJE DE PARTICIPACIÓN: </w:t>
      </w:r>
      <w:r>
        <w:t>CERO PUNTO TREINTA Y SEIS POR CIENTO (0.36%). ------------------------------------------------------------------------------------------------------------------</w:t>
      </w:r>
    </w:p>
    <w:p>
      <w:pPr>
        <w:pStyle w:val="ba"/>
      </w:pPr>
      <w:r>
        <w:t>DESCRIPCIÓN DEL LOTE E-CINCUENTA Y SIETE (E-57) ---------------------------------------------------------</w:t>
      </w:r>
    </w:p>
    <w:p>
      <w:pPr>
        <w:pStyle w:val="maiNN"/>
      </w:pPr>
      <w:r>
        <w:t xml:space="preserve">MEDIDAS: </w:t>
      </w:r>
      <w:r>
        <w:t>partiendo del punto ubicado en la esquina más hacia el norte del lote a describir, de este punto con rumbo sur setenta y cinco (75°) grados, tres (03") minutos, cincuenta y ocho (58") segundos este, se miden ocho metros con treinta centímetros (8.30m)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seis metros con setenta y cinco centímetros (6.75m) hasta llegar al punto seis (6),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cincuenta y cuatro metros cuadrados con sesenta y un decímetros cuadrados (154.61m²). ----------------------------------------------</w:t>
      </w:r>
    </w:p>
    <w:p>
      <w:pPr>
        <w:pStyle w:val="maiNN"/>
      </w:pPr>
      <w:r>
        <w:t xml:space="preserve">LINDEROS: </w:t>
      </w:r>
      <w:r>
        <w:t>Norte: Calle cuatrocientos cuarenta y tres (Calle-443); Sur: lote E-cincuenta y ocho y lote E-setenta y dos (E-58 y E-72); Este: lote E-cincuenta y ocho (E-58); Oeste: lote E-cincuenta y seis (E-56).---------------</w:t>
      </w:r>
    </w:p>
    <w:p>
      <w:pPr>
        <w:pStyle w:val="maiNN"/>
      </w:pPr>
      <w:r>
        <w:t>DECLARACIÓN DE MEJORAS DE LOTE: E-57 --------------------------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TRESCIENTOS QUINCE BALBOAS CON CUARENTA Y NUEVE CENTAVOS (US$315.49). -------------------------------------------------------</w:t>
      </w:r>
    </w:p>
    <w:p>
      <w:pPr>
        <w:pStyle w:val="maiNN"/>
      </w:pPr>
      <w:r>
        <w:t xml:space="preserve">VALOR DE MEJORAS: </w:t>
      </w:r>
      <w:r>
        <w:t>VEINTIOCHO MIL TRESCIENTOS TREINTA Y UN BALBOAS CON CUARENTA CENTAVOS (US$28,331.40). ---------------------------------------------------------</w:t>
      </w:r>
    </w:p>
    <w:p>
      <w:pPr>
        <w:pStyle w:val="maiNN"/>
      </w:pPr>
      <w:r>
        <w:t xml:space="preserve">VALOR TOTAL: </w:t>
      </w:r>
      <w:r>
        <w:t>VEINTIOCHO MIL SEISCIENTOS CUARENTA Y SEIS BALBOAS CON OCHENTA Y NUEVE CENTAVOS (US$28,646.89). ------------------------------------------------------------------------</w:t>
      </w:r>
    </w:p>
    <w:p>
      <w:pPr>
        <w:pStyle w:val="maiNN"/>
      </w:pPr>
      <w:r>
        <w:t xml:space="preserve">PORCENTAJE DE PARTICIPACIÓN: </w:t>
      </w:r>
      <w:r>
        <w:t>CERO PUNTO TREINTA Y SEIS POR CIENTO (0.36%). ------------------------------------------------------------------------------------------------------------------</w:t>
      </w:r>
    </w:p>
    <w:p>
      <w:pPr>
        <w:pStyle w:val="ba"/>
      </w:pPr>
      <w:r>
        <w:t>DESCRIPCIÓN DEL LOTE E-CINCUENTA Y OCHO (E-58)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cinco metros con setenta y cinco centímetros (5.75m) hasta llegar al punto seis (6), de este punto con rumbo norte setenta y cinco (75°) grados, tres (03") minutos, cincuenta y ocho (58")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tres (Calle-443); Sur: lote E-cincuenta y nueve y lote E-setenta y uno y lote E-setenta y dos (E-59 y E-71 y E-72); Este: lote E-cincuenta y nueve (E-59); Oeste: lote E-cincuenta y siete (E-57).---------------</w:t>
      </w:r>
    </w:p>
    <w:p>
      <w:pPr>
        <w:pStyle w:val="maiNN"/>
      </w:pPr>
      <w:r>
        <w:t>DECLARACIÓN DE MEJORAS DE LOTE: E-58 --------------------------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E-CINCUENTA Y NUEVE (E-59)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cinco metros con setenta y cinco centímetros (5.75m) hasta llegar al punto seis (6), de este punto con rumbo norte setenta y cinco (75°) grados, tres (03") minutos, cincuenta y ocho (58")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tres (Calle-443); Sur: lote E-sesenta y lote E-setenta y lote E-setenta y uno (E-60 y E-70 y E-71); Este: lote E-sesenta (E-60); Oeste: lote E-cincuenta y ocho (E-58).---------------</w:t>
      </w:r>
    </w:p>
    <w:p>
      <w:pPr>
        <w:pStyle w:val="maiNN"/>
      </w:pPr>
      <w:r>
        <w:t>DECLARACIÓN DE MEJORAS DE LOTE: E-59 --------------------------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CUATRO POR CIENTO (0.34%). ------------------------------------------------------------------------------------------------------------------</w:t>
      </w:r>
    </w:p>
    <w:p>
      <w:pPr>
        <w:pStyle w:val="ba"/>
      </w:pPr>
      <w:r>
        <w:t>DESCRIPCIÓN DEL LOTE E-SESENTA (E-60)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cinco metros con setenta y cinco centímetros (5.75m) hasta llegar al punto seis (6), de este punto con rumbo norte setenta y cinco (75°) grados, tres (03") minutos, cincuenta y ocho (58")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tres (Calle-443); Sur: lote E-sesenta y uno y lote E-sesenta y nueve y lote E-setenta (E-61 y E-69 y E-70); Este: lote E-sesenta y uno (E-61); Oeste: lote E-cincuenta y nueve (E-59).---------------</w:t>
      </w:r>
    </w:p>
    <w:p>
      <w:pPr>
        <w:pStyle w:val="maiNN"/>
      </w:pPr>
      <w:r>
        <w:t>DECLARACIÓN DE MEJORAS DE LOTE: E-60 --------------------------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E-SESENTA Y UNO (E-61)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cinco metros con setenta y cinco centímetros (5.75m) hasta llegar al punto seis (6), de este punto con rumbo norte setenta y cinco (75°) grados, tres (03") minutos, cincuenta y ocho (58")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tres (Calle-443); Sur: lote E-sesenta y dos y lote E-sesenta y ocho y lote E-sesenta y nueve (E-62 y E-68 y E-69); Este: lote E-sesenta y dos (E-62); Oeste: lote E-sesenta (E-60).---------------</w:t>
      </w:r>
    </w:p>
    <w:p>
      <w:pPr>
        <w:pStyle w:val="maiNN"/>
      </w:pPr>
      <w:r>
        <w:t>DECLARACIÓN DE MEJORAS DE LOTE: E-61 --------------------------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E-SESENTA Y DOS (E-62)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cinco metros con setenta y cinco centímetros (5.75m) hasta llegar al punto seis (6), de este punto con rumbo norte setenta y cinco (75°) grados, tres (03") minutos, cincuenta y ocho (58")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tres (Calle-443); Sur: lote E-sesenta y tres y lote E-sesenta y siete y lote E-sesenta y ocho (E-63 y E-67 y E-68); Este: lote E-sesenta y tres (E-63); Oeste: lote E-sesenta y uno (E-61).---------------</w:t>
      </w:r>
    </w:p>
    <w:p>
      <w:pPr>
        <w:pStyle w:val="maiNN"/>
      </w:pPr>
      <w:r>
        <w:t>DECLARACIÓN DE MEJORAS DE LOTE: E-62 --------------------------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CUATRO POR CIENTO (0.34%). ------------------------------------------------------------------------------------------------------------------</w:t>
      </w:r>
    </w:p>
    <w:p>
      <w:pPr>
        <w:pStyle w:val="ba"/>
      </w:pPr>
      <w:r>
        <w:t>DESCRIPCIÓN DEL LOTE E-SESENTA Y TRES (E-63)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cinco metros con setenta y cinco centímetros (5.75m) hasta llegar al punto seis (6), de este punto con rumbo norte setenta y cinco (75°) grados, tres (03") minutos, cincuenta y ocho (58")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tres (Calle-443); Sur: lote E-sesenta y cuatro y lote E-sesenta y seis y lote E-sesenta y siete (E-64 y E-66 y E-67); Este: lote E-sesenta y cuatro (E-64); Oeste: lote E-sesenta y dos (E-62).---------------</w:t>
      </w:r>
    </w:p>
    <w:p>
      <w:pPr>
        <w:pStyle w:val="maiNN"/>
      </w:pPr>
      <w:r>
        <w:t>DECLARACIÓN DE MEJORAS DE LOTE: E-63 --------------------------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E-SESENTA Y CUATRO (E-64)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noventa y seis centímetros (6.96m) hasta llegar al punto dos (2), de este punto con rumbo sur treinta (30°) grados, tres (03") minutos, cincuenta y ocho (58") segundos este, se miden cinco metros con cero centímetros (5.00m) hasta llegar al punto tres (3), de este punto con rumbo sur catorce (14°) grados, cincuenta y seis (56") minutos, dos (02") segundos oeste, se miden dieciséis metros con cuarenta y seis centímetros (16.46m) hasta llegar al punto cuatro (4), de este punto con rumbo norte setenta y cinco (75°) grados, tres (03") minutos, cincuenta y ocho (58") segundos oeste, se miden diez metros con cincuenta centímetros (10.50m) hasta llegar al punto cinco (5), de este punto con rumbo norte setenta y cinco (75°) grados, tres (03") minutos, cincuenta y ocho (58") segundos oeste, se miden un metro con cincuenta y cinco centímetros (1.55m) hasta llegar al punto seis (6), de este punto con rumbo norte catorce (14°) grados, cincuenta y seis (56") minutos, dos (02") segundos este, se miden siete metros con treinta y cinco centímetros (7.35m)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doscientos quince metros cuadrados con catorce decímetros cuadrados (215.14m²). ----------------------------------------------</w:t>
      </w:r>
    </w:p>
    <w:p>
      <w:pPr>
        <w:pStyle w:val="maiNN"/>
      </w:pPr>
      <w:r>
        <w:t xml:space="preserve">LINDEROS: </w:t>
      </w:r>
      <w:r>
        <w:t>Norte: Calle cuatrocientos cuarenta y tres (Calle-443); Sur: lote E-sesenta y tres y lote E-sesenta y cinco y lote E-sesenta y seis (E-63 y E-65 y E-66); Este: Calle cuatrocientos cuarenta y tres y CallePrincipalE (Calle-443); Oeste: lote E-sesenta y tres (E-63).---------------</w:t>
      </w:r>
    </w:p>
    <w:p>
      <w:pPr>
        <w:pStyle w:val="maiNN"/>
      </w:pPr>
      <w:r>
        <w:t>DECLARACIÓN DE MEJORAS DE LOTE: E-64 --------------------------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CUATROCIENTOS TREINTA Y NUEVE BALBOAS CON UN CENTAVO (US$439.01). -------------------------------------------------------</w:t>
      </w:r>
    </w:p>
    <w:p>
      <w:pPr>
        <w:pStyle w:val="maiNN"/>
      </w:pPr>
      <w:r>
        <w:t xml:space="preserve">VALOR DE MEJORAS: </w:t>
      </w:r>
      <w:r>
        <w:t>VEINTE MIL SETECIENTOS VEINTIOCHO BALBOAS CON OCHENTA CENTAVOS (US$20,728.80). ---------------------------------------------------------</w:t>
      </w:r>
    </w:p>
    <w:p>
      <w:pPr>
        <w:pStyle w:val="maiNN"/>
      </w:pPr>
      <w:r>
        <w:t xml:space="preserve">VALOR TOTAL: </w:t>
      </w:r>
      <w:r>
        <w:t>VEINTIUN MIL CIENTO SESENTA Y SIETE BALBOAS CON OCHENTA Y UN CENTAVOS (US$21,167.81). ------------------------------------------------------------------------</w:t>
      </w:r>
    </w:p>
    <w:p>
      <w:pPr>
        <w:pStyle w:val="maiNN"/>
      </w:pPr>
      <w:r>
        <w:t xml:space="preserve">PORCENTAJE DE PARTICIPACIÓN: </w:t>
      </w:r>
      <w:r>
        <w:t>CERO PUNTO CINCUENTA POR CIENTO (0.50%). ------------------------------------------------------------------------------------------------------------------</w:t>
      </w:r>
    </w:p>
    <w:p>
      <w:pPr>
        <w:pStyle w:val="ba"/>
      </w:pPr>
      <w:r>
        <w:t>DESCRIPCIÓN DEL LOTE E-SESENTA Y CINCO (E-65) ---------------------------------------------------------</w:t>
      </w:r>
    </w:p>
    <w:p>
      <w:pPr>
        <w:pStyle w:val="maiNN"/>
      </w:pPr>
      <w:r>
        <w:t xml:space="preserve">MEDIDAS: </w:t>
      </w:r>
      <w:r>
        <w:t>partiendo del punto ubicado en la esquina más hacia el norte del lote a describir, de este punto con rumbo sur setenta y cinco (75°) grados, tres (03") minutos, cincuenta y ocho (58") segundos este, se miden diez metros con cincuenta centímetros (10.50m) hasta llegar al punto dos (2), de este punto con rumbo sur catorce (14°) grados, cincuenta y seis (56") minutos, dos (02") segundos oeste, se miden dieciséis metros con cuarenta y seis centímetros (16.46m) hasta llegar al punto tres (3), de este punto con rumbo sur cincuenta y nueve (59°) grados, cincuenta y seis (56") minutos, dos (02") segundos oeste, se miden cinco metros con cero centímetros (5.00m) hasta llegar al punto cuatro (4), de este punto con rumbo norte setenta y cinco (75°) grados, tres (03") minutos, cincuenta y ocho (58") segundos oeste, se miden ocho metros con cincuenta y un centímetros (8.51m) hasta llegar al punto cinco (5), de este punto con rumbo norte catorce (14°) grados, cincuenta y seis (56") minutos, dos (02") segundos este, se miden doce metros con sesenta y cinco centímetros (12.65m) hasta llegar al punto seis (6), de este punto con rumbo sur setenta y cinco (75°) grados, tres (03") minutos, cincuenta y ocho (58") segundos este, se miden un metro con cincuenta y cinco centímetros (1.55m) hasta llegar al punto siete (7),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doscientos veintitres metros cuadrados con treinta y seis decímetros cuadrados (223.36m²). ----------------------------------------------</w:t>
      </w:r>
    </w:p>
    <w:p>
      <w:pPr>
        <w:pStyle w:val="maiNN"/>
      </w:pPr>
      <w:r>
        <w:t xml:space="preserve">LINDEROS: </w:t>
      </w:r>
      <w:r>
        <w:t>Norte: lote E-sesenta y cuatro y lote E-sesenta y seis (E-64 y E-66); Sur: Calle cuatrocientos cuarenta y dos (Calle-442); Este: CallePrincipalE; Oeste: lote E-sesenta y seis (E-66).---------------</w:t>
      </w:r>
    </w:p>
    <w:p>
      <w:pPr>
        <w:pStyle w:val="maiNN"/>
      </w:pPr>
      <w:r>
        <w:t>DECLARACIÓN DE MEJORAS DE LOTE: E-65 --------------------------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CUATROCIENTOS CINCUENTA Y CINCO BALBOAS CON SETENTA Y NUEVE CENTAVOS (US$455.79). -------------------------------------------------------</w:t>
      </w:r>
    </w:p>
    <w:p>
      <w:pPr>
        <w:pStyle w:val="maiNN"/>
      </w:pPr>
      <w:r>
        <w:t xml:space="preserve">VALOR DE MEJORAS: </w:t>
      </w:r>
      <w:r>
        <w:t>VEINTIOCHO MIL TRESCIENTOS TREINTA Y UN BALBOAS CON CUARENTA CENTAVOS (US$28,331.40). ---------------------------------------------------------</w:t>
      </w:r>
    </w:p>
    <w:p>
      <w:pPr>
        <w:pStyle w:val="maiNN"/>
      </w:pPr>
      <w:r>
        <w:t xml:space="preserve">VALOR TOTAL: </w:t>
      </w:r>
      <w:r>
        <w:t>VEINTIOCHO MIL SETECIENTOS OCHENTA Y SIETE BALBOAS CON DIECINUEVE CENTAVOS (US$28,787.19). ------------------------------------------------------------------------</w:t>
      </w:r>
    </w:p>
    <w:p>
      <w:pPr>
        <w:pStyle w:val="maiNN"/>
      </w:pPr>
      <w:r>
        <w:t xml:space="preserve">PORCENTAJE DE PARTICIPACIÓN: </w:t>
      </w:r>
      <w:r>
        <w:t>CERO PUNTO CINCUENTA Y UNO POR CIENTO (0.51%). ------------------------------------------------------------------------------------------------------------------</w:t>
      </w:r>
    </w:p>
    <w:p>
      <w:pPr>
        <w:pStyle w:val="ba"/>
      </w:pPr>
      <w:r>
        <w:t>DESCRIPCIÓN DEL LOTE E-SESENTA Y SEIS (E-66)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setenta y cinco centímetros (5.75m) hasta llegar al punto dos (2), de este punto con rumbo sur setenta y cinco (75°) grados, tres (03") minutos, cincuenta y ocho (58")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E-sesenta y tres y lote E-sesenta y cuatro (E-63 y E-64); Sur: Calle cuatrocientos cuarenta y dos (Calle-442); Este: lote E-sesenta y cinco (E-65); Oeste: lote E-sesenta y siete (E-67).---------------</w:t>
      </w:r>
    </w:p>
    <w:p>
      <w:pPr>
        <w:pStyle w:val="maiNN"/>
      </w:pPr>
      <w:r>
        <w:t>DECLARACIÓN DE MEJORAS DE LOTE: E-66 --------------------------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E-SESENTA Y SIETE (E-67)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setenta y cinco centímetros (5.75m) hasta llegar al punto dos (2), de este punto con rumbo sur setenta y cinco (75°) grados, tres (03") minutos, cincuenta y ocho (58")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E-sesenta y dos y lote E-sesenta y tres (E-62 y E-63); Sur: Calle cuatrocientos cuarenta y dos (Calle-442); Este: lote E-sesenta y seis (E-66); Oeste: lote E-sesenta y ocho (E-68).---------------</w:t>
      </w:r>
    </w:p>
    <w:p>
      <w:pPr>
        <w:pStyle w:val="maiNN"/>
      </w:pPr>
      <w:r>
        <w:t>DECLARACIÓN DE MEJORAS DE LOTE: E-67 --------------------------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CUATRO POR CIENTO (0.34%). ------------------------------------------------------------------------------------------------------------------</w:t>
      </w:r>
    </w:p>
    <w:p>
      <w:pPr>
        <w:pStyle w:val="ba"/>
      </w:pPr>
      <w:r>
        <w:t>DESCRIPCIÓN DEL LOTE E-SESENTA Y OCHO (E-68)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setenta y cinco centímetros (5.75m) hasta llegar al punto dos (2), de este punto con rumbo sur setenta y cinco (75°) grados, tres (03") minutos, cincuenta y ocho (58")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E-sesenta y uno y lote E-sesenta y dos (E-61 y E-62); Sur: Calle cuatrocientos cuarenta y dos (Calle-442); Este: lote E-sesenta y siete (E-67); Oeste: lote E-sesenta y nueve (E-69).---------------</w:t>
      </w:r>
    </w:p>
    <w:p>
      <w:pPr>
        <w:pStyle w:val="maiNN"/>
      </w:pPr>
      <w:r>
        <w:t>DECLARACIÓN DE MEJORAS DE LOTE: E-68 --------------------------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E-SESENTA Y NUEVE (E-69)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setenta y cinco centímetros (5.75m) hasta llegar al punto dos (2), de este punto con rumbo sur setenta y cinco (75°) grados, tres (03") minutos, cincuenta y ocho (58")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E-sesenta y lote E-sesenta y uno (E-60 y E-61); Sur: Calle cuatrocientos cuarenta y dos (Calle-442); Este: lote E-sesenta y ocho (E-68); Oeste: lote E-setenta (E-70).---------------</w:t>
      </w:r>
    </w:p>
    <w:p>
      <w:pPr>
        <w:pStyle w:val="maiNN"/>
      </w:pPr>
      <w:r>
        <w:t>DECLARACIÓN DE MEJORAS DE LOTE: E-69 --------------------------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CUATRO POR CIENTO (0.34%). ------------------------------------------------------------------------------------------------------------------</w:t>
      </w:r>
    </w:p>
    <w:p>
      <w:pPr>
        <w:pStyle w:val="ba"/>
      </w:pPr>
      <w:r>
        <w:t>DESCRIPCIÓN DEL LOTE E-SETENTA (E-70)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setenta y cinco centímetros (5.75m) hasta llegar al punto dos (2), de este punto con rumbo sur setenta y cinco (75°) grados, tres (03") minutos, cincuenta y ocho (58")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E-cincuenta y nueve y lote E-sesenta (E-59 y E-60); Sur: Calle cuatrocientos cuarenta y dos (Calle-442); Este: lote E-sesenta y nueve (E-69); Oeste: lote E-setenta y uno (E-71).---------------</w:t>
      </w:r>
    </w:p>
    <w:p>
      <w:pPr>
        <w:pStyle w:val="maiNN"/>
      </w:pPr>
      <w:r>
        <w:t>DECLARACIÓN DE MEJORAS DE LOTE: E-70 --------------------------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E-SETENTA Y UNO (E-71)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setenta y cinco centímetros (5.75m) hasta llegar al punto dos (2), de este punto con rumbo sur setenta y cinco (75°) grados, tres (03") minutos, cincuenta y ocho (58")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E-cincuenta y ocho y lote E-cincuenta y nueve (E-58 y E-59); Sur: Calle cuatrocientos cuarenta y dos (Calle-442); Este: lote E-setenta (E-70); Oeste: lote E-setenta y dos (E-72).---------------</w:t>
      </w:r>
    </w:p>
    <w:p>
      <w:pPr>
        <w:pStyle w:val="maiNN"/>
      </w:pPr>
      <w:r>
        <w:t>DECLARACIÓN DE MEJORAS DE LOTE: E-71 --------------------------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CUATRO POR CIENTO (0.34%). ------------------------------------------------------------------------------------------------------------------</w:t>
      </w:r>
    </w:p>
    <w:p>
      <w:pPr>
        <w:pStyle w:val="ba"/>
      </w:pPr>
      <w:r>
        <w:t>DESCRIPCIÓN DEL LOTE E-SETENTA Y DOS (E-72) ---------------------------------------------------------</w:t>
      </w:r>
    </w:p>
    <w:p>
      <w:pPr>
        <w:pStyle w:val="maiNN"/>
      </w:pPr>
      <w:r>
        <w:t xml:space="preserve">MEDIDAS: </w:t>
      </w:r>
      <w:r>
        <w:t>partiendo del punto ubicado en la esquina más hacia el norte del lote a describir, de este punto con rumbo sur setenta y cinco (75°) grados, tres (03") minutos, cincuenta y ocho (58") segundos este, se miden cero metros con cincuenta y cinco centímetros (0.55m) hasta llegar al punto dos (2), de este punto con rumbo sur setenta y cinco (75°) grados, tres (03") minutos, cincuenta y ocho (58") segundos este, se miden seis metros con setenta y cinco centímetros (6.75m) hasta llegar al punto tres (3), de este punto con rumbo sur setenta y cinco (75°) grados, tres (03") minutos, cincuenta y ocho (58") segundos 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un metro con cincuenta y cinco centímetros (1.55m) hasta llegar al punto seis (6), de este punto con rumbo sur catorce (14°) grados, cincuenta y seis (56") minutos, dos (02") segundos oeste, se miden doce metros con sesenta y cinco centímetros (12.65m) hasta llegar al punto siete (7), de este punto con rumbo norte setenta y cinco (75°) grados, tres (03") minutos, cincuenta y ocho (58") segundos oeste, se miden siete metros con treinta centímetros (7.30m) hasta llegar al punto ocho (8),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cincuenta y siete metros cuadrados con treinta y nueve decímetros cuadrados (157.39m²). ----------------------------------------------</w:t>
      </w:r>
    </w:p>
    <w:p>
      <w:pPr>
        <w:pStyle w:val="maiNN"/>
      </w:pPr>
      <w:r>
        <w:t xml:space="preserve">LINDEROS: </w:t>
      </w:r>
      <w:r>
        <w:t>Norte: lote E-cincuenta y seis y lote E-cincuenta y siete y lote E-cincuenta y ocho (E-56 y E-57 y E-58); Sur: Calle cuatrocientos cuarenta y dos (Calle-442); Este: lote E-setenta y uno (E-71); Oeste: lote E-setenta y tres (E-73).---------------</w:t>
      </w:r>
    </w:p>
    <w:p>
      <w:pPr>
        <w:pStyle w:val="maiNN"/>
      </w:pPr>
      <w:r>
        <w:t>DECLARACIÓN DE MEJORAS DE LOTE: E-72 --------------------------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TRESCIENTOS VEINTIUN BALBOAS CON DIECISIETE CENTAVOS (US$321.17). -------------------------------------------------------</w:t>
      </w:r>
    </w:p>
    <w:p>
      <w:pPr>
        <w:pStyle w:val="maiNN"/>
      </w:pPr>
      <w:r>
        <w:t xml:space="preserve">VALOR DE MEJORAS: </w:t>
      </w:r>
      <w:r>
        <w:t>VEINTE MIL SETECIENTOS VEINTIOCHO BALBOAS CON OCHENTA CENTAVOS (US$20,728.80). ---------------------------------------------------------</w:t>
      </w:r>
    </w:p>
    <w:p>
      <w:pPr>
        <w:pStyle w:val="maiNN"/>
      </w:pPr>
      <w:r>
        <w:t xml:space="preserve">VALOR TOTAL: </w:t>
      </w:r>
      <w:r>
        <w:t>VEINTIUN MIL CUARENTA Y NUEVE BALBOAS CON NOVENTA Y SIETE CENTAVOS (US$21,049.97). ------------------------------------------------------------------------</w:t>
      </w:r>
    </w:p>
    <w:p>
      <w:pPr>
        <w:pStyle w:val="maiNN"/>
      </w:pPr>
      <w:r>
        <w:t xml:space="preserve">PORCENTAJE DE PARTICIPACIÓN: </w:t>
      </w:r>
      <w:r>
        <w:t>CERO PUNTO TREINTA Y SEIS POR CIENTO (0.36%). ------------------------------------------------------------------------------------------------------------------</w:t>
      </w:r>
    </w:p>
    <w:p>
      <w:pPr>
        <w:pStyle w:val="ba"/>
      </w:pPr>
      <w:r>
        <w:t>DESCRIPCIÓN DEL LOTE E-SETENTA Y TRES (E-73) ---------------------------------------------------------</w:t>
      </w:r>
    </w:p>
    <w:p>
      <w:pPr>
        <w:pStyle w:val="maiNN"/>
      </w:pPr>
      <w:r>
        <w:t xml:space="preserve">MEDIDAS: </w:t>
      </w:r>
      <w:r>
        <w:t>partiendo del punto ubicado en la esquina más hacia el norte del lote a describir, de este punto con rumbo sur setenta y cinco (75°) grados, tres (03") minutos, cincuenta y nueve (59") segundos este, se miden seis metros con setenta y cinco centímetros (6.75m)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nueve (59") segundos oeste, se miden ocho metros con treinta centímetros (8.30m) hasta llegar al punto cuatro (4), de este punto con rumbo norte catorce (14°) grados, cincuenta y seis (56") minutos, dos (02") segundos este, se miden doce metros con sesenta y cinco centímetros (12.65m) hasta llegar al punto cinco (5), de este punto con rumbo sur setenta y cinco (75°) grados, tres (03") minutos, cincuenta y ocho (58") segundos este, se miden un metro con cincuenta y cinco centímetros (1.55m) hasta llegar al punto seis (6),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cincuenta y cuatro metros cuadrados con sesenta y un decímetros cuadrados (154.61m²). ----------------------------------------------</w:t>
      </w:r>
    </w:p>
    <w:p>
      <w:pPr>
        <w:pStyle w:val="maiNN"/>
      </w:pPr>
      <w:r>
        <w:t xml:space="preserve">LINDEROS: </w:t>
      </w:r>
      <w:r>
        <w:t>Norte: lote E-cincuenta y seis y lote E-setenta y cuatro (E-56 y E-74); Sur: Calle cuatrocientos cuarenta y dos (Calle-442); Este: lote E-setenta y dos (E-72); Oeste: lote E-setenta y cuatro (E-74).---------------</w:t>
      </w:r>
    </w:p>
    <w:p>
      <w:pPr>
        <w:pStyle w:val="maiNN"/>
      </w:pPr>
      <w:r>
        <w:t>DECLARACIÓN DE MEJORAS DE LOTE: E-73 --------------------------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TRESCIENTOS QUINCE BALBOAS CON CINCUENTA CENTAVOS (US$315.50). -------------------------------------------------------</w:t>
      </w:r>
    </w:p>
    <w:p>
      <w:pPr>
        <w:pStyle w:val="maiNN"/>
      </w:pPr>
      <w:r>
        <w:t xml:space="preserve">VALOR DE MEJORAS: </w:t>
      </w:r>
      <w:r>
        <w:t>VEINTIOCHO MIL TRESCIENTOS TREINTA Y UN BALBOAS CON CUARENTA CENTAVOS (US$28,331.40). ---------------------------------------------------------</w:t>
      </w:r>
    </w:p>
    <w:p>
      <w:pPr>
        <w:pStyle w:val="maiNN"/>
      </w:pPr>
      <w:r>
        <w:t xml:space="preserve">VALOR TOTAL: </w:t>
      </w:r>
      <w:r>
        <w:t>VEINTIOCHO MIL SEISCIENTOS CUARENTA Y SEIS BALBOAS CON NOVENTA CENTAVOS (US$28,646.90). ------------------------------------------------------------------------</w:t>
      </w:r>
    </w:p>
    <w:p>
      <w:pPr>
        <w:pStyle w:val="maiNN"/>
      </w:pPr>
      <w:r>
        <w:t xml:space="preserve">PORCENTAJE DE PARTICIPACIÓN: </w:t>
      </w:r>
      <w:r>
        <w:t>CERO PUNTO TREINTA Y CINCO POR CIENTO (0.35%). ------------------------------------------------------------------------------------------------------------------</w:t>
      </w:r>
    </w:p>
    <w:p>
      <w:pPr>
        <w:pStyle w:val="ba"/>
      </w:pPr>
      <w:r>
        <w:t>DESCRIPCIÓN DEL LOTE E-SETENTA Y CUATRO (E-74) ---------------------------------------------------------</w:t>
      </w:r>
    </w:p>
    <w:p>
      <w:pPr>
        <w:pStyle w:val="maiNN"/>
      </w:pPr>
      <w:r>
        <w:t xml:space="preserve">MEDIDAS: </w:t>
      </w:r>
      <w:r>
        <w:t>partiendo del punto ubicado en la esquina más hacia el norte del lote a describir, de este punto con rumbo sur setenta y cinco (75°) grados, tres (03") minutos, cincuenta y nueve (59") segundos este, se miden cinco metros con setenta y cinco centímetros (5.75m) hasta llegar al punto dos (2), de este punto con rumbo sur setenta y cinco (75°) grados, tres (03") minutos, cincuenta y tres (53")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E-cincuenta y cinco y lote E-cincuenta y seis (E-55 y E-56); Sur: Calle cuatrocientos cuarenta y dos (Calle-442); Este: lote E-setenta y tres (E-73); Oeste: lote E-setenta y cinco (E-75).---------------</w:t>
      </w:r>
    </w:p>
    <w:p>
      <w:pPr>
        <w:pStyle w:val="maiNN"/>
      </w:pPr>
      <w:r>
        <w:t>DECLARACIÓN DE MEJORAS DE LOTE: E-74 --------------------------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CUATRO POR CIENTO (0.34%). ------------------------------------------------------------------------------------------------------------------</w:t>
      </w:r>
    </w:p>
    <w:p>
      <w:pPr>
        <w:pStyle w:val="ba"/>
      </w:pPr>
      <w:r>
        <w:t>DESCRIPCIÓN DEL LOTE E-SETENTA Y CINCO (E-75) ---------------------------------------------------------</w:t>
      </w:r>
    </w:p>
    <w:p>
      <w:pPr>
        <w:pStyle w:val="maiNN"/>
      </w:pPr>
      <w:r>
        <w:t xml:space="preserve">MEDIDAS: </w:t>
      </w:r>
      <w:r>
        <w:t>partiendo del punto ubicado en la esquina más hacia el norte del lote a describir, de este punto con rumbo sur setenta y cinco (75°) grados, tres (03") minutos, cincuenta y nueve (59") segundos este, se miden cinco metros con setenta y cinco centímetros (5.75m) hasta llegar al punto dos (2), de este punto con rumbo sur setenta y cinco (75°) grados, tres (03") minutos, cincuenta y tres (53")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E-cincuenta y cuatro y lote E-cincuenta y cinco (E-54 y E-55); Sur: Calle cuatrocientos cuarenta y dos (Calle-442); Este: lote E-setenta y cuatro (E-74); Oeste: lote E-setenta y seis (E-76).---------------</w:t>
      </w:r>
    </w:p>
    <w:p>
      <w:pPr>
        <w:pStyle w:val="maiNN"/>
      </w:pPr>
      <w:r>
        <w:t>DECLARACIÓN DE MEJORAS DE LOTE: E-75 --------------------------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E-SETENTA Y SEIS (E-76) ---------------------------------------------------------</w:t>
      </w:r>
    </w:p>
    <w:p>
      <w:pPr>
        <w:pStyle w:val="maiNN"/>
      </w:pPr>
      <w:r>
        <w:t xml:space="preserve">MEDIDAS: </w:t>
      </w:r>
      <w:r>
        <w:t>partiendo del punto ubicado en la esquina más hacia el norte del lote a describir, de este punto con rumbo sur setenta y cinco (75°) grados, tres (03") minutos, cincuenta y nueve (59") segundos este, se miden cinco metros con setenta y cinco centímetros (5.75m) hasta llegar al punto dos (2), de este punto con rumbo sur setenta y cinco (75°) grados, tres (03") minutos, cincuenta y tres (53")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E-cincuenta y tres y lote E-cincuenta y cuatro (E-53 y E-54); Sur: Calle cuatrocientos cuarenta y dos (Calle-442); Este: lote E-setenta y cinco (E-75); Oeste: lote E-setenta y siete (E-77).---------------</w:t>
      </w:r>
    </w:p>
    <w:p>
      <w:pPr>
        <w:pStyle w:val="maiNN"/>
      </w:pPr>
      <w:r>
        <w:t>DECLARACIÓN DE MEJORAS DE LOTE: E-76 --------------------------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CUATRO POR CIENTO (0.34%). ------------------------------------------------------------------------------------------------------------------</w:t>
      </w:r>
    </w:p>
    <w:p>
      <w:pPr>
        <w:pStyle w:val="ba"/>
      </w:pPr>
      <w:r>
        <w:t>DESCRIPCIÓN DEL LOTE E-SETENTA Y SIETE (E-77) ---------------------------------------------------------</w:t>
      </w:r>
    </w:p>
    <w:p>
      <w:pPr>
        <w:pStyle w:val="maiNN"/>
      </w:pPr>
      <w:r>
        <w:t xml:space="preserve">MEDIDAS: </w:t>
      </w:r>
      <w:r>
        <w:t>partiendo del punto ubicado en la esquina más hacia el norte del lote a describir, de este punto con rumbo sur setenta y cinco (75°) grados, tres (03") minutos, cincuenta y nueve (59") segundos este, se miden cinco metros con setenta y cinco centímetros (5.75m) hasta llegar al punto dos (2), de este punto con rumbo sur setenta y cinco (75°) grados, tres (03") minutos, cincuenta y tres (53")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E-cincuenta y dos y lote E-cincuenta y tres (E-52 y E-53); Sur: Calle cuatrocientos cuarenta y dos (Calle-442); Este: lote E-setenta y seis (E-76); Oeste: lote E-setenta y ocho (E-78).---------------</w:t>
      </w:r>
    </w:p>
    <w:p>
      <w:pPr>
        <w:pStyle w:val="maiNN"/>
      </w:pPr>
      <w:r>
        <w:t>DECLARACIÓN DE MEJORAS DE LOTE: E-77 --------------------------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E-SETENTA Y OCHO (E-78) ---------------------------------------------------------</w:t>
      </w:r>
    </w:p>
    <w:p>
      <w:pPr>
        <w:pStyle w:val="maiNN"/>
      </w:pPr>
      <w:r>
        <w:t xml:space="preserve">MEDIDAS: </w:t>
      </w:r>
      <w:r>
        <w:t>partiendo del punto ubicado en la esquina más hacia el norte del lote a describir, de este punto con rumbo sur setenta y cinco (75°) grados, tres (03") minutos, cincuenta y nueve (59") segundos este, se miden cinco metros con setenta y cinco centímetros (5.75m) hasta llegar al punto dos (2), de este punto con rumbo sur setenta y cinco (75°) grados, tres (03") minutos, cincuenta y tres (53")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E-cincuenta y uno y lote E-cincuenta y dos (E-51 y E-52); Sur: Calle cuatrocientos cuarenta y dos (Calle-442); Este: lote E-setenta y siete (E-77); Oeste: lote E-setenta y nueve (E-79).---------------</w:t>
      </w:r>
    </w:p>
    <w:p>
      <w:pPr>
        <w:pStyle w:val="maiNN"/>
      </w:pPr>
      <w:r>
        <w:t>DECLARACIÓN DE MEJORAS DE LOTE: E-78 --------------------------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CUATRO POR CIENTO (0.34%). ------------------------------------------------------------------------------------------------------------------</w:t>
      </w:r>
    </w:p>
    <w:p>
      <w:pPr>
        <w:pStyle w:val="ba"/>
      </w:pPr>
      <w:r>
        <w:t>DESCRIPCIÓN DEL LOTE E-SETENTA Y NUEVE (E-79) ---------------------------------------------------------</w:t>
      </w:r>
    </w:p>
    <w:p>
      <w:pPr>
        <w:pStyle w:val="maiNN"/>
      </w:pPr>
      <w:r>
        <w:t xml:space="preserve">MEDIDAS: </w:t>
      </w:r>
      <w:r>
        <w:t>partiendo del punto ubicado en la esquina más hacia el norte del lote a describir, de este punto con rumbo sur setenta y cinco (75°) grados, tres (03") minutos, cincuenta y nueve (59") segundos este, se miden cinco metros con setenta y cinco centímetros (5.75m) hasta llegar al punto dos (2), de este punto con rumbo sur setenta y cinco (75°) grados, tres (03") minutos, cincuenta y tres (53")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E-cincuenta y lote E-cincuenta y uno (E-50 y E-51); Sur: Calle cuatrocientos cuarenta y dos (Calle-442); Este: lote E-setenta y ocho (E-78); Oeste: lote E-ochenta (E-80).---------------</w:t>
      </w:r>
    </w:p>
    <w:p>
      <w:pPr>
        <w:pStyle w:val="maiNN"/>
      </w:pPr>
      <w:r>
        <w:t>DECLARACIÓN DE MEJORAS DE LOTE: E-79 --------------------------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E-OCHENTA (E-80)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cuarenta centímetros (7.40m) hasta llegar al punto dos (2), de este punto con rumbo sur setenta y cinco (75°) grados, tres (03") minutos, cincuenta y tres (53")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siete (57") segundos oeste, se miden siete metros con cuarenta centímetros (7.40m) hasta llegar al punto siete (7),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cincuenta y nueve metros cuadrados con treinta y nueve decímetros cuadrados (159.39m²). ----------------------------------------------</w:t>
      </w:r>
    </w:p>
    <w:p>
      <w:pPr>
        <w:pStyle w:val="maiNN"/>
      </w:pPr>
      <w:r>
        <w:t xml:space="preserve">LINDEROS: </w:t>
      </w:r>
      <w:r>
        <w:t>Norte: lote E-cuarenta y nueve y lote E-cincuenta (E-49 y E-50); Sur: Calle cuatrocientos cuarenta y dos (Calle-442); Este: lote E-setenta y nueve (E-79); Oeste: Not Found.---------------</w:t>
      </w:r>
    </w:p>
    <w:p>
      <w:pPr>
        <w:pStyle w:val="maiNN"/>
      </w:pPr>
      <w:r>
        <w:t>DECLARACIÓN DE MEJORAS DE LOTE: E-80 --------------------------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TRESCIENTOS VEINTICINCO BALBOAS CON VEINTICINCO CENTAVOS (US$325.25). -------------------------------------------------------</w:t>
      </w:r>
    </w:p>
    <w:p>
      <w:pPr>
        <w:pStyle w:val="maiNN"/>
      </w:pPr>
      <w:r>
        <w:t xml:space="preserve">VALOR DE MEJORAS: </w:t>
      </w:r>
      <w:r>
        <w:t>VEINTE MIL SETECIENTOS VEINTIOCHO BALBOAS CON OCHENTA CENTAVOS (US$20,728.80). ---------------------------------------------------------</w:t>
      </w:r>
    </w:p>
    <w:p>
      <w:pPr>
        <w:pStyle w:val="maiNN"/>
      </w:pPr>
      <w:r>
        <w:t xml:space="preserve">VALOR TOTAL: </w:t>
      </w:r>
      <w:r>
        <w:t>VEINTIUN MIL CINCUENTA Y CUATRO BALBOAS CON CINCO CENTAVOS (US$21,054.05). ------------------------------------------------------------------------</w:t>
      </w:r>
    </w:p>
    <w:p>
      <w:pPr>
        <w:pStyle w:val="maiNN"/>
      </w:pPr>
      <w:r>
        <w:t xml:space="preserve">PORCENTAJE DE PARTICIPACIÓN: </w:t>
      </w:r>
      <w:r>
        <w:t>CERO PUNTO TREINTA Y SIETE POR CIENTO (0.37%). ------------------------------------------------------------------------------------------------------------------</w:t>
      </w:r>
    </w:p>
    <w:p>
      <w:pPr>
        <w:pStyle w:val="ba"/>
      </w:pPr>
      <w:r>
        <w:t>DESCRIPCIÓN DEL LOTE E-OCHENTA Y UNO (E-81) ---------------------------------------------------------</w:t>
      </w:r>
    </w:p>
    <w:p>
      <w:pPr>
        <w:pStyle w:val="maiNN"/>
      </w:pPr>
      <w:r>
        <w:t xml:space="preserve">MEDIDAS: </w:t>
      </w:r>
      <w:r>
        <w:t>partiendo del punto ubicado en la esquina más hacia el norte del lote a describir, de este punto con rumbo sur setenta y cinco (75°) grados, tres (03") minutos, cincuenta y ocho (58") segundos este, se miden ocho metros con noventa y cinco centímetros (8.95m)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siete metros con cuarenta centímetros (7.40m) hasta llegar al punto seis (6),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sesenta y siete metros cuadrados con sesenta y un decímetros cuadrados (167.61m²). ----------------------------------------------</w:t>
      </w:r>
    </w:p>
    <w:p>
      <w:pPr>
        <w:pStyle w:val="maiNN"/>
      </w:pPr>
      <w:r>
        <w:t xml:space="preserve">LINDEROS: </w:t>
      </w:r>
      <w:r>
        <w:t>Norte: Calle cuatrocientos cuarenta y dos (Calle-442); Sur: lote E-ochenta y dos y lote E-ciento doce (E-82 y E-112); Este: lote E-ochenta y dos (E-82); Oeste: Not Found.---------------</w:t>
      </w:r>
    </w:p>
    <w:p>
      <w:pPr>
        <w:pStyle w:val="maiNN"/>
      </w:pPr>
      <w:r>
        <w:t>DECLARACIÓN DE MEJORAS DE LOTE: E-81 --------------------------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TRESCIENTOS CUARENTA Y DOS BALBOAS CON TRES CENTAVOS (US$342.03). -------------------------------------------------------</w:t>
      </w:r>
    </w:p>
    <w:p>
      <w:pPr>
        <w:pStyle w:val="maiNN"/>
      </w:pPr>
      <w:r>
        <w:t xml:space="preserve">VALOR DE MEJORAS: </w:t>
      </w:r>
      <w:r>
        <w:t>VEINTIOCHO MIL TRESCIENTOS TREINTA Y UN BALBOAS CON CUARENTA CENTAVOS (US$28,331.40). ---------------------------------------------------------</w:t>
      </w:r>
    </w:p>
    <w:p>
      <w:pPr>
        <w:pStyle w:val="maiNN"/>
      </w:pPr>
      <w:r>
        <w:t xml:space="preserve">VALOR TOTAL: </w:t>
      </w:r>
      <w:r>
        <w:t>VEINTIOCHO MIL SEISCIENTOS SETENTA Y TRES BALBOAS CON CUARENTA Y TRES CENTAVOS (US$28,673.43). ------------------------------------------------------------------------</w:t>
      </w:r>
    </w:p>
    <w:p>
      <w:pPr>
        <w:pStyle w:val="maiNN"/>
      </w:pPr>
      <w:r>
        <w:t xml:space="preserve">PORCENTAJE DE PARTICIPACIÓN: </w:t>
      </w:r>
      <w:r>
        <w:t>CERO PUNTO TREINTA Y OCHO POR CIENTO (0.38%). ------------------------------------------------------------------------------------------------------------------</w:t>
      </w:r>
    </w:p>
    <w:p>
      <w:pPr>
        <w:pStyle w:val="ba"/>
      </w:pPr>
      <w:r>
        <w:t>DESCRIPCIÓN DEL LOTE E-OCHENTA Y DOS (E-82)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nueve (59") segundos oeste, se miden cinco metros con setenta y cinco centímetros (5.75m) hasta llegar al punto seis (6), de este punto con rumbo norte setenta y cinco (75°) grados, tres (03") minutos, cincuenta y tres (53")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dos (Calle-442); Sur: lote E-ochenta y tres y lote E-ciento once y lote E-ciento doce (E-83 y E-111 y E-112); Este: lote E-ochenta y tres (E-83); Oeste: lote E-ochenta y uno (E-81).---------------</w:t>
      </w:r>
    </w:p>
    <w:p>
      <w:pPr>
        <w:pStyle w:val="maiNN"/>
      </w:pPr>
      <w:r>
        <w:t>DECLARACIÓN DE MEJORAS DE LOTE: E-82 --------------------------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CUATRO POR CIENTO (0.34%). ------------------------------------------------------------------------------------------------------------------</w:t>
      </w:r>
    </w:p>
    <w:p>
      <w:pPr>
        <w:pStyle w:val="ba"/>
      </w:pPr>
      <w:r>
        <w:t>DESCRIPCIÓN DEL LOTE E-OCHENTA Y TRES (E-83)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nueve (59") segundos oeste, se miden cinco metros con setenta y cinco centímetros (5.75m) hasta llegar al punto seis (6), de este punto con rumbo norte setenta y cinco (75°) grados, tres (03") minutos, cincuenta y tres (53")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dos (Calle-442); Sur: lote E-ochenta y cuatro y lote E-ciento diez y lote E-ciento once (E-84 y E-110 y E-111); Este: lote E-ochenta y cuatro (E-84); Oeste: lote E-ochenta y dos (E-82).---------------</w:t>
      </w:r>
    </w:p>
    <w:p>
      <w:pPr>
        <w:pStyle w:val="maiNN"/>
      </w:pPr>
      <w:r>
        <w:t>DECLARACIÓN DE MEJORAS DE LOTE: E-83 --------------------------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E-OCHENTA Y CUATRO (E-84)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nueve (59") segundos oeste, se miden cinco metros con setenta y cinco centímetros (5.75m) hasta llegar al punto seis (6), de este punto con rumbo norte setenta y cinco (75°) grados, tres (03") minutos, cincuenta y tres (53")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dos (Calle-442); Sur: lote E-ochenta y cinco y lote E-ciento nueve y lote E-ciento diez (E-85 y E-109 y E-110); Este: lote E-ochenta y cinco (E-85); Oeste: lote E-ochenta y tres (E-83).---------------</w:t>
      </w:r>
    </w:p>
    <w:p>
      <w:pPr>
        <w:pStyle w:val="maiNN"/>
      </w:pPr>
      <w:r>
        <w:t>DECLARACIÓN DE MEJORAS DE LOTE: E-84 --------------------------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CUATRO POR CIENTO (0.34%). ------------------------------------------------------------------------------------------------------------------</w:t>
      </w:r>
    </w:p>
    <w:p>
      <w:pPr>
        <w:pStyle w:val="ba"/>
      </w:pPr>
      <w:r>
        <w:t>DESCRIPCIÓN DEL LOTE E-OCHENTA Y CINCO (E-85)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nueve (59") segundos oeste, se miden cinco metros con setenta y cinco centímetros (5.75m) hasta llegar al punto seis (6), de este punto con rumbo norte setenta y cinco (75°) grados, tres (03") minutos, cincuenta y tres (53")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dos (Calle-442); Sur: lote E-ochenta y seis y lote E-ciento ocho y lote E-ciento nueve (E-86 y E-108 y E-109); Este: lote E-ochenta y seis (E-86); Oeste: lote E-ochenta y cuatro (E-84).---------------</w:t>
      </w:r>
    </w:p>
    <w:p>
      <w:pPr>
        <w:pStyle w:val="maiNN"/>
      </w:pPr>
      <w:r>
        <w:t>DECLARACIÓN DE MEJORAS DE LOTE: E-85 --------------------------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E-OCHENTA Y SEIS (E-86)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nueve (59") segundos oeste, se miden cinco metros con setenta y cinco centímetros (5.75m) hasta llegar al punto seis (6), de este punto con rumbo norte setenta y cinco (75°) grados, tres (03") minutos, cincuenta y tres (53")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dos (Calle-442); Sur: lote E-ochenta y siete y lote E-ciento siete y lote E-ciento ocho (E-87 y E-107 y E-108); Este: lote E-ochenta y siete (E-87); Oeste: lote E-ochenta y cinco (E-85).---------------</w:t>
      </w:r>
    </w:p>
    <w:p>
      <w:pPr>
        <w:pStyle w:val="maiNN"/>
      </w:pPr>
      <w:r>
        <w:t>DECLARACIÓN DE MEJORAS DE LOTE: E-86 --------------------------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CUATRO POR CIENTO (0.34%). ------------------------------------------------------------------------------------------------------------------</w:t>
      </w:r>
    </w:p>
    <w:p>
      <w:pPr>
        <w:pStyle w:val="ba"/>
      </w:pPr>
      <w:r>
        <w:t>DESCRIPCIÓN DEL LOTE E-OCHENTA Y SIETE (E-87)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nueve (59") segundos oeste, se miden cinco metros con setenta y cinco centímetros (5.75m) hasta llegar al punto seis (6), de este punto con rumbo norte setenta y cinco (75°) grados, tres (03") minutos, cincuenta y tres (53")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dos (Calle-442); Sur: lote E-ochenta y ocho y lote E-ciento seis y lote E-ciento siete (E-88 y E-106 y E-107); Este: lote E-ochenta y ocho (E-88); Oeste: lote E-ochenta y seis (E-86).---------------</w:t>
      </w:r>
    </w:p>
    <w:p>
      <w:pPr>
        <w:pStyle w:val="maiNN"/>
      </w:pPr>
      <w:r>
        <w:t>DECLARACIÓN DE MEJORAS DE LOTE: E-87 --------------------------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E-OCHENTA Y OCHO (E-88)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cero metros con cincuenta y cinco centímetros (0.55m) hasta llegar al punto cuatro (4), de este punto con rumbo norte setenta y cinco (75°) grados, tres (03") minutos, cincuenta y nueve (59") segundos oeste, se miden seis metros con setenta y cinco centímetros (6.75m) hasta llegar al punto cinco (5), de este punto con rumbo norte setenta y cinco (75°) grados, tres (03") minutos, cincuenta y tres (53") segundos oeste, se miden un metro con cincuenta y cinco centímetros (1.55m) hasta llegar al punto seis (6), de este punto con rumbo norte catorce (14°) grados, cincuenta y seis (56") minutos, dos (02") segundos este, se miden siete metros con treinta y cinco centímetros (7.35m)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cincuenta y siete metros cuadrados con treinta y nueve decímetros cuadrados (157.39m²). ----------------------------------------------</w:t>
      </w:r>
    </w:p>
    <w:p>
      <w:pPr>
        <w:pStyle w:val="maiNN"/>
      </w:pPr>
      <w:r>
        <w:t xml:space="preserve">LINDEROS: </w:t>
      </w:r>
      <w:r>
        <w:t>Norte: Calle cuatrocientos cuarenta y dos (Calle-442); Sur: lote E-ciento cuatro y lote E-ciento cinco y lote E-ciento seis (E-104 y E-105 y E-106); Este: lote E-ochenta y nueve (E-89); Oeste: lote E-ochenta y siete (E-87).---------------</w:t>
      </w:r>
    </w:p>
    <w:p>
      <w:pPr>
        <w:pStyle w:val="maiNN"/>
      </w:pPr>
      <w:r>
        <w:t>DECLARACIÓN DE MEJORAS DE LOTE: E-88 --------------------------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TRESCIENTOS VEINTIUN BALBOAS CON DIECISIETE CENTAVOS (US$321.17). -------------------------------------------------------</w:t>
      </w:r>
    </w:p>
    <w:p>
      <w:pPr>
        <w:pStyle w:val="maiNN"/>
      </w:pPr>
      <w:r>
        <w:t xml:space="preserve">VALOR DE MEJORAS: </w:t>
      </w:r>
      <w:r>
        <w:t>VEINTE MIL SETECIENTOS VEINTIOCHO BALBOAS CON OCHENTA CENTAVOS (US$20,728.80). ---------------------------------------------------------</w:t>
      </w:r>
    </w:p>
    <w:p>
      <w:pPr>
        <w:pStyle w:val="maiNN"/>
      </w:pPr>
      <w:r>
        <w:t xml:space="preserve">VALOR TOTAL: </w:t>
      </w:r>
      <w:r>
        <w:t>VEINTIUN MIL CUARENTA Y NUEVE BALBOAS CON NOVENTA Y SIETE CENTAVOS (US$21,049.97). ------------------------------------------------------------------------</w:t>
      </w:r>
    </w:p>
    <w:p>
      <w:pPr>
        <w:pStyle w:val="maiNN"/>
      </w:pPr>
      <w:r>
        <w:t xml:space="preserve">PORCENTAJE DE PARTICIPACIÓN: </w:t>
      </w:r>
      <w:r>
        <w:t>CERO PUNTO TREINTA Y SEIS POR CIENTO (0.36%). ------------------------------------------------------------------------------------------------------------------</w:t>
      </w:r>
    </w:p>
    <w:p>
      <w:pPr>
        <w:pStyle w:val="ba"/>
      </w:pPr>
      <w:r>
        <w:t>DESCRIPCIÓN DEL LOTE E-OCHENTA Y NUEVE (E-89) ---------------------------------------------------------</w:t>
      </w:r>
    </w:p>
    <w:p>
      <w:pPr>
        <w:pStyle w:val="maiNN"/>
      </w:pPr>
      <w:r>
        <w:t xml:space="preserve">MEDIDAS: </w:t>
      </w:r>
      <w:r>
        <w:t>partiendo del punto ubicado en la esquina más hacia el norte del lote a describir, de este punto con rumbo sur setenta y cinco (75°) grados, tres (03") minutos, cincuenta y ocho (58") segundos este, se miden ocho metros con treinta centímetros (8.30m)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seis metros con setenta y cinco centímetros (6.75m) hasta llegar al punto seis (6),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cincuenta y cuatro metros cuadrados con sesenta y un decímetros cuadrados (154.61m²). ----------------------------------------------</w:t>
      </w:r>
    </w:p>
    <w:p>
      <w:pPr>
        <w:pStyle w:val="maiNN"/>
      </w:pPr>
      <w:r>
        <w:t xml:space="preserve">LINDEROS: </w:t>
      </w:r>
      <w:r>
        <w:t>Norte: Calle cuatrocientos cuarenta y dos (Calle-442); Sur: lote E-noventa y lote E-ciento cuatro (E-90 y E-104); Este: lote E-noventa (E-90); Oeste: lote E-ochenta y ocho (E-88).---------------</w:t>
      </w:r>
    </w:p>
    <w:p>
      <w:pPr>
        <w:pStyle w:val="maiNN"/>
      </w:pPr>
      <w:r>
        <w:t>DECLARACIÓN DE MEJORAS DE LOTE: E-89 --------------------------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TRESCIENTOS QUINCE BALBOAS CON CINCUENTA CENTAVOS (US$315.50). -------------------------------------------------------</w:t>
      </w:r>
    </w:p>
    <w:p>
      <w:pPr>
        <w:pStyle w:val="maiNN"/>
      </w:pPr>
      <w:r>
        <w:t xml:space="preserve">VALOR DE MEJORAS: </w:t>
      </w:r>
      <w:r>
        <w:t>VEINTIOCHO MIL TRESCIENTOS TREINTA Y UN BALBOAS CON CUARENTA CENTAVOS (US$28,331.40). ---------------------------------------------------------</w:t>
      </w:r>
    </w:p>
    <w:p>
      <w:pPr>
        <w:pStyle w:val="maiNN"/>
      </w:pPr>
      <w:r>
        <w:t xml:space="preserve">VALOR TOTAL: </w:t>
      </w:r>
      <w:r>
        <w:t>VEINTIOCHO MIL SEISCIENTOS CUARENTA Y SEIS BALBOAS CON NOVENTA CENTAVOS (US$28,646.90). ------------------------------------------------------------------------</w:t>
      </w:r>
    </w:p>
    <w:p>
      <w:pPr>
        <w:pStyle w:val="maiNN"/>
      </w:pPr>
      <w:r>
        <w:t xml:space="preserve">PORCENTAJE DE PARTICIPACIÓN: </w:t>
      </w:r>
      <w:r>
        <w:t>CERO PUNTO TREINTA Y SEIS POR CIENTO (0.36%). ------------------------------------------------------------------------------------------------------------------</w:t>
      </w:r>
    </w:p>
    <w:p>
      <w:pPr>
        <w:pStyle w:val="ba"/>
      </w:pPr>
      <w:r>
        <w:t>DESCRIPCIÓN DEL LOTE E-NOVENTA (E-90)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cinco metros con setenta y cinco centímetros (5.75m) hasta llegar al punto seis (6), de este punto con rumbo norte setenta y cinco (75°) grados, tres (03") minutos, cincuenta y ocho (58")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dos (Calle-442); Sur: lote E-noventa y uno y lote E-ciento tres y lote E-ciento cuatro (E-91 y E-103 y E-104); Este: lote E-noventa y uno (E-91); Oeste: lote E-ochenta y nueve (E-89).---------------</w:t>
      </w:r>
    </w:p>
    <w:p>
      <w:pPr>
        <w:pStyle w:val="maiNN"/>
      </w:pPr>
      <w:r>
        <w:t>DECLARACIÓN DE MEJORAS DE LOTE: E-90 --------------------------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E-NOVENTA Y UNO (E-91)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cinco metros con setenta y cinco centímetros (5.75m) hasta llegar al punto seis (6), de este punto con rumbo norte setenta y cinco (75°) grados, tres (03") minutos, cincuenta y ocho (58")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dos (Calle-442); Sur: lote E-noventa y dos y lote E-ciento dos y lote E-ciento tres (E-92 y E-102 y E-103); Este: lote E-noventa y dos (E-92); Oeste: lote E-noventa (E-90).---------------</w:t>
      </w:r>
    </w:p>
    <w:p>
      <w:pPr>
        <w:pStyle w:val="maiNN"/>
      </w:pPr>
      <w:r>
        <w:t>DECLARACIÓN DE MEJORAS DE LOTE: E-91 --------------------------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CUATRO POR CIENTO (0.34%). ------------------------------------------------------------------------------------------------------------------</w:t>
      </w:r>
    </w:p>
    <w:p>
      <w:pPr>
        <w:pStyle w:val="ba"/>
      </w:pPr>
      <w:r>
        <w:t>DESCRIPCIÓN DEL LOTE E-NOVENTA Y DOS (E-92)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cinco metros con setenta y cinco centímetros (5.75m) hasta llegar al punto seis (6), de este punto con rumbo norte setenta y cinco (75°) grados, tres (03") minutos, cincuenta y ocho (58")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dos (Calle-442); Sur: lote E-noventa y tres y lote E-ciento uno y lote E-ciento dos (E-93 y E-101 y E-102); Este: lote E-noventa y tres (E-93); Oeste: lote E-noventa y uno (E-91).---------------</w:t>
      </w:r>
    </w:p>
    <w:p>
      <w:pPr>
        <w:pStyle w:val="maiNN"/>
      </w:pPr>
      <w:r>
        <w:t>DECLARACIÓN DE MEJORAS DE LOTE: E-92 --------------------------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E-NOVENTA Y TRES (E-93)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cinco metros con setenta y cinco centímetros (5.75m) hasta llegar al punto seis (6), de este punto con rumbo norte setenta y cinco (75°) grados, tres (03") minutos, cincuenta y ocho (58")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dos (Calle-442); Sur: lote E-noventa y cuatro y lote E-cien y lote E-ciento uno (E-94 y E-100 y E-101); Este: lote E-noventa y cuatro (E-94); Oeste: lote E-noventa y dos (E-92).---------------</w:t>
      </w:r>
    </w:p>
    <w:p>
      <w:pPr>
        <w:pStyle w:val="maiNN"/>
      </w:pPr>
      <w:r>
        <w:t>DECLARACIÓN DE MEJORAS DE LOTE: E-93 --------------------------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CUATRO POR CIENTO (0.34%). ------------------------------------------------------------------------------------------------------------------</w:t>
      </w:r>
    </w:p>
    <w:p>
      <w:pPr>
        <w:pStyle w:val="ba"/>
      </w:pPr>
      <w:r>
        <w:t>DESCRIPCIÓN DEL LOTE E-NOVENTA Y CUATRO (E-94)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cinco metros con setenta y cinco centímetros (5.75m) hasta llegar al punto seis (6), de este punto con rumbo norte setenta y cinco (75°) grados, tres (03") minutos, cincuenta y ocho (58")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dos (Calle-442); Sur: lote E-noventa y cinco y lote E-noventa y nueve y lote E-cien (E-95 y E-99 y E-100); Este: lote E-noventa y cinco (E-95); Oeste: lote E-noventa y tres (E-93).---------------</w:t>
      </w:r>
    </w:p>
    <w:p>
      <w:pPr>
        <w:pStyle w:val="maiNN"/>
      </w:pPr>
      <w:r>
        <w:t>DECLARACIÓN DE MEJORAS DE LOTE: E-94 --------------------------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E-NOVENTA Y CINCO (E-95)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cinco metros con setenta y cinco centímetros (5.75m) hasta llegar al punto seis (6), de este punto con rumbo norte setenta y cinco (75°) grados, tres (03") minutos, cincuenta y ocho (58")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dos (Calle-442); Sur: lote E-noventa y seis y lote E-noventa y ocho y lote E-noventa y nueve (E-96 y E-98 y E-99); Este: lote E-noventa y seis (E-96); Oeste: lote E-noventa y cuatro (E-94).---------------</w:t>
      </w:r>
    </w:p>
    <w:p>
      <w:pPr>
        <w:pStyle w:val="maiNN"/>
      </w:pPr>
      <w:r>
        <w:t>DECLARACIÓN DE MEJORAS DE LOTE: E-95 --------------------------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CUATRO POR CIENTO (0.34%). ------------------------------------------------------------------------------------------------------------------</w:t>
      </w:r>
    </w:p>
    <w:p>
      <w:pPr>
        <w:pStyle w:val="ba"/>
      </w:pPr>
      <w:r>
        <w:t>DESCRIPCIÓN DEL LOTE E-NOVENTA Y SEIS (E-96)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noventa y seis centímetros (6.96m) hasta llegar al punto dos (2), de este punto con rumbo sur treinta (30°) grados, tres (03") minutos, cincuenta y ocho (58") segundos este, se miden cinco metros con cero centímetros (5.00m) hasta llegar al punto tres (3), de este punto con rumbo sur catorce (14°) grados, cincuenta y seis (56") minutos, dos (02") segundos oeste, se miden dieciséis metros con cuarenta y seis centímetros (16.46m) hasta llegar al punto cuatro (4), de este punto con rumbo norte setenta y cinco (75°) grados, tres (03") minutos, cincuenta y ocho (58") segundos oeste, se miden diez metros con cincuenta centímetros (10.50m) hasta llegar al punto cinco (5), de este punto con rumbo norte setenta y cinco (75°) grados, tres (03") minutos, cincuenta y ocho (58") segundos oeste, se miden un metro con cincuenta y cinco centímetros (1.55m) hasta llegar al punto seis (6), de este punto con rumbo norte catorce (14°) grados, cincuenta y seis (56") minutos, dos (02") segundos este, se miden siete metros con treinta y cinco centímetros (7.35m)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doscientos quince metros cuadrados con catorce decímetros cuadrados (215.14m²). ----------------------------------------------</w:t>
      </w:r>
    </w:p>
    <w:p>
      <w:pPr>
        <w:pStyle w:val="maiNN"/>
      </w:pPr>
      <w:r>
        <w:t xml:space="preserve">LINDEROS: </w:t>
      </w:r>
      <w:r>
        <w:t>Norte: Calle cuatrocientos cuarenta y dos (Calle-442); Sur: lote E-noventa y cinco y lote E-noventa y siete y lote E-noventa y ocho (E-95 y E-97 y E-98); Este: Calle cuatrocientos cuarenta y dos y CallePrincipalE (Calle-442); Oeste: lote E-noventa y cinco (E-95).---------------</w:t>
      </w:r>
    </w:p>
    <w:p>
      <w:pPr>
        <w:pStyle w:val="maiNN"/>
      </w:pPr>
      <w:r>
        <w:t>DECLARACIÓN DE MEJORAS DE LOTE: E-96 --------------------------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CUATROCIENTOS TREINTA Y NUEVE BALBOAS CON UN CENTAVO (US$439.01). -------------------------------------------------------</w:t>
      </w:r>
    </w:p>
    <w:p>
      <w:pPr>
        <w:pStyle w:val="maiNN"/>
      </w:pPr>
      <w:r>
        <w:t xml:space="preserve">VALOR DE MEJORAS: </w:t>
      </w:r>
      <w:r>
        <w:t>VEINTE MIL SETECIENTOS VEINTIOCHO BALBOAS CON OCHENTA CENTAVOS (US$20,728.80). ---------------------------------------------------------</w:t>
      </w:r>
    </w:p>
    <w:p>
      <w:pPr>
        <w:pStyle w:val="maiNN"/>
      </w:pPr>
      <w:r>
        <w:t xml:space="preserve">VALOR TOTAL: </w:t>
      </w:r>
      <w:r>
        <w:t>VEINTIUN MIL CIENTO SESENTA Y SIETE BALBOAS CON OCHENTA Y UN CENTAVOS (US$21,167.81). ------------------------------------------------------------------------</w:t>
      </w:r>
    </w:p>
    <w:p>
      <w:pPr>
        <w:pStyle w:val="maiNN"/>
      </w:pPr>
      <w:r>
        <w:t xml:space="preserve">PORCENTAJE DE PARTICIPACIÓN: </w:t>
      </w:r>
      <w:r>
        <w:t>CERO PUNTO CUARENTA Y NUEVE POR CIENTO (0.49%). ------------------------------------------------------------------------------------------------------------------</w:t>
      </w:r>
    </w:p>
    <w:p>
      <w:pPr>
        <w:pStyle w:val="ba"/>
      </w:pPr>
      <w:r>
        <w:t>DESCRIPCIÓN DEL LOTE E-NOVENTA Y SIETE (E-97) ---------------------------------------------------------</w:t>
      </w:r>
    </w:p>
    <w:p>
      <w:pPr>
        <w:pStyle w:val="maiNN"/>
      </w:pPr>
      <w:r>
        <w:t xml:space="preserve">MEDIDAS: </w:t>
      </w:r>
      <w:r>
        <w:t>partiendo del punto ubicado en la esquina más hacia el norte del lote a describir, de este punto con rumbo sur setenta y cinco (75°) grados, tres (03") minutos, cincuenta y ocho (58") segundos este, se miden diez metros con cincuenta centímetros (10.50m) hasta llegar al punto dos (2), de este punto con rumbo sur catorce (14°) grados, cincuenta y seis (56") minutos, dos (02") segundos oeste, se miden dieciséis metros con cuarenta y seis centímetros (16.46m) hasta llegar al punto tres (3), de este punto con rumbo sur cincuenta y nueve (59°) grados, cincuenta y seis (56") minutos, dos (02") segundos oeste, se miden cinco metros con cero centímetros (5.00m) hasta llegar al punto cuatro (4), de este punto con rumbo norte setenta y cinco (75°) grados, tres (03") minutos, cincuenta y ocho (58") segundos oeste, se miden ocho metros con cincuenta y un centímetros (8.51m) hasta llegar al punto cinco (5), de este punto con rumbo norte catorce (14°) grados, cincuenta y seis (56") minutos, dos (02") segundos este, se miden doce metros con sesenta y cinco centímetros (12.65m) hasta llegar al punto seis (6), de este punto con rumbo sur setenta y cinco (75°) grados, tres (03") minutos, cincuenta y ocho (58") segundos este, se miden un metro con cincuenta y cinco centímetros (1.55m) hasta llegar al punto siete (7),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doscientos veintitres metros cuadrados con treinta y seis decímetros cuadrados (223.36m²). ----------------------------------------------</w:t>
      </w:r>
    </w:p>
    <w:p>
      <w:pPr>
        <w:pStyle w:val="maiNN"/>
      </w:pPr>
      <w:r>
        <w:t xml:space="preserve">LINDEROS: </w:t>
      </w:r>
      <w:r>
        <w:t>Norte: lote E-noventa y seis y lote E-noventa y ocho (E-96 y E-98); Sur: Calle cuatrocientos cuarenta y cinco y CallePrincipalE (Calle-445); Este: CallePrincipalE; Oeste: lote E-noventa y ocho (E-98).---------------</w:t>
      </w:r>
    </w:p>
    <w:p>
      <w:pPr>
        <w:pStyle w:val="maiNN"/>
      </w:pPr>
      <w:r>
        <w:t>DECLARACIÓN DE MEJORAS DE LOTE: E-97 --------------------------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CUATROCIENTOS CINCUENTA Y CINCO BALBOAS CON SETENTA Y NUEVE CENTAVOS (US$455.79). -------------------------------------------------------</w:t>
      </w:r>
    </w:p>
    <w:p>
      <w:pPr>
        <w:pStyle w:val="maiNN"/>
      </w:pPr>
      <w:r>
        <w:t xml:space="preserve">VALOR DE MEJORAS: </w:t>
      </w:r>
      <w:r>
        <w:t>VEINTIOCHO MIL TRESCIENTOS TREINTA Y UN BALBOAS CON CUARENTA CENTAVOS (US$28,331.40). ---------------------------------------------------------</w:t>
      </w:r>
    </w:p>
    <w:p>
      <w:pPr>
        <w:pStyle w:val="maiNN"/>
      </w:pPr>
      <w:r>
        <w:t xml:space="preserve">VALOR TOTAL: </w:t>
      </w:r>
      <w:r>
        <w:t>VEINTIOCHO MIL SETECIENTOS OCHENTA Y SIETE BALBOAS CON DIECINUEVE CENTAVOS (US$28,787.19). ------------------------------------------------------------------------</w:t>
      </w:r>
    </w:p>
    <w:p>
      <w:pPr>
        <w:pStyle w:val="maiNN"/>
      </w:pPr>
      <w:r>
        <w:t xml:space="preserve">PORCENTAJE DE PARTICIPACIÓN: </w:t>
      </w:r>
      <w:r>
        <w:t>CERO PUNTO CINCUENTA Y UNO POR CIENTO (0.51%). ------------------------------------------------------------------------------------------------------------------</w:t>
      </w:r>
    </w:p>
    <w:p>
      <w:pPr>
        <w:pStyle w:val="ba"/>
      </w:pPr>
      <w:r>
        <w:t>DESCRIPCIÓN DEL LOTE E-NOVENTA Y OCHO (E-98)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setenta y cinco centímetros (5.75m) hasta llegar al punto dos (2), de este punto con rumbo sur setenta y cinco (75°) grados, tres (03") minutos, cincuenta y ocho (58")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E-noventa y cinco y lote E-noventa y seis (E-95 y E-96); Sur: Calle cuatrocientos cuarenta y cinco (Calle-445); Este: lote E-noventa y siete (E-97); Oeste: lote E-noventa y nueve (E-99).---------------</w:t>
      </w:r>
    </w:p>
    <w:p>
      <w:pPr>
        <w:pStyle w:val="maiNN"/>
      </w:pPr>
      <w:r>
        <w:t>DECLARACIÓN DE MEJORAS DE LOTE: E-98 --------------------------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CUATRO POR CIENTO (0.34%). ------------------------------------------------------------------------------------------------------------------</w:t>
      </w:r>
    </w:p>
    <w:p>
      <w:pPr>
        <w:pStyle w:val="ba"/>
      </w:pPr>
      <w:r>
        <w:t>DESCRIPCIÓN DEL LOTE E-NOVENTA Y NUEVE (E-99)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setenta y cinco centímetros (5.75m) hasta llegar al punto dos (2), de este punto con rumbo sur setenta y cinco (75°) grados, tres (03") minutos, cincuenta y ocho (58")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E-noventa y cuatro y lote E-noventa y cinco (E-94 y E-95); Sur: Calle cuatrocientos cuarenta y cinco (Calle-445); Este: lote E-noventa y ocho (E-98); Oeste: lote E-cien (E-100).---------------</w:t>
      </w:r>
    </w:p>
    <w:p>
      <w:pPr>
        <w:pStyle w:val="maiNN"/>
      </w:pPr>
      <w:r>
        <w:t>DECLARACIÓN DE MEJORAS DE LOTE: E-99 --------------------------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TRES POR CIENTO (0.33%). ------------------------------------------------------------------------------------------------------------------</w:t>
      </w:r>
    </w:p>
    <w:p>
      <w:pPr>
        <w:pStyle w:val="ba"/>
      </w:pPr>
      <w:r>
        <w:t>DESCRIPCIÓN DEL LOTE E-CIEN (E-100)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setenta y cinco centímetros (5.75m) hasta llegar al punto dos (2), de este punto con rumbo sur setenta y cinco (75°) grados, tres (03") minutos, cincuenta y ocho (58")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E-noventa y tres y lote E-noventa y cuatro (E-93 y E-94); Sur: Calle cuatrocientos cuarenta y cinco (Calle-445); Este: lote E-noventa y nueve (E-99); Oeste: lote E-ciento uno (E-101).---------------</w:t>
      </w:r>
    </w:p>
    <w:p>
      <w:pPr>
        <w:pStyle w:val="maiNN"/>
      </w:pPr>
      <w:r>
        <w:t>DECLARACIÓN DE MEJORAS DE LOTE: E-100 --------------------------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CUATRO POR CIENTO (0.34%). ------------------------------------------------------------------------------------------------------------------</w:t>
      </w:r>
    </w:p>
    <w:p>
      <w:pPr>
        <w:pStyle w:val="ba"/>
      </w:pPr>
      <w:r>
        <w:t>DESCRIPCIÓN DEL LOTE E-CIENTO UNO (E-101)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setenta y cinco centímetros (5.75m) hasta llegar al punto dos (2), de este punto con rumbo sur setenta y cinco (75°) grados, tres (03") minutos, cincuenta y ocho (58")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E-noventa y dos y lote E-noventa y tres (E-92 y E-93); Sur: Calle cuatrocientos cuarenta y cinco (Calle-445); Este: lote E-cien (E-100); Oeste: lote E-ciento dos (E-102).---------------</w:t>
      </w:r>
    </w:p>
    <w:p>
      <w:pPr>
        <w:pStyle w:val="maiNN"/>
      </w:pPr>
      <w:r>
        <w:t>DECLARACIÓN DE MEJORAS DE LOTE: E-101 --------------------------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E-CIENTO DOS (E-102)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setenta y cinco centímetros (5.75m) hasta llegar al punto dos (2), de este punto con rumbo sur setenta y cinco (75°) grados, tres (03") minutos, cincuenta y ocho (58")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E-noventa y uno y lote E-noventa y dos (E-91 y E-92); Sur: Calle cuatrocientos cuarenta y cinco (Calle-445); Este: lote E-ciento uno (E-101); Oeste: lote E-ciento tres (E-103).---------------</w:t>
      </w:r>
    </w:p>
    <w:p>
      <w:pPr>
        <w:pStyle w:val="maiNN"/>
      </w:pPr>
      <w:r>
        <w:t>DECLARACIÓN DE MEJORAS DE LOTE: E-102 --------------------------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CUATRO POR CIENTO (0.34%). ------------------------------------------------------------------------------------------------------------------</w:t>
      </w:r>
    </w:p>
    <w:p>
      <w:pPr>
        <w:pStyle w:val="ba"/>
      </w:pPr>
      <w:r>
        <w:t>DESCRIPCIÓN DEL LOTE E-CIENTO TRES (E-103)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setenta y cinco centímetros (5.75m) hasta llegar al punto dos (2), de este punto con rumbo sur setenta y cinco (75°) grados, tres (03") minutos, cincuenta y ocho (58")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E-noventa y lote E-noventa y uno (E-90 y E-91); Sur: Calle cuatrocientos cuarenta y cinco (Calle-445); Este: lote E-ciento dos (E-102); Oeste: lote E-ciento cuatro (E-104).---------------</w:t>
      </w:r>
    </w:p>
    <w:p>
      <w:pPr>
        <w:pStyle w:val="maiNN"/>
      </w:pPr>
      <w:r>
        <w:t>DECLARACIÓN DE MEJORAS DE LOTE: E-103 --------------------------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TRES POR CIENTO (0.33%). ------------------------------------------------------------------------------------------------------------------</w:t>
      </w:r>
    </w:p>
    <w:p>
      <w:pPr>
        <w:pStyle w:val="ba"/>
      </w:pPr>
      <w:r>
        <w:t>DESCRIPCIÓN DEL LOTE E-CIENTO CUATRO (E-104) ---------------------------------------------------------</w:t>
      </w:r>
    </w:p>
    <w:p>
      <w:pPr>
        <w:pStyle w:val="maiNN"/>
      </w:pPr>
      <w:r>
        <w:t xml:space="preserve">MEDIDAS: </w:t>
      </w:r>
      <w:r>
        <w:t>partiendo del punto ubicado en la esquina más hacia el norte del lote a describir, de este punto con rumbo sur setenta y cinco (75°) grados, tres (03") minutos, cincuenta y ocho (58") segundos este, se miden cero metros con cincuenta y cinco centímetros (0.55m) hasta llegar al punto dos (2), de este punto con rumbo sur setenta y cinco (75°) grados, tres (03") minutos, cincuenta y ocho (58") segundos este, se miden seis metros con setenta y cinco centímetros (6.75m) hasta llegar al punto tres (3), de este punto con rumbo sur setenta y cinco (75°) grados, tres (03") minutos, cincuenta y ocho (58") segundos 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un metro con cincuenta y cinco centímetros (1.55m) hasta llegar al punto seis (6), de este punto con rumbo sur catorce (14°) grados, cincuenta y seis (56") minutos, dos (02") segundos oeste, se miden doce metros con sesenta y cinco centímetros (12.65m) hasta llegar al punto siete (7), de este punto con rumbo norte setenta y cinco (75°) grados, tres (03") minutos, cincuenta y ocho (58") segundos oeste, se miden siete metros con treinta centímetros (7.30m) hasta llegar al punto ocho (8),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cincuenta y siete metros cuadrados con treinta y nueve decímetros cuadrados (157.39m²). ----------------------------------------------</w:t>
      </w:r>
    </w:p>
    <w:p>
      <w:pPr>
        <w:pStyle w:val="maiNN"/>
      </w:pPr>
      <w:r>
        <w:t xml:space="preserve">LINDEROS: </w:t>
      </w:r>
      <w:r>
        <w:t>Norte: lote E-ochenta y ocho y lote E-ochenta y nueve y lote E-noventa (E-88 y E-89 y E-90); Sur: Calle cuatrocientos cuarenta y cinco (Calle-445); Este: lote E-ciento tres (E-103); Oeste: lote E-ciento cinco (E-105).---------------</w:t>
      </w:r>
    </w:p>
    <w:p>
      <w:pPr>
        <w:pStyle w:val="maiNN"/>
      </w:pPr>
      <w:r>
        <w:t>DECLARACIÓN DE MEJORAS DE LOTE: E-104 --------------------------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TRESCIENTOS VEINTIUN BALBOAS CON DIECISIETE CENTAVOS (US$321.17). -------------------------------------------------------</w:t>
      </w:r>
    </w:p>
    <w:p>
      <w:pPr>
        <w:pStyle w:val="maiNN"/>
      </w:pPr>
      <w:r>
        <w:t xml:space="preserve">VALOR DE MEJORAS: </w:t>
      </w:r>
      <w:r>
        <w:t>VEINTE MIL SETECIENTOS VEINTIOCHO BALBOAS CON OCHENTA CENTAVOS (US$20,728.80). ---------------------------------------------------------</w:t>
      </w:r>
    </w:p>
    <w:p>
      <w:pPr>
        <w:pStyle w:val="maiNN"/>
      </w:pPr>
      <w:r>
        <w:t xml:space="preserve">VALOR TOTAL: </w:t>
      </w:r>
      <w:r>
        <w:t>VEINTIUN MIL CUARENTA Y NUEVE BALBOAS CON NOVENTA Y SIETE CENTAVOS (US$21,049.97). ------------------------------------------------------------------------</w:t>
      </w:r>
    </w:p>
    <w:p>
      <w:pPr>
        <w:pStyle w:val="maiNN"/>
      </w:pPr>
      <w:r>
        <w:t xml:space="preserve">PORCENTAJE DE PARTICIPACIÓN: </w:t>
      </w:r>
      <w:r>
        <w:t>CERO PUNTO TREINTA Y SEIS POR CIENTO (0.36%). ------------------------------------------------------------------------------------------------------------------</w:t>
      </w:r>
    </w:p>
    <w:p>
      <w:pPr>
        <w:pStyle w:val="ba"/>
      </w:pPr>
      <w:r>
        <w:t>DESCRIPCIÓN DEL LOTE E-CIENTO CINCO (E-105) ---------------------------------------------------------</w:t>
      </w:r>
    </w:p>
    <w:p>
      <w:pPr>
        <w:pStyle w:val="maiNN"/>
      </w:pPr>
      <w:r>
        <w:t xml:space="preserve">MEDIDAS: </w:t>
      </w:r>
      <w:r>
        <w:t>partiendo del punto ubicado en la esquina más hacia el norte del lote a describir, de este punto con rumbo sur setenta y cinco (75°) grados, tres (03") minutos, cincuenta y nueve (59") segundos este, se miden seis metros con setenta y cinco centímetros (6.75m)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nueve (59") segundos oeste, se miden ocho metros con treinta centímetros (8.30m) hasta llegar al punto cuatro (4), de este punto con rumbo norte catorce (14°) grados, cincuenta y seis (56") minutos, dos (02") segundos este, se miden doce metros con sesenta y cinco centímetros (12.65m) hasta llegar al punto cinco (5), de este punto con rumbo sur setenta y cinco (75°) grados, tres (03") minutos, cincuenta y ocho (58") segundos este, se miden un metro con cincuenta y cinco centímetros (1.55m) hasta llegar al punto seis (6),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cincuenta y cuatro metros cuadrados con sesenta y un decímetros cuadrados (154.61m²). ----------------------------------------------</w:t>
      </w:r>
    </w:p>
    <w:p>
      <w:pPr>
        <w:pStyle w:val="maiNN"/>
      </w:pPr>
      <w:r>
        <w:t xml:space="preserve">LINDEROS: </w:t>
      </w:r>
      <w:r>
        <w:t>Norte: lote E-ochenta y ocho y lote E-ciento seis (E-88 y E-106); Sur: Calle cuatrocientos cuarenta y cinco (Calle-445); Este: lote E-ciento cuatro (E-104); Oeste: lote E-ciento seis (E-106).---------------</w:t>
      </w:r>
    </w:p>
    <w:p>
      <w:pPr>
        <w:pStyle w:val="maiNN"/>
      </w:pPr>
      <w:r>
        <w:t>DECLARACIÓN DE MEJORAS DE LOTE: E-105 --------------------------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TRESCIENTOS QUINCE BALBOAS CON CINCUENTA CENTAVOS (US$315.50). -------------------------------------------------------</w:t>
      </w:r>
    </w:p>
    <w:p>
      <w:pPr>
        <w:pStyle w:val="maiNN"/>
      </w:pPr>
      <w:r>
        <w:t xml:space="preserve">VALOR DE MEJORAS: </w:t>
      </w:r>
      <w:r>
        <w:t>VEINTIOCHO MIL TRESCIENTOS TREINTA Y UN BALBOAS CON CUARENTA CENTAVOS (US$28,331.40). ---------------------------------------------------------</w:t>
      </w:r>
    </w:p>
    <w:p>
      <w:pPr>
        <w:pStyle w:val="maiNN"/>
      </w:pPr>
      <w:r>
        <w:t xml:space="preserve">VALOR TOTAL: </w:t>
      </w:r>
      <w:r>
        <w:t>VEINTIOCHO MIL SEISCIENTOS CUARENTA Y SEIS BALBOAS CON NOVENTA CENTAVOS (US$28,646.90). ------------------------------------------------------------------------</w:t>
      </w:r>
    </w:p>
    <w:p>
      <w:pPr>
        <w:pStyle w:val="maiNN"/>
      </w:pPr>
      <w:r>
        <w:t xml:space="preserve">PORCENTAJE DE PARTICIPACIÓN: </w:t>
      </w:r>
      <w:r>
        <w:t>CERO PUNTO TREINTA Y SEIS POR CIENTO (0.36%). ------------------------------------------------------------------------------------------------------------------</w:t>
      </w:r>
    </w:p>
    <w:p>
      <w:pPr>
        <w:pStyle w:val="ba"/>
      </w:pPr>
      <w:r>
        <w:t>DESCRIPCIÓN DEL LOTE E-CIENTO SEIS (E-106) ---------------------------------------------------------</w:t>
      </w:r>
    </w:p>
    <w:p>
      <w:pPr>
        <w:pStyle w:val="maiNN"/>
      </w:pPr>
      <w:r>
        <w:t xml:space="preserve">MEDIDAS: </w:t>
      </w:r>
      <w:r>
        <w:t>partiendo del punto ubicado en la esquina más hacia el norte del lote a describir, de este punto con rumbo sur setenta y cinco (75°) grados, tres (03") minutos, cincuenta y nueve (59") segundos este, se miden cinco metros con setenta y cinco centímetros (5.75m) hasta llegar al punto dos (2), de este punto con rumbo sur setenta y cinco (75°) grados, tres (03") minutos, cincuenta y tres (53")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E-ochenta y siete y lote E-ochenta y ocho (E-87 y E-88); Sur: Calle cuatrocientos cuarenta y cinco (Calle-445); Este: lote E-ciento cinco (E-105); Oeste: lote E-ciento siete (E-107).---------------</w:t>
      </w:r>
    </w:p>
    <w:p>
      <w:pPr>
        <w:pStyle w:val="maiNN"/>
      </w:pPr>
      <w:r>
        <w:t>DECLARACIÓN DE MEJORAS DE LOTE: E-106 --------------------------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E-CIENTO SIETE (E-107) ---------------------------------------------------------</w:t>
      </w:r>
    </w:p>
    <w:p>
      <w:pPr>
        <w:pStyle w:val="maiNN"/>
      </w:pPr>
      <w:r>
        <w:t xml:space="preserve">MEDIDAS: </w:t>
      </w:r>
      <w:r>
        <w:t>partiendo del punto ubicado en la esquina más hacia el norte del lote a describir, de este punto con rumbo sur setenta y cinco (75°) grados, tres (03") minutos, cincuenta y nueve (59") segundos este, se miden cinco metros con setenta y cinco centímetros (5.75m) hasta llegar al punto dos (2), de este punto con rumbo sur setenta y cinco (75°) grados, tres (03") minutos, cincuenta y tres (53")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E-ochenta y seis y lote E-ochenta y siete (E-86 y E-87); Sur: Calle cuatrocientos cuarenta y cinco (Calle-445); Este: lote E-ciento seis (E-106); Oeste: lote E-ciento ocho (E-108).---------------</w:t>
      </w:r>
    </w:p>
    <w:p>
      <w:pPr>
        <w:pStyle w:val="maiNN"/>
      </w:pPr>
      <w:r>
        <w:t>DECLARACIÓN DE MEJORAS DE LOTE: E-107 --------------------------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CUATRO POR CIENTO (0.34%). ------------------------------------------------------------------------------------------------------------------</w:t>
      </w:r>
    </w:p>
    <w:p>
      <w:pPr>
        <w:pStyle w:val="ba"/>
      </w:pPr>
      <w:r>
        <w:t>DESCRIPCIÓN DEL LOTE E-CIENTO OCHO (E-108) ---------------------------------------------------------</w:t>
      </w:r>
    </w:p>
    <w:p>
      <w:pPr>
        <w:pStyle w:val="maiNN"/>
      </w:pPr>
      <w:r>
        <w:t xml:space="preserve">MEDIDAS: </w:t>
      </w:r>
      <w:r>
        <w:t>partiendo del punto ubicado en la esquina más hacia el norte del lote a describir, de este punto con rumbo sur setenta y cinco (75°) grados, tres (03") minutos, cincuenta y nueve (59") segundos este, se miden cinco metros con setenta y cinco centímetros (5.75m) hasta llegar al punto dos (2), de este punto con rumbo sur setenta y cinco (75°) grados, tres (03") minutos, cincuenta y tres (53")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E-ochenta y cinco y lote E-ochenta y seis (E-85 y E-86); Sur: Calle cuatrocientos cuarenta y cinco (Calle-445); Este: lote E-ciento siete (E-107); Oeste: lote E-ciento nueve (E-109).---------------</w:t>
      </w:r>
    </w:p>
    <w:p>
      <w:pPr>
        <w:pStyle w:val="maiNN"/>
      </w:pPr>
      <w:r>
        <w:t>DECLARACIÓN DE MEJORAS DE LOTE: E-108 --------------------------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TRES POR CIENTO (0.33%). ------------------------------------------------------------------------------------------------------------------</w:t>
      </w:r>
    </w:p>
    <w:p>
      <w:pPr>
        <w:pStyle w:val="ba"/>
      </w:pPr>
      <w:r>
        <w:t>DESCRIPCIÓN DEL LOTE E-CIENTO NUEVE (E-109) ---------------------------------------------------------</w:t>
      </w:r>
    </w:p>
    <w:p>
      <w:pPr>
        <w:pStyle w:val="maiNN"/>
      </w:pPr>
      <w:r>
        <w:t xml:space="preserve">MEDIDAS: </w:t>
      </w:r>
      <w:r>
        <w:t>partiendo del punto ubicado en la esquina más hacia el norte del lote a describir, de este punto con rumbo sur setenta y cinco (75°) grados, tres (03") minutos, cincuenta y nueve (59") segundos este, se miden cinco metros con setenta y cinco centímetros (5.75m) hasta llegar al punto dos (2), de este punto con rumbo sur setenta y cinco (75°) grados, tres (03") minutos, cincuenta y tres (53")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E-ochenta y cuatro y lote E-ochenta y cinco (E-84 y E-85); Sur: Calle cuatrocientos cuarenta y cinco (Calle-445); Este: lote E-ciento ocho (E-108); Oeste: lote E-ciento diez (E-110).---------------</w:t>
      </w:r>
    </w:p>
    <w:p>
      <w:pPr>
        <w:pStyle w:val="maiNN"/>
      </w:pPr>
      <w:r>
        <w:t>DECLARACIÓN DE MEJORAS DE LOTE: E-109 --------------------------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E-CIENTO DIEZ (E-110) ---------------------------------------------------------</w:t>
      </w:r>
    </w:p>
    <w:p>
      <w:pPr>
        <w:pStyle w:val="maiNN"/>
      </w:pPr>
      <w:r>
        <w:t xml:space="preserve">MEDIDAS: </w:t>
      </w:r>
      <w:r>
        <w:t>partiendo del punto ubicado en la esquina más hacia el norte del lote a describir, de este punto con rumbo sur setenta y cinco (75°) grados, tres (03") minutos, cincuenta y nueve (59") segundos este, se miden cinco metros con setenta y cinco centímetros (5.75m) hasta llegar al punto dos (2), de este punto con rumbo sur setenta y cinco (75°) grados, tres (03") minutos, cincuenta y tres (53")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E-ochenta y tres y lote E-ochenta y cuatro (E-83 y E-84); Sur: Calle cuatrocientos cuarenta y cinco (Calle-445); Este: lote E-ciento nueve (E-109); Oeste: lote E-ciento once (E-111).---------------</w:t>
      </w:r>
    </w:p>
    <w:p>
      <w:pPr>
        <w:pStyle w:val="maiNN"/>
      </w:pPr>
      <w:r>
        <w:t>DECLARACIÓN DE MEJORAS DE LOTE: E-110 --------------------------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CUATRO POR CIENTO (0.34%). ------------------------------------------------------------------------------------------------------------------</w:t>
      </w:r>
    </w:p>
    <w:p>
      <w:pPr>
        <w:pStyle w:val="ba"/>
      </w:pPr>
      <w:r>
        <w:t>DESCRIPCIÓN DEL LOTE E-CIENTO ONCE (E-111) ---------------------------------------------------------</w:t>
      </w:r>
    </w:p>
    <w:p>
      <w:pPr>
        <w:pStyle w:val="maiNN"/>
      </w:pPr>
      <w:r>
        <w:t xml:space="preserve">MEDIDAS: </w:t>
      </w:r>
      <w:r>
        <w:t>partiendo del punto ubicado en la esquina más hacia el norte del lote a describir, de este punto con rumbo sur setenta y cinco (75°) grados, tres (03") minutos, cincuenta y nueve (59") segundos este, se miden cinco metros con setenta y cinco centímetros (5.75m) hasta llegar al punto dos (2), de este punto con rumbo sur setenta y cinco (75°) grados, tres (03") minutos, cincuenta y tres (53")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E-ochenta y dos y lote E-ochenta y tres (E-82 y E-83); Sur: Calle cuatrocientos cuarenta y cinco (Calle-445); Este: lote E-ciento diez (E-110); Oeste: lote E-ciento doce (E-112).---------------</w:t>
      </w:r>
    </w:p>
    <w:p>
      <w:pPr>
        <w:pStyle w:val="maiNN"/>
      </w:pPr>
      <w:r>
        <w:t>DECLARACIÓN DE MEJORAS DE LOTE: E-111 --------------------------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E-CIENTO DOCE (E-112)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cuarenta centímetros (7.40m) hasta llegar al punto dos (2), de este punto con rumbo sur setenta y cinco (75°) grados, tres (03") minutos, cincuenta y tres (53")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siete (57") segundos oeste, se miden siete metros con cuarenta centímetros (7.40m) hasta llegar al punto siete (7),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cincuenta y nueve metros cuadrados con treinta y nueve decímetros cuadrados (159.39m²). ----------------------------------------------</w:t>
      </w:r>
    </w:p>
    <w:p>
      <w:pPr>
        <w:pStyle w:val="maiNN"/>
      </w:pPr>
      <w:r>
        <w:t xml:space="preserve">LINDEROS: </w:t>
      </w:r>
      <w:r>
        <w:t>Norte: lote E-ochenta y uno y lote E-ochenta y dos (E-81 y E-82); Sur: Calle cuatrocientos cuarenta y cinco (Calle-445); Este: lote E-ciento once (E-111); Oeste: Not Found.---------------</w:t>
      </w:r>
    </w:p>
    <w:p>
      <w:pPr>
        <w:pStyle w:val="maiNN"/>
      </w:pPr>
      <w:r>
        <w:t>DECLARACIÓN DE MEJORAS DE LOTE: E-112 --------------------------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TRESCIENTOS VEINTICINCO BALBOAS CON VEINTICINCO CENTAVOS (US$325.25). -------------------------------------------------------</w:t>
      </w:r>
    </w:p>
    <w:p>
      <w:pPr>
        <w:pStyle w:val="maiNN"/>
      </w:pPr>
      <w:r>
        <w:t xml:space="preserve">VALOR DE MEJORAS: </w:t>
      </w:r>
      <w:r>
        <w:t>VEINTE MIL SETECIENTOS VEINTIOCHO BALBOAS CON OCHENTA CENTAVOS (US$20,728.80). ---------------------------------------------------------</w:t>
      </w:r>
    </w:p>
    <w:p>
      <w:pPr>
        <w:pStyle w:val="maiNN"/>
      </w:pPr>
      <w:r>
        <w:t xml:space="preserve">VALOR TOTAL: </w:t>
      </w:r>
      <w:r>
        <w:t>VEINTIUN MIL CINCUENTA Y CUATRO BALBOAS CON CINCO CENTAVOS (US$21,054.05). ------------------------------------------------------------------------</w:t>
      </w:r>
    </w:p>
    <w:p>
      <w:pPr>
        <w:pStyle w:val="maiNN"/>
      </w:pPr>
      <w:r>
        <w:t xml:space="preserve">PORCENTAJE DE PARTICIPACIÓN: </w:t>
      </w:r>
      <w:r>
        <w:t>CERO PUNTO TREINTA Y SIETE POR CIENTO (0.37%). ------------------------------------------------------------------------------------------------------------------</w:t>
      </w:r>
    </w:p>
    <w:p>
      <w:pPr>
        <w:pStyle w:val="ba"/>
      </w:pPr>
      <w:r>
        <w:t>DESCRIPCIÓN DEL LOTE E-CIENTO VEINTINUEVE (E-129) ---------------------------------------------------------</w:t>
      </w:r>
    </w:p>
    <w:p>
      <w:pPr>
        <w:pStyle w:val="maiNN"/>
      </w:pPr>
      <w:r>
        <w:t xml:space="preserve">MEDIDAS: </w:t>
      </w:r>
      <w:r>
        <w:t>partiendo del punto ubicado en la esquina más hacia el norte del lote a describir, de este punto con rumbo sur setenta y cinco (75°) grados, tres (03") minutos, cincuenta y ocho (58") segundos este, se miden ocho metros con treinta centímetros (8.30m)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seis metros con setenta y cinco centímetros (6.75m) hasta llegar al punto seis (6),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cincuenta y cuatro metros cuadrados con sesenta y un decímetros cuadrados (154.61m²). ----------------------------------------------</w:t>
      </w:r>
    </w:p>
    <w:p>
      <w:pPr>
        <w:pStyle w:val="maiNN"/>
      </w:pPr>
      <w:r>
        <w:t xml:space="preserve">LINDEROS: </w:t>
      </w:r>
      <w:r>
        <w:t>Norte: Calle cuatrocientos cuarenta y cinco (Calle-445); Sur: lote E-ciento treinta (E-130); Este: lote E-ciento treinta (E-130); Oeste: lote E-ciento veintiocho (E-128).---------------</w:t>
      </w:r>
    </w:p>
    <w:p>
      <w:pPr>
        <w:pStyle w:val="maiNN"/>
      </w:pPr>
      <w:r>
        <w:t>DECLARACIÓN DE MEJORAS DE LOTE: E-129 --------------------------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TRESCIENTOS QUINCE BALBOAS CON CUARENTA Y NUEVE CENTAVOS (US$315.49). -------------------------------------------------------</w:t>
      </w:r>
    </w:p>
    <w:p>
      <w:pPr>
        <w:pStyle w:val="maiNN"/>
      </w:pPr>
      <w:r>
        <w:t xml:space="preserve">VALOR DE MEJORAS: </w:t>
      </w:r>
      <w:r>
        <w:t>VEINTIOCHO MIL TRESCIENTOS TREINTA Y UN BALBOAS CON CUARENTA CENTAVOS (US$28,331.40). ---------------------------------------------------------</w:t>
      </w:r>
    </w:p>
    <w:p>
      <w:pPr>
        <w:pStyle w:val="maiNN"/>
      </w:pPr>
      <w:r>
        <w:t xml:space="preserve">VALOR TOTAL: </w:t>
      </w:r>
      <w:r>
        <w:t>VEINTIOCHO MIL SEISCIENTOS CUARENTA Y SEIS BALBOAS CON OCHENTA Y NUEVE CENTAVOS (US$28,646.89). ------------------------------------------------------------------------</w:t>
      </w:r>
    </w:p>
    <w:p>
      <w:pPr>
        <w:pStyle w:val="maiNN"/>
      </w:pPr>
      <w:r>
        <w:t xml:space="preserve">PORCENTAJE DE PARTICIPACIÓN: </w:t>
      </w:r>
      <w:r>
        <w:t>CERO PUNTO TREINTA Y CINCO POR CIENTO (0.35%). ------------------------------------------------------------------------------------------------------------------</w:t>
      </w:r>
    </w:p>
    <w:p>
      <w:pPr>
        <w:pStyle w:val="ba"/>
      </w:pPr>
      <w:r>
        <w:t>DESCRIPCIÓN DEL LOTE E-CIENTO TREINTA (E-130)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siete metros con treinta centímetros (7.30m) hasta llegar al punto seis (6), de este punto con rumbo norte catorce (14°) grados, cincuenta y seis (56") minutos, dos (02") segundos este, se miden siete metros con treinta y cinco centímetros (7.35m)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cinco (Calle-445); Sur: lote E-ciento veintinueve (E-129); Este: lote E-ciento treinta y uno (E-131); Oeste: lote E-ciento veintinueve (E-129).---------------</w:t>
      </w:r>
    </w:p>
    <w:p>
      <w:pPr>
        <w:pStyle w:val="maiNN"/>
      </w:pPr>
      <w:r>
        <w:t>DECLARACIÓN DE MEJORAS DE LOTE: E-130 --------------------------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CUATRO POR CIENTO (0.34%). ------------------------------------------------------------------------------------------------------------------</w:t>
      </w:r>
    </w:p>
    <w:p>
      <w:pPr>
        <w:pStyle w:val="ba"/>
      </w:pPr>
      <w:r>
        <w:t>DESCRIPCIÓN DEL LOTE E-CIENTO TREINTA Y UNO (E-131)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siete metros con treinta centímetros (7.30m) hasta llegar al punto seis (6), de este punto con rumbo norte catorce (14°) grados, cincuenta y seis (56") minutos, dos (02") segundos este, se miden siete metros con treinta y cinco centímetros (7.35m)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cinco (Calle-445); Sur: lote E-ciento treinta (E-130); Este: lote E-ciento treinta y dos (E-132); Oeste: lote E-ciento treinta (E-130).---------------</w:t>
      </w:r>
    </w:p>
    <w:p>
      <w:pPr>
        <w:pStyle w:val="maiNN"/>
      </w:pPr>
      <w:r>
        <w:t>DECLARACIÓN DE MEJORAS DE LOTE: E-131 --------------------------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E-CIENTO TREINTA Y DOS (E-132)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siete metros con treinta centímetros (7.30m) hasta llegar al punto seis (6), de este punto con rumbo norte catorce (14°) grados, cincuenta y seis (56") minutos, dos (02") segundos este, se miden siete metros con treinta y cinco centímetros (7.35m)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cinco (Calle-445); Sur: lote E-ciento treinta y uno (E-131); Este: lote E-ciento treinta y tres (E-133); Oeste: lote E-ciento treinta y uno (E-131).---------------</w:t>
      </w:r>
    </w:p>
    <w:p>
      <w:pPr>
        <w:pStyle w:val="maiNN"/>
      </w:pPr>
      <w:r>
        <w:t>DECLARACIÓN DE MEJORAS DE LOTE: E-132 --------------------------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CUATRO POR CIENTO (0.34%). ------------------------------------------------------------------------------------------------------------------</w:t>
      </w:r>
    </w:p>
    <w:p>
      <w:pPr>
        <w:pStyle w:val="ba"/>
      </w:pPr>
      <w:r>
        <w:t>DESCRIPCIÓN DEL LOTE E-CIENTO TREINTA Y TRES (E-133)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siete metros con treinta centímetros (7.30m) hasta llegar al punto seis (6), de este punto con rumbo norte catorce (14°) grados, cincuenta y seis (56") minutos, dos (02") segundos este, se miden siete metros con treinta y cinco centímetros (7.35m)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cinco (Calle-445); Sur: lote E-ciento treinta y dos (E-132); Este: lote E-ciento treinta y cuatro (E-134); Oeste: lote E-ciento treinta y dos (E-132).---------------</w:t>
      </w:r>
    </w:p>
    <w:p>
      <w:pPr>
        <w:pStyle w:val="maiNN"/>
      </w:pPr>
      <w:r>
        <w:t>DECLARACIÓN DE MEJORAS DE LOTE: E-133 --------------------------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TRES POR CIENTO (0.33%). ------------------------------------------------------------------------------------------------------------------</w:t>
      </w:r>
    </w:p>
    <w:p>
      <w:pPr>
        <w:pStyle w:val="ba"/>
      </w:pPr>
      <w:r>
        <w:t>DESCRIPCIÓN DEL LOTE E-CIENTO TREINTA Y CUATRO (E-134)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siete metros con treinta centímetros (7.30m) hasta llegar al punto seis (6), de este punto con rumbo norte catorce (14°) grados, cincuenta y seis (56") minutos, dos (02") segundos este, se miden siete metros con treinta y cinco centímetros (7.35m)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cinco (Calle-445); Sur: lote E-ciento treinta y tres (E-133); Este: lote E-ciento treinta y cinco (E-135); Oeste: lote E-ciento treinta y tres (E-133).---------------</w:t>
      </w:r>
    </w:p>
    <w:p>
      <w:pPr>
        <w:pStyle w:val="maiNN"/>
      </w:pPr>
      <w:r>
        <w:t>DECLARACIÓN DE MEJORAS DE LOTE: E-134 --------------------------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CUATRO POR CIENTO (0.34%). ------------------------------------------------------------------------------------------------------------------</w:t>
      </w:r>
    </w:p>
    <w:p>
      <w:pPr>
        <w:pStyle w:val="ba"/>
      </w:pPr>
      <w:r>
        <w:t>DESCRIPCIÓN DEL LOTE E-CIENTO TREINTA Y CINCO (E-135)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siete metros con treinta centímetros (7.30m) hasta llegar al punto seis (6), de este punto con rumbo norte catorce (14°) grados, cincuenta y seis (56") minutos, dos (02") segundos este, se miden siete metros con treinta y cinco centímetros (7.35m)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cinco (Calle-445); Sur: lote E-ciento treinta y cuatro (E-134); Este: lote E-ciento treinta y seis (E-136); Oeste: lote E-ciento treinta y cuatro (E-134).---------------</w:t>
      </w:r>
    </w:p>
    <w:p>
      <w:pPr>
        <w:pStyle w:val="maiNN"/>
      </w:pPr>
      <w:r>
        <w:t>DECLARACIÓN DE MEJORAS DE LOTE: E-135 --------------------------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E-CIENTO TREINTA Y SEIS (E-136)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ocho metros con ochenta y cinco centímetros (8.85m) hasta llegar al punto cuatro (4), de este punto con rumbo norte catorce (14°) grados, cincuenta y seis (56") minutos, dos (02") segundos este, se miden siete metros con treinta y cinco centímetros (7.35m) hasta llegar al punto cinco (5), de este punto con rumbo sur setenta y cinco (75°) grados, tres (03") minutos, cincuenta y ocho (58") segundos este, se miden un metro con cincuenta y cinco centímetros (1.55m) hasta llegar al punto seis (6),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cincuenta y siete metros cuadrados con treinta y nueve decímetros cuadrados (157.39m²). ----------------------------------------------</w:t>
      </w:r>
    </w:p>
    <w:p>
      <w:pPr>
        <w:pStyle w:val="maiNN"/>
      </w:pPr>
      <w:r>
        <w:t xml:space="preserve">LINDEROS: </w:t>
      </w:r>
      <w:r>
        <w:t>Norte: Calle cuatrocientos cuarenta y cinco (Calle-445); Sur: lote E-ciento treinta y cinco (E-135); Este: lote E-ciento treinta y siete (E-137); Oeste: lote E-ciento treinta y cinco (E-135).---------------</w:t>
      </w:r>
    </w:p>
    <w:p>
      <w:pPr>
        <w:pStyle w:val="maiNN"/>
      </w:pPr>
      <w:r>
        <w:t>DECLARACIÓN DE MEJORAS DE LOTE: E-136 --------------------------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TRESCIENTOS VEINTIUN BALBOAS CON DIECISIETE CENTAVOS (US$321.17). -------------------------------------------------------</w:t>
      </w:r>
    </w:p>
    <w:p>
      <w:pPr>
        <w:pStyle w:val="maiNN"/>
      </w:pPr>
      <w:r>
        <w:t xml:space="preserve">VALOR DE MEJORAS: </w:t>
      </w:r>
      <w:r>
        <w:t>VEINTE MIL SETECIENTOS VEINTIOCHO BALBOAS CON OCHENTA CENTAVOS (US$20,728.80). ---------------------------------------------------------</w:t>
      </w:r>
    </w:p>
    <w:p>
      <w:pPr>
        <w:pStyle w:val="maiNN"/>
      </w:pPr>
      <w:r>
        <w:t xml:space="preserve">VALOR TOTAL: </w:t>
      </w:r>
      <w:r>
        <w:t>VEINTIUN MIL CUARENTA Y NUEVE BALBOAS CON NOVENTA Y SIETE CENTAVOS (US$21,049.97). ------------------------------------------------------------------------</w:t>
      </w:r>
    </w:p>
    <w:p>
      <w:pPr>
        <w:pStyle w:val="maiNN"/>
      </w:pPr>
      <w:r>
        <w:t xml:space="preserve">PORCENTAJE DE PARTICIPACIÓN: </w:t>
      </w:r>
      <w:r>
        <w:t>CERO PUNTO TREINTA Y SEIS POR CIENTO (0.36%). ------------------------------------------------------------------------------------------------------------------</w:t>
      </w:r>
    </w:p>
    <w:p>
      <w:pPr>
        <w:pStyle w:val="ba"/>
      </w:pPr>
      <w:r>
        <w:t>DESCRIPCIÓN DEL LOTE E-CIENTO TREINTA Y SIETE (E-137) ---------------------------------------------------------</w:t>
      </w:r>
    </w:p>
    <w:p>
      <w:pPr>
        <w:pStyle w:val="maiNN"/>
      </w:pPr>
      <w:r>
        <w:t xml:space="preserve">MEDIDAS: </w:t>
      </w:r>
      <w:r>
        <w:t>partiendo del punto ubicado en la esquina más hacia el norte del lote a describir, de este punto con rumbo sur setenta y cinco (75°) grados, tres (03") minutos, cincuenta y ocho (58") segundos este, se miden ocho metros con treinta centímetros (8.30m)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seis metros con setenta y cinco centímetros (6.75m) hasta llegar al punto seis (6),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cincuenta y cuatro metros cuadrados con sesenta y un decímetros cuadrados (154.61m²). ----------------------------------------------</w:t>
      </w:r>
    </w:p>
    <w:p>
      <w:pPr>
        <w:pStyle w:val="maiNN"/>
      </w:pPr>
      <w:r>
        <w:t xml:space="preserve">LINDEROS: </w:t>
      </w:r>
      <w:r>
        <w:t>Norte: Calle cuatrocientos cuarenta y cinco (Calle-445); Sur: lote E-ciento treinta y ocho (E-138); Este: lote E-ciento treinta y ocho (E-138); Oeste: lote E-ciento treinta y seis (E-136).---------------</w:t>
      </w:r>
    </w:p>
    <w:p>
      <w:pPr>
        <w:pStyle w:val="maiNN"/>
      </w:pPr>
      <w:r>
        <w:t>DECLARACIÓN DE MEJORAS DE LOTE: E-137 --------------------------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TRESCIENTOS QUINCE BALBOAS CON CINCUENTA CENTAVOS (US$315.50). -------------------------------------------------------</w:t>
      </w:r>
    </w:p>
    <w:p>
      <w:pPr>
        <w:pStyle w:val="maiNN"/>
      </w:pPr>
      <w:r>
        <w:t xml:space="preserve">VALOR DE MEJORAS: </w:t>
      </w:r>
      <w:r>
        <w:t>VEINTIOCHO MIL TRESCIENTOS TREINTA Y UN BALBOAS CON CUARENTA CENTAVOS (US$28,331.40). ---------------------------------------------------------</w:t>
      </w:r>
    </w:p>
    <w:p>
      <w:pPr>
        <w:pStyle w:val="maiNN"/>
      </w:pPr>
      <w:r>
        <w:t xml:space="preserve">VALOR TOTAL: </w:t>
      </w:r>
      <w:r>
        <w:t>VEINTIOCHO MIL SEISCIENTOS CUARENTA Y SEIS BALBOAS CON NOVENTA CENTAVOS (US$28,646.90). ------------------------------------------------------------------------</w:t>
      </w:r>
    </w:p>
    <w:p>
      <w:pPr>
        <w:pStyle w:val="maiNN"/>
      </w:pPr>
      <w:r>
        <w:t xml:space="preserve">PORCENTAJE DE PARTICIPACIÓN: </w:t>
      </w:r>
      <w:r>
        <w:t>CERO PUNTO TREINTA Y SEIS POR CIENTO (0.36%). ------------------------------------------------------------------------------------------------------------------</w:t>
      </w:r>
    </w:p>
    <w:p>
      <w:pPr>
        <w:pStyle w:val="ba"/>
      </w:pPr>
      <w:r>
        <w:t>DESCRIPCIÓN DEL LOTE E-CIENTO TREINTA Y OCHO (E-138)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siete metros con treinta centímetros (7.30m) hasta llegar al punto seis (6), de este punto con rumbo norte catorce (14°) grados, cincuenta y seis (56") minutos, dos (02") segundos este, se miden siete metros con treinta y cinco centímetros (7.35m)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cinco (Calle-445); Sur: lote E-ciento treinta y siete (E-137); Este: lote E-ciento treinta y nueve (E-139); Oeste: lote E-ciento treinta y siete (E-137).---------------</w:t>
      </w:r>
    </w:p>
    <w:p>
      <w:pPr>
        <w:pStyle w:val="maiNN"/>
      </w:pPr>
      <w:r>
        <w:t>DECLARACIÓN DE MEJORAS DE LOTE: E-138 --------------------------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TRES POR CIENTO (0.33%). ------------------------------------------------------------------------------------------------------------------</w:t>
      </w:r>
    </w:p>
    <w:p>
      <w:pPr>
        <w:pStyle w:val="ba"/>
      </w:pPr>
      <w:r>
        <w:t>DESCRIPCIÓN DEL LOTE E-CIENTO TREINTA Y NUEVE (E-139)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siete metros con treinta centímetros (7.30m) hasta llegar al punto seis (6), de este punto con rumbo norte catorce (14°) grados, cincuenta y seis (56") minutos, dos (02") segundos este, se miden siete metros con treinta y cinco centímetros (7.35m)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cinco (Calle-445); Sur: lote E-ciento treinta y ocho (E-138); Este: lote E-ciento cuarenta (E-140); Oeste: lote E-ciento treinta y ocho (E-138).---------------</w:t>
      </w:r>
    </w:p>
    <w:p>
      <w:pPr>
        <w:pStyle w:val="maiNN"/>
      </w:pPr>
      <w:r>
        <w:t>DECLARACIÓN DE MEJORAS DE LOTE: E-139 --------------------------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CUATRO POR CIENTO (0.34%). ------------------------------------------------------------------------------------------------------------------</w:t>
      </w:r>
    </w:p>
    <w:p>
      <w:pPr>
        <w:pStyle w:val="ba"/>
      </w:pPr>
      <w:r>
        <w:t>DESCRIPCIÓN DEL LOTE E-CIENTO CUARENTA (E-140)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siete metros con treinta centímetros (7.30m) hasta llegar al punto seis (6), de este punto con rumbo norte catorce (14°) grados, cincuenta y seis (56") minutos, dos (02") segundos este, se miden siete metros con treinta y cinco centímetros (7.35m)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cinco (Calle-445); Sur: lote E-ciento treinta y nueve (E-139); Este: lote E-ciento cuarenta y uno (E-141); Oeste: lote E-ciento treinta y nueve (E-139).---------------</w:t>
      </w:r>
    </w:p>
    <w:p>
      <w:pPr>
        <w:pStyle w:val="maiNN"/>
      </w:pPr>
      <w:r>
        <w:t>DECLARACIÓN DE MEJORAS DE LOTE: E-140 --------------------------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E-CIENTO CUARENTA Y UNO (E-141)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siete metros con treinta centímetros (7.30m) hasta llegar al punto seis (6), de este punto con rumbo norte catorce (14°) grados, cincuenta y seis (56") minutos, dos (02") segundos este, se miden siete metros con treinta y cinco centímetros (7.35m)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cinco (Calle-445); Sur: lote E-ciento cuarenta (E-140); Este: lote E-ciento cuarenta y dos (E-142); Oeste: lote E-ciento cuarenta (E-140).---------------</w:t>
      </w:r>
    </w:p>
    <w:p>
      <w:pPr>
        <w:pStyle w:val="maiNN"/>
      </w:pPr>
      <w:r>
        <w:t>DECLARACIÓN DE MEJORAS DE LOTE: E-141 --------------------------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CUATRO POR CIENTO (0.34%). ------------------------------------------------------------------------------------------------------------------</w:t>
      </w:r>
    </w:p>
    <w:p>
      <w:pPr>
        <w:pStyle w:val="ba"/>
      </w:pPr>
      <w:r>
        <w:t>DESCRIPCIÓN DEL LOTE E-CIENTO CUARENTA Y DOS (E-142)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siete metros con treinta centímetros (7.30m) hasta llegar al punto seis (6), de este punto con rumbo norte catorce (14°) grados, cincuenta y seis (56") minutos, dos (02") segundos este, se miden siete metros con treinta y cinco centímetros (7.35m)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cinco (Calle-445); Sur: lote E-ciento cuarenta y uno (E-141); Este: lote E-ciento cuarenta y tres (E-143); Oeste: lote E-ciento cuarenta y uno (E-141).---------------</w:t>
      </w:r>
    </w:p>
    <w:p>
      <w:pPr>
        <w:pStyle w:val="maiNN"/>
      </w:pPr>
      <w:r>
        <w:t>DECLARACIÓN DE MEJORAS DE LOTE: E-142 --------------------------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TRES POR CIENTO (0.33%). ------------------------------------------------------------------------------------------------------------------</w:t>
      </w:r>
    </w:p>
    <w:p>
      <w:pPr>
        <w:pStyle w:val="ba"/>
      </w:pPr>
      <w:r>
        <w:t>DESCRIPCIÓN DEL LOTE E-CIENTO CUARENTA Y TRES (E-143)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siete metros con treinta centímetros (7.30m) hasta llegar al punto seis (6), de este punto con rumbo norte catorce (14°) grados, cincuenta y seis (56") minutos, dos (02") segundos este, se miden siete metros con treinta y cinco centímetros (7.35m)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cinco (Calle-445); Sur: lote E-ciento cuarenta y dos (E-142); Este: lote E-ciento cuarenta y cuatro (E-144); Oeste: lote E-ciento cuarenta y dos (E-142).---------------</w:t>
      </w:r>
    </w:p>
    <w:p>
      <w:pPr>
        <w:pStyle w:val="maiNN"/>
      </w:pPr>
      <w:r>
        <w:t>DECLARACIÓN DE MEJORAS DE LOTE: E-143 --------------------------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CUATRO POR CIENTO (0.34%). ------------------------------------------------------------------------------------------------------------------</w:t>
      </w:r>
    </w:p>
    <w:p>
      <w:pPr>
        <w:pStyle w:val="ba"/>
      </w:pPr>
      <w:r>
        <w:t>DESCRIPCIÓN DEL LOTE E-CIENTO CUARENTA Y CUATRO (E-144) ---------------------------------------------------------</w:t>
      </w:r>
    </w:p>
    <w:p>
      <w:pPr>
        <w:pStyle w:val="maiNN"/>
      </w:pPr>
      <w:r>
        <w:t xml:space="preserve">MEDIDAS: </w:t>
      </w:r>
      <w:r>
        <w:t>partiendo del punto ubicado en la esquina más hacia el norte del lote a describir, de este punto con rumbo sur setenta y cinco (75°) grados, tres (03") minutos, cincuenta y ocho (58") segundos este, se miden doce metros con cincuenta y un centímetros (12.51m) hasta llegar al punto dos (2), de este punto con rumbo sur veintiocho (28°) grados, cuarenta y siete (47") minutos, cuatro (04") segundos oeste, se miden veinte metros con sesenta centímetros (20.60m) hasta llegar al punto tres (3), de este punto con rumbo norte setenta y cinco (75°) grados, tres (03") minutos, cincuenta y ocho (58") segundos oeste, se miden nueve metros con doce centímetros (9.12m) hasta llegar al punto cuatro (4), de este punto con rumbo norte catorce (14°) grados, cincuenta y seis (56") minutos, dos (02") segundos este, se miden siete metros con treinta y cinco centímetros (7.35m) hasta llegar al punto cinco (5), de este punto con rumbo sur setenta y cinco (75°) grados, tres (03") minutos, cincuenta y ocho (58") segundos este, se miden un metro con cincuenta y cinco centímetros (1.55m) hasta llegar al punto seis (6),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doscientos doce metros cuadrados con veinte decímetros cuadrados (212.20m²). ----------------------------------------------</w:t>
      </w:r>
    </w:p>
    <w:p>
      <w:pPr>
        <w:pStyle w:val="maiNN"/>
      </w:pPr>
      <w:r>
        <w:t xml:space="preserve">LINDEROS: </w:t>
      </w:r>
      <w:r>
        <w:t>Norte: Calle cuatrocientos cuarenta y cinco (Calle-445); Sur: lote E-ciento cuarenta y tres (E-143); Este: Not Found; Oeste: lote E-ciento cuarenta y tres (E-143).---------------</w:t>
      </w:r>
    </w:p>
    <w:p>
      <w:pPr>
        <w:pStyle w:val="maiNN"/>
      </w:pPr>
      <w:r>
        <w:t>DECLARACIÓN DE MEJORAS DE LOTE: E-144 --------------------------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CUATROCIENTOS TREINTA Y TRES BALBOAS CON DOS CENTAVOS (US$433.02). -------------------------------------------------------</w:t>
      </w:r>
    </w:p>
    <w:p>
      <w:pPr>
        <w:pStyle w:val="maiNN"/>
      </w:pPr>
      <w:r>
        <w:t xml:space="preserve">VALOR DE MEJORAS: </w:t>
      </w:r>
      <w:r>
        <w:t>VEINTE MIL SETECIENTOS VEINTIOCHO BALBOAS CON OCHENTA CENTAVOS (US$20,728.80). ---------------------------------------------------------</w:t>
      </w:r>
    </w:p>
    <w:p>
      <w:pPr>
        <w:pStyle w:val="maiNN"/>
      </w:pPr>
      <w:r>
        <w:t xml:space="preserve">VALOR TOTAL: </w:t>
      </w:r>
      <w:r>
        <w:t>VEINTIUN MIL CIENTO SESENTA Y UN BALBOAS CON OCHENTA Y DOS CENTAVOS (US$21,161.82). ------------------------------------------------------------------------</w:t>
      </w:r>
    </w:p>
    <w:p>
      <w:pPr>
        <w:pStyle w:val="maiNN"/>
      </w:pPr>
      <w:r>
        <w:t xml:space="preserve">PORCENTAJE DE PARTICIPACIÓN: </w:t>
      </w:r>
      <w:r>
        <w:t>CERO PUNTO CUARENTA Y OCHO POR CIENTO (0.48%). ------------------------------------------------------------------------------------------------------------------</w:t>
      </w:r>
    </w:p>
    <w:p>
      <w:pPr>
        <w:pStyle w:val="ba"/>
      </w:pPr>
      <w:r>
        <w:t>DESCRIPCIÓN DEL LOTE E-CIENTO CUARENTA Y CINCO (E-145) ---------------------------------------------------------</w:t>
      </w:r>
    </w:p>
    <w:p>
      <w:pPr>
        <w:pStyle w:val="maiNN"/>
      </w:pPr>
      <w:r>
        <w:t xml:space="preserve">MEDIDAS: </w:t>
      </w:r>
      <w:r>
        <w:t>partiendo del punto ubicado en la esquina más hacia el norte del lote a describir, de este punto con rumbo sur setenta y cinco (75°) grados, tres (03") minutos, cincuenta y ocho (58") segundos este, se miden nueve metros con cuarenta y ocho centímetros (9.48m) hasta llegar al punto dos (2), de este punto con rumbo sur veintidos (22°) grados, seis (06") minutos, dieciocho (18") segundos oeste, se miden veinte metros con dieciséis centímetros (20.16m) hasta llegar al punto tres (3), de este punto con rumbo norte setenta y cinco (75°) grados, tres (03") minutos, cincuenta y ocho (58") segundos oeste, se miden ocho metros con cincuenta y un centímetros (8.51m) hasta llegar al punto cuatro (4), de este punto con rumbo norte catorce (14°) grados, cincuenta y seis (56") minutos, dos (02") segundos este, se miden doce metros con sesenta y cinco centímetros (12.65m) hasta llegar al punto cinco (5), de este punto con rumbo sur setenta y cinco (75°) grados, tres (03") minutos, cincuenta y ocho (58") segundos este, se miden un metro con cincuenta y cinco centímetros (1.55m) hasta llegar al punto seis (6),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ochenta y cuatro metros cuadrados con un decímetro cuadrados (184.01m²). ----------------------------------------------</w:t>
      </w:r>
    </w:p>
    <w:p>
      <w:pPr>
        <w:pStyle w:val="maiNN"/>
      </w:pPr>
      <w:r>
        <w:t xml:space="preserve">LINDEROS: </w:t>
      </w:r>
      <w:r>
        <w:t>Norte: lote E-ciento cuarenta y seis y lote E-ciento setenta y dos (E-146 y E-172); Sur: Calle cuatrocientos cuarenta y cinco (Calle-445); Este: Not Found; Oeste: lote E-ciento cuarenta y seis (E-146).---------------</w:t>
      </w:r>
    </w:p>
    <w:p>
      <w:pPr>
        <w:pStyle w:val="maiNN"/>
      </w:pPr>
      <w:r>
        <w:t>DECLARACIÓN DE MEJORAS DE LOTE: E-145 --------------------------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TRESCIENTOS SETENTA Y CINCO BALBOAS CON CUARENTA Y NUEVE CENTAVOS (US$375.49). -------------------------------------------------------</w:t>
      </w:r>
    </w:p>
    <w:p>
      <w:pPr>
        <w:pStyle w:val="maiNN"/>
      </w:pPr>
      <w:r>
        <w:t xml:space="preserve">VALOR DE MEJORAS: </w:t>
      </w:r>
      <w:r>
        <w:t>VEINTIOCHO MIL TRESCIENTOS TREINTA Y UN BALBOAS CON CUARENTA CENTAVOS (US$28,331.40). ---------------------------------------------------------</w:t>
      </w:r>
    </w:p>
    <w:p>
      <w:pPr>
        <w:pStyle w:val="maiNN"/>
      </w:pPr>
      <w:r>
        <w:t xml:space="preserve">VALOR TOTAL: </w:t>
      </w:r>
      <w:r>
        <w:t>VEINTIOCHO MIL SETECIENTOS SEIS BALBOAS CON OCHENTA Y NUEVE CENTAVOS (US$28,706.89). ------------------------------------------------------------------------</w:t>
      </w:r>
    </w:p>
    <w:p>
      <w:pPr>
        <w:pStyle w:val="maiNN"/>
      </w:pPr>
      <w:r>
        <w:t xml:space="preserve">PORCENTAJE DE PARTICIPACIÓN: </w:t>
      </w:r>
      <w:r>
        <w:t>CERO PUNTO CUARENTA Y TRES POR CIENTO (0.43%). ------------------------------------------------------------------------------------------------------------------</w:t>
      </w:r>
    </w:p>
    <w:p>
      <w:pPr>
        <w:pStyle w:val="ba"/>
      </w:pPr>
      <w:r>
        <w:t>DESCRIPCIÓN DEL LOTE E-CIENTO CUARENTA Y SEIS (E-146)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tres centímetros (6.03m) hasta llegar al punto dos (2), de este punto con rumbo sur setenta y cinco (75°) grados, tres (03") minutos, cincuenta y ocho (58") segundos este, se miden un metro con veintisiete centímetros (1.27m)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E-ciento cuarenta y siete y lote E-ciento setenta y uno y lote E-ciento setenta y dos (E-147 y E-171 y E-172); Sur: Calle cuatrocientos cuarenta y cinco (Calle-445); Este: lote E-ciento cuarenta y cinco (E-145); Oeste: lote E-ciento cuarenta y siete (E-147).---------------</w:t>
      </w:r>
    </w:p>
    <w:p>
      <w:pPr>
        <w:pStyle w:val="maiNN"/>
      </w:pPr>
      <w:r>
        <w:t>DECLARACIÓN DE MEJORAS DE LOTE: E-146 --------------------------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E-CIENTO CUARENTA Y SIETE (E-147)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tres centímetros (6.03m) hasta llegar al punto dos (2), de este punto con rumbo sur setenta y cinco (75°) grados, tres (03") minutos, cincuenta y ocho (58") segundos este, se miden un metro con veintisiete centímetros (1.27m)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E-ciento cuarenta y ocho y lote E-ciento setenta y lote E-ciento setenta y uno (E-148 y E-170 y E-171); Sur: Calle cuatrocientos cuarenta y cinco (Calle-445); Este: lote E-ciento cuarenta y seis (E-146); Oeste: lote E-ciento cuarenta y ocho (E-148).---------------</w:t>
      </w:r>
    </w:p>
    <w:p>
      <w:pPr>
        <w:pStyle w:val="maiNN"/>
      </w:pPr>
      <w:r>
        <w:t>DECLARACIÓN DE MEJORAS DE LOTE: E-147 --------------------------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CUATRO POR CIENTO (0.34%). ------------------------------------------------------------------------------------------------------------------</w:t>
      </w:r>
    </w:p>
    <w:p>
      <w:pPr>
        <w:pStyle w:val="ba"/>
      </w:pPr>
      <w:r>
        <w:t>DESCRIPCIÓN DEL LOTE E-CIENTO CUARENTA Y OCHO (E-148)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tres centímetros (6.03m) hasta llegar al punto dos (2), de este punto con rumbo sur setenta y cinco (75°) grados, tres (03") minutos, cincuenta y ocho (58") segundos este, se miden un metro con veintisiete centímetros (1.27m)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E-ciento cuarenta y nueve y lote E-ciento sesenta y nueve y lote E-ciento setenta (E-149 y E-169 y E-170); Sur: Calle cuatrocientos cuarenta y cinco (Calle-445); Este: lote E-ciento cuarenta y siete (E-147); Oeste: lote E-ciento cuarenta y nueve (E-149).---------------</w:t>
      </w:r>
    </w:p>
    <w:p>
      <w:pPr>
        <w:pStyle w:val="maiNN"/>
      </w:pPr>
      <w:r>
        <w:t>DECLARACIÓN DE MEJORAS DE LOTE: E-148 --------------------------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E-CIENTO CUARENTA Y NUEVE (E-149)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tres centímetros (6.03m) hasta llegar al punto dos (2), de este punto con rumbo sur setenta y cinco (75°) grados, tres (03") minutos, cincuenta y ocho (58") segundos este, se miden un metro con veintisiete centímetros (1.27m)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E-ciento cincuenta y lote E-ciento sesenta y ocho y lote E-ciento sesenta y nueve (E-150 y E-168 y E-169); Sur: Calle cuatrocientos cuarenta y cinco (Calle-445); Este: lote E-ciento cuarenta y ocho (E-148); Oeste: lote E-ciento cincuenta (E-150).---------------</w:t>
      </w:r>
    </w:p>
    <w:p>
      <w:pPr>
        <w:pStyle w:val="maiNN"/>
      </w:pPr>
      <w:r>
        <w:t>DECLARACIÓN DE MEJORAS DE LOTE: E-149 --------------------------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CUATRO POR CIENTO (0.34%). ------------------------------------------------------------------------------------------------------------------</w:t>
      </w:r>
    </w:p>
    <w:p>
      <w:pPr>
        <w:pStyle w:val="ba"/>
      </w:pPr>
      <w:r>
        <w:t>DESCRIPCIÓN DEL LOTE E-CIENTO CINCUENTA (E-150)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cincuenta y ocho centímetros (7.58m) hasta llegar al punto dos (2), de este punto con rumbo sur setenta y cinco (75°) grados, tres (03") minutos, cincuenta y ocho (58") segundos este, se miden un metro con veintisiete centímetros (1.27m)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cincuenta y siete metros cuadrados con treinta y nueve decímetros cuadrados (157.39m²). ----------------------------------------------</w:t>
      </w:r>
    </w:p>
    <w:p>
      <w:pPr>
        <w:pStyle w:val="maiNN"/>
      </w:pPr>
      <w:r>
        <w:t xml:space="preserve">LINDEROS: </w:t>
      </w:r>
      <w:r>
        <w:t>Norte: lote E-ciento sesenta y siete y lote E-ciento sesenta y ocho (E-167 y E-168); Sur: Calle cuatrocientos cuarenta y cinco (Calle-445); Este: lote E-ciento cuarenta y nueve (E-149); Oeste: lote E-ciento cincuenta y uno (E-151).---------------</w:t>
      </w:r>
    </w:p>
    <w:p>
      <w:pPr>
        <w:pStyle w:val="maiNN"/>
      </w:pPr>
      <w:r>
        <w:t>DECLARACIÓN DE MEJORAS DE LOTE: E-150 --------------------------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TRESCIENTOS VEINTIUN BALBOAS CON DIECISIETE CENTAVOS (US$321.17). -------------------------------------------------------</w:t>
      </w:r>
    </w:p>
    <w:p>
      <w:pPr>
        <w:pStyle w:val="maiNN"/>
      </w:pPr>
      <w:r>
        <w:t xml:space="preserve">VALOR DE MEJORAS: </w:t>
      </w:r>
      <w:r>
        <w:t>VEINTE MIL SETECIENTOS VEINTIOCHO BALBOAS CON OCHENTA CENTAVOS (US$20,728.80). ---------------------------------------------------------</w:t>
      </w:r>
    </w:p>
    <w:p>
      <w:pPr>
        <w:pStyle w:val="maiNN"/>
      </w:pPr>
      <w:r>
        <w:t xml:space="preserve">VALOR TOTAL: </w:t>
      </w:r>
      <w:r>
        <w:t>VEINTIUN MIL CUARENTA Y NUEVE BALBOAS CON NOVENTA Y SIETE CENTAVOS (US$21,049.97). ------------------------------------------------------------------------</w:t>
      </w:r>
    </w:p>
    <w:p>
      <w:pPr>
        <w:pStyle w:val="maiNN"/>
      </w:pPr>
      <w:r>
        <w:t xml:space="preserve">PORCENTAJE DE PARTICIPACIÓN: </w:t>
      </w:r>
      <w:r>
        <w:t>CERO PUNTO TREINTA Y SEIS POR CIENTO (0.36%). ------------------------------------------------------------------------------------------------------------------</w:t>
      </w:r>
    </w:p>
    <w:p>
      <w:pPr>
        <w:pStyle w:val="ba"/>
      </w:pPr>
      <w:r>
        <w:t>DESCRIPCIÓN DEL LOTE E-CIENTO CINCUENTA Y UNO (E-151)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setenta y nueve centímetros (5.79m) hasta llegar al punto dos (2), de este punto con rumbo sur setenta y cinco (75°) grados, tres (03") minutos, cincuenta y ocho (58") segundos este, se miden cero metros con noventa y seis centímetros (0.96m) hasta llegar al punto tres (3), de este punto con rumbo sur catorce (14°) grados, cincuenta y seis (56") minutos, dos (02") segundos oeste, se miden veinte metros con cero centímetros (20.00m) hasta llegar al punto cuatro (4), de este punto con rumbo norte setenta y cinco (75°) grados, tres (03") minutos, cincuenta y ocho (58") segundos oeste, se miden ocho metros con treinta centímetros (8.30m) hasta llegar al punto cinco (5), de este punto con rumbo norte catorce (14°) grados, cincuenta y seis (56") minutos, dos (02") segundos este, se miden doce metros con sesenta y cinco centímetros (12.65m) hasta llegar al punto seis (6), de este punto con rumbo sur setenta y cinco (75°) grados, tres (03") minutos, cincuenta y ocho (58") segundos este, se miden un metro con cincuenta y cinco centímetros (1.55m) hasta llegar al punto siete (7),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cincuenta y cuatro metros cuadrados con sesenta y un decímetros cuadrados (154.61m²). ----------------------------------------------</w:t>
      </w:r>
    </w:p>
    <w:p>
      <w:pPr>
        <w:pStyle w:val="maiNN"/>
      </w:pPr>
      <w:r>
        <w:t xml:space="preserve">LINDEROS: </w:t>
      </w:r>
      <w:r>
        <w:t>Norte: lote E-ciento cincuenta y dos y lote E-ciento sesenta y seis y lote E-ciento sesenta y siete (E-152 y E-166 y E-167); Sur: Calle cuatrocientos cuarenta y cinco (Calle-445); Este: lote E-ciento cincuenta (E-150); Oeste: lote E-ciento cincuenta y dos (E-152).---------------</w:t>
      </w:r>
    </w:p>
    <w:p>
      <w:pPr>
        <w:pStyle w:val="maiNN"/>
      </w:pPr>
      <w:r>
        <w:t>DECLARACIÓN DE MEJORAS DE LOTE: E-151 --------------------------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TRESCIENTOS QUINCE BALBOAS CON CINCUENTA CENTAVOS (US$315.50). -------------------------------------------------------</w:t>
      </w:r>
    </w:p>
    <w:p>
      <w:pPr>
        <w:pStyle w:val="maiNN"/>
      </w:pPr>
      <w:r>
        <w:t xml:space="preserve">VALOR DE MEJORAS: </w:t>
      </w:r>
      <w:r>
        <w:t>VEINTIOCHO MIL TRESCIENTOS TREINTA Y UN BALBOAS CON CUARENTA CENTAVOS (US$28,331.40). ---------------------------------------------------------</w:t>
      </w:r>
    </w:p>
    <w:p>
      <w:pPr>
        <w:pStyle w:val="maiNN"/>
      </w:pPr>
      <w:r>
        <w:t xml:space="preserve">VALOR TOTAL: </w:t>
      </w:r>
      <w:r>
        <w:t>VEINTIOCHO MIL SEISCIENTOS CUARENTA Y SEIS BALBOAS CON NOVENTA CENTAVOS (US$28,646.90). ------------------------------------------------------------------------</w:t>
      </w:r>
    </w:p>
    <w:p>
      <w:pPr>
        <w:pStyle w:val="maiNN"/>
      </w:pPr>
      <w:r>
        <w:t xml:space="preserve">PORCENTAJE DE PARTICIPACIÓN: </w:t>
      </w:r>
      <w:r>
        <w:t>CERO PUNTO TREINTA Y CINCO POR CIENTO (0.35%). ------------------------------------------------------------------------------------------------------------------</w:t>
      </w:r>
    </w:p>
    <w:p>
      <w:pPr>
        <w:pStyle w:val="ba"/>
      </w:pPr>
      <w:r>
        <w:t>DESCRIPCIÓN DEL LOTE E-CIENTO CINCUENTA Y DOS (E-152)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setenta y cinco centímetros (5.75m) hasta llegar al punto dos (2), de este punto con rumbo sur setenta y cinco (75°) grados, tres (03") minutos, cincuenta y ocho (58")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E-ciento cincuenta y tres y lote E-ciento sesenta y cinco y lote E-ciento sesenta y seis (E-153 y E-165 y E-166); Sur: Calle cuatrocientos cuarenta y cinco (Calle-445); Este: lote E-ciento cincuenta y uno (E-151); Oeste: lote E-ciento cincuenta y tres (E-153).---------------</w:t>
      </w:r>
    </w:p>
    <w:p>
      <w:pPr>
        <w:pStyle w:val="maiNN"/>
      </w:pPr>
      <w:r>
        <w:t>DECLARACIÓN DE MEJORAS DE LOTE: E-152 --------------------------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CUATRO POR CIENTO (0.34%). ------------------------------------------------------------------------------------------------------------------</w:t>
      </w:r>
    </w:p>
    <w:p>
      <w:pPr>
        <w:pStyle w:val="ba"/>
      </w:pPr>
      <w:r>
        <w:t>DESCRIPCIÓN DEL LOTE E-CIENTO CINCUENTA Y TRES (E-153)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setenta y cinco centímetros (5.75m) hasta llegar al punto dos (2), de este punto con rumbo sur setenta y cinco (75°) grados, tres (03") minutos, cincuenta y ocho (58")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E-ciento cincuenta y cuatro y lote E-ciento sesenta y cuatro y lote E-ciento sesenta y cinco (E-154 y E-164 y E-165); Sur: Calle cuatrocientos cuarenta y cinco (Calle-445); Este: lote E-ciento cincuenta y dos (E-152); Oeste: lote E-ciento cincuenta y cuatro (E-154).---------------</w:t>
      </w:r>
    </w:p>
    <w:p>
      <w:pPr>
        <w:pStyle w:val="maiNN"/>
      </w:pPr>
      <w:r>
        <w:t>DECLARACIÓN DE MEJORAS DE LOTE: E-153 --------------------------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E-CIENTO CINCUENTA Y CUATRO (E-154)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setenta y cinco centímetros (5.75m) hasta llegar al punto dos (2), de este punto con rumbo sur setenta y cinco (75°) grados, tres (03") minutos, cincuenta y ocho (58")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E-ciento cincuenta y cinco y lote E-ciento sesenta y tres y lote E-ciento sesenta y cuatro (E-155 y E-163 y E-164); Sur: Calle cuatrocientos cuarenta y cinco (Calle-445); Este: lote E-ciento cincuenta y tres (E-153); Oeste: lote E-ciento cincuenta y cinco (E-155).---------------</w:t>
      </w:r>
    </w:p>
    <w:p>
      <w:pPr>
        <w:pStyle w:val="maiNN"/>
      </w:pPr>
      <w:r>
        <w:t>DECLARACIÓN DE MEJORAS DE LOTE: E-154 --------------------------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CUATRO POR CIENTO (0.34%). ------------------------------------------------------------------------------------------------------------------</w:t>
      </w:r>
    </w:p>
    <w:p>
      <w:pPr>
        <w:pStyle w:val="ba"/>
      </w:pPr>
      <w:r>
        <w:t>DESCRIPCIÓN DEL LOTE E-CIENTO CINCUENTA Y CINCO (E-155)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setenta y cinco centímetros (5.75m) hasta llegar al punto dos (2), de este punto con rumbo sur setenta y cinco (75°) grados, tres (03") minutos, cincuenta y ocho (58")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E-ciento cincuenta y seis y lote E-ciento sesenta y dos y lote E-ciento sesenta y tres (E-156 y E-162 y E-163); Sur: Calle cuatrocientos cuarenta y cinco (Calle-445); Este: lote E-ciento cincuenta y cuatro (E-154); Oeste: lote E-ciento cincuenta y seis (E-156).---------------</w:t>
      </w:r>
    </w:p>
    <w:p>
      <w:pPr>
        <w:pStyle w:val="maiNN"/>
      </w:pPr>
      <w:r>
        <w:t>DECLARACIÓN DE MEJORAS DE LOTE: E-155 --------------------------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E-CIENTO CINCUENTA Y SEIS (E-156)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setenta y cinco centímetros (5.75m) hasta llegar al punto dos (2), de este punto con rumbo sur setenta y cinco (75°) grados, tres (03") minutos, cincuenta y ocho (58")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E-ciento cincuenta y siete y lote E-ciento sesenta y uno y lote E-ciento sesenta y dos (E-157 y E-161 y E-162); Sur: Calle cuatrocientos cuarenta y cinco (Calle-445); Este: lote E-ciento cincuenta y cinco (E-155); Oeste: lote E-ciento cincuenta y siete (E-157).---------------</w:t>
      </w:r>
    </w:p>
    <w:p>
      <w:pPr>
        <w:pStyle w:val="maiNN"/>
      </w:pPr>
      <w:r>
        <w:t>DECLARACIÓN DE MEJORAS DE LOTE: E-156 --------------------------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TRES POR CIENTO (0.33%). ------------------------------------------------------------------------------------------------------------------</w:t>
      </w:r>
    </w:p>
    <w:p>
      <w:pPr>
        <w:pStyle w:val="ba"/>
      </w:pPr>
      <w:r>
        <w:t>DESCRIPCIÓN DEL LOTE E-CIENTO CINCUENTA Y SIETE (E-157)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setenta y cinco centímetros (5.75m) hasta llegar al punto dos (2), de este punto con rumbo sur setenta y cinco (75°) grados, tres (03") minutos, cincuenta y ocho (58")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E-ciento cincuenta y ocho y lote E-ciento sesenta y lote E-ciento sesenta y uno (E-158 y E-160 y E-161); Sur: Calle cuatrocientos cuarenta y cinco (Calle-445); Este: lote E-ciento cincuenta y seis (E-156); Oeste: lote E-ciento cincuenta y ocho (E-158).---------------</w:t>
      </w:r>
    </w:p>
    <w:p>
      <w:pPr>
        <w:pStyle w:val="maiNN"/>
      </w:pPr>
      <w:r>
        <w:t>DECLARACIÓN DE MEJORAS DE LOTE: E-157 --------------------------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CUATRO POR CIENTO (0.34%). ------------------------------------------------------------------------------------------------------------------</w:t>
      </w:r>
    </w:p>
    <w:p>
      <w:pPr>
        <w:pStyle w:val="ba"/>
      </w:pPr>
      <w:r>
        <w:t>DESCRIPCIÓN DEL LOTE E-CIENTO CINCUENTA Y OCHO (E-158) ---------------------------------------------------------</w:t>
      </w:r>
    </w:p>
    <w:p>
      <w:pPr>
        <w:pStyle w:val="maiNN"/>
      </w:pPr>
      <w:r>
        <w:t xml:space="preserve">MEDIDAS: </w:t>
      </w:r>
      <w:r>
        <w:t>partiendo del punto ubicado en la esquina más hacia el norte del lote a describir, de este punto con rumbo sur setenta y cinco (75°) grados, tres (03") minutos, cincuenta y ocho (58") segundos este, se miden diez metros con cincuenta centímetros (10.50m) hasta llegar al punto dos (2), de este punto con rumbo sur setenta y cinco (75°) grados, tres (03") minutos, cincuenta y ocho (58")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seis metros con noventa y seis centímetros (6.96m) hasta llegar al punto siete (7), de este punto con rumbo norte treinta (30°) grados, tres (03") minutos, cincuenta y ocho (58") segundos oeste, se miden cinco metros con cero centímetros (5.00m) hasta llegar al punto ocho (8), de este punto con rumbo norte catorce (14°) grados, cincuenta y seis (56") minutos, dos (02") segundos este, se miden dieciséis metros con cuarenta y seis centímetros (16.46m) hasta llegar al punto  que sirvió de partida de esta descripción. ---------------</w:t>
      </w:r>
      <w:r>
        <w:t>---------</w:t>
      </w:r>
    </w:p>
    <w:p>
      <w:pPr>
        <w:pStyle w:val="maiNN"/>
      </w:pPr>
      <w:r>
        <w:t xml:space="preserve">SUPERFICIE: </w:t>
      </w:r>
      <w:r>
        <w:t>La superficie total del lote que acabamos de describir es de doscientos quince metros cuadrados con catorce decímetros cuadrados (215.14m²). ----------------------------------------------</w:t>
      </w:r>
    </w:p>
    <w:p>
      <w:pPr>
        <w:pStyle w:val="maiNN"/>
      </w:pPr>
      <w:r>
        <w:t xml:space="preserve">LINDEROS: </w:t>
      </w:r>
      <w:r>
        <w:t>Norte: lote E-ciento cincuenta y siete y lote E-ciento cincuenta y nueve y lote E-ciento sesenta (E-157 y E-159 y E-160); Sur: Calle cuatrocientos cuarenta y cinco (Calle-445); Este: lote E-ciento cincuenta y siete (E-157); Oeste: CallePrincipalE.---------------</w:t>
      </w:r>
    </w:p>
    <w:p>
      <w:pPr>
        <w:pStyle w:val="maiNN"/>
      </w:pPr>
      <w:r>
        <w:t>DECLARACIÓN DE MEJORAS DE LOTE: E-158 --------------------------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CUATROCIENTOS TREINTA Y NUEVE BALBOAS CON DOS CENTAVOS (US$439.02). -------------------------------------------------------</w:t>
      </w:r>
    </w:p>
    <w:p>
      <w:pPr>
        <w:pStyle w:val="maiNN"/>
      </w:pPr>
      <w:r>
        <w:t xml:space="preserve">VALOR DE MEJORAS: </w:t>
      </w:r>
      <w:r>
        <w:t>VEINTE MIL SETECIENTOS VEINTIOCHO BALBOAS CON OCHENTA CENTAVOS (US$20,728.80). ---------------------------------------------------------</w:t>
      </w:r>
    </w:p>
    <w:p>
      <w:pPr>
        <w:pStyle w:val="maiNN"/>
      </w:pPr>
      <w:r>
        <w:t xml:space="preserve">VALOR TOTAL: </w:t>
      </w:r>
      <w:r>
        <w:t>VEINTIUN MIL CIENTO SESENTA Y SIETE BALBOAS CON OCHENTA Y DOS CENTAVOS (US$21,167.82). ------------------------------------------------------------------------</w:t>
      </w:r>
    </w:p>
    <w:p>
      <w:pPr>
        <w:pStyle w:val="maiNN"/>
      </w:pPr>
      <w:r>
        <w:t xml:space="preserve">PORCENTAJE DE PARTICIPACIÓN: </w:t>
      </w:r>
      <w:r>
        <w:t>CERO PUNTO CUARENTA Y NUEVE POR CIENTO (0.49%). ------------------------------------------------------------------------------------------------------------------</w:t>
      </w:r>
    </w:p>
    <w:p>
      <w:pPr>
        <w:pStyle w:val="ba"/>
      </w:pPr>
      <w:r>
        <w:t>DESCRIPCIÓN DEL LOTE E-CIENTO CINCUENTA Y NUEVE (E-159)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noventa y seis centímetros (6.96m)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diez metros con cincuenta centímetros (10.50m) hasta llegar al punto cuatro (4), de este punto con rumbo norte catorce (14°) grados, cincuenta y seis (56") minutos, dos (02") segundos este, se miden dieciséis metros con cuarenta y seis centímetros (16.46m) hasta llegar al punto cinco (5), de este punto con rumbo norte cincuenta y nueve (59°) grados, cincuenta y seis (56") minutos, dos (02") segundos este, se miden cinco metros con cero centímetros (5.00m) hasta llegar al punto  que sirvió de partida de esta descripción. ---------------</w:t>
      </w:r>
      <w:r>
        <w:t>---------</w:t>
      </w:r>
    </w:p>
    <w:p>
      <w:pPr>
        <w:pStyle w:val="maiNN"/>
      </w:pPr>
      <w:r>
        <w:t xml:space="preserve">SUPERFICIE: </w:t>
      </w:r>
      <w:r>
        <w:t>La superficie total del lote que acabamos de describir es de doscientos tres metros cuadrados con setenta y cinco decímetros cuadrados (203.75m²). ----------------------------------------------</w:t>
      </w:r>
    </w:p>
    <w:p>
      <w:pPr>
        <w:pStyle w:val="maiNN"/>
      </w:pPr>
      <w:r>
        <w:t xml:space="preserve">LINDEROS: </w:t>
      </w:r>
      <w:r>
        <w:t>Norte: Calle cuatro-E (4-E); Sur: lote E-ciento cincuenta y ocho (E-158); Este: lote E-ciento sesenta (E-160); Oeste: CallePrincipalE.---------------</w:t>
      </w:r>
    </w:p>
    <w:p>
      <w:pPr>
        <w:pStyle w:val="maiNN"/>
      </w:pPr>
      <w:r>
        <w:t>DECLARACIÓN DE MEJORAS DE LOTE: E-159 --------------------------</w:t>
      </w:r>
    </w:p>
    <w:p>
      <w:pPr>
        <w:pStyle w:val="maiNN"/>
      </w:pPr>
      <w:r>
        <w:t xml:space="preserve">VIVIENDA CASTILLA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CUATROCIENTOS QUINCE BALBOAS CON SETENTA Y SIETE CENTAVOS (US$415.77). -------------------------------------------------------</w:t>
      </w:r>
    </w:p>
    <w:p>
      <w:pPr>
        <w:pStyle w:val="maiNN"/>
      </w:pPr>
      <w:r>
        <w:t xml:space="preserve">VALOR DE MEJORAS: </w:t>
      </w:r>
      <w:r>
        <w:t>TREINTA Y CINCO MIL CIENTO CUARENTA Y CUATRO BALBOAS CON CERO CENTAVOS (US$35,144.00). ---------------------------------------------------------</w:t>
      </w:r>
    </w:p>
    <w:p>
      <w:pPr>
        <w:pStyle w:val="maiNN"/>
      </w:pPr>
      <w:r>
        <w:t xml:space="preserve">VALOR TOTAL: </w:t>
      </w:r>
      <w:r>
        <w:t>TREINTA Y CINCO MIL QUINIENTOS CINCUENTA Y NUEVE BALBOAS CON SETENTA Y SIETE CENTAVOS (US$35,559.77). ------------------------------------------------------------------------</w:t>
      </w:r>
    </w:p>
    <w:p>
      <w:pPr>
        <w:pStyle w:val="maiNN"/>
      </w:pPr>
      <w:r>
        <w:t xml:space="preserve">PORCENTAJE DE PARTICIPACIÓN: </w:t>
      </w:r>
      <w:r>
        <w:t>CERO PUNTO CUARENTA Y SIETE POR CIENTO (0.47%). ------------------------------------------------------------------------------------------------------------------</w:t>
      </w:r>
    </w:p>
    <w:p>
      <w:pPr>
        <w:pStyle w:val="ba"/>
      </w:pPr>
      <w:r>
        <w:t>DESCRIPCIÓN DEL LOTE E-CIENTO SESENTA (E-160)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cinco metros con setenta y cinco centímetros (5.75m) hasta llegar al punto cuatro (4), de este punto con rumbo norte setenta y cinco (75°) grados, tres (03") minutos, cincuenta y ocho (58") segundos oeste, se miden un metro con cincuenta y cinco centímetros (1.55m)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cuatro-E (4-E); Sur: lote E-ciento cincuenta y siete y lote E-ciento cincuenta y ocho (E-157 y E-158); Este: lote E-ciento sesenta y uno (E-161); Oeste: lote E-ciento cincuenta y nueve (E-159).---------------</w:t>
      </w:r>
    </w:p>
    <w:p>
      <w:pPr>
        <w:pStyle w:val="maiNN"/>
      </w:pPr>
      <w:r>
        <w:t>DECLARACIÓN DE MEJORAS DE LOTE: E-160 --------------------------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TRES POR CIENTO (0.33%). ------------------------------------------------------------------------------------------------------------------</w:t>
      </w:r>
    </w:p>
    <w:p>
      <w:pPr>
        <w:pStyle w:val="ba"/>
      </w:pPr>
      <w:r>
        <w:t>DESCRIPCIÓN DEL LOTE E-CIENTO SESENTA Y UNO (E-161)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cinco metros con setenta y cinco centímetros (5.75m) hasta llegar al punto cuatro (4), de este punto con rumbo norte setenta y cinco (75°) grados, tres (03") minutos, cincuenta y ocho (58") segundos oeste, se miden un metro con cincuenta y cinco centímetros (1.55m)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cuatro-E (4-E); Sur: lote E-ciento cincuenta y seis y lote E-ciento cincuenta y siete (E-156 y E-157); Este: lote E-ciento sesenta y dos (E-162); Oeste: lote E-ciento sesenta (E-160).---------------</w:t>
      </w:r>
    </w:p>
    <w:p>
      <w:pPr>
        <w:pStyle w:val="maiNN"/>
      </w:pPr>
      <w:r>
        <w:t>DECLARACIÓN DE MEJORAS DE LOTE: E-161 --------------------------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CUATRO POR CIENTO (0.34%). ------------------------------------------------------------------------------------------------------------------</w:t>
      </w:r>
    </w:p>
    <w:p>
      <w:pPr>
        <w:pStyle w:val="ba"/>
      </w:pPr>
      <w:r>
        <w:t>DESCRIPCIÓN DEL LOTE E-CIENTO SESENTA Y DOS (E-162)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cinco metros con setenta y cinco centímetros (5.75m) hasta llegar al punto cuatro (4), de este punto con rumbo norte setenta y cinco (75°) grados, tres (03") minutos, cincuenta y ocho (58") segundos oeste, se miden un metro con cincuenta y cinco centímetros (1.55m)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cuatro-E (4-E); Sur: lote E-ciento cincuenta y cinco y lote E-ciento cincuenta y seis (E-155 y E-156); Este: lote E-ciento sesenta y tres (E-163); Oeste: lote E-ciento sesenta y uno (E-161).---------------</w:t>
      </w:r>
    </w:p>
    <w:p>
      <w:pPr>
        <w:pStyle w:val="maiNN"/>
      </w:pPr>
      <w:r>
        <w:t>DECLARACIÓN DE MEJORAS DE LOTE: E-162 --------------------------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TRES POR CIENTO (0.33%). ------------------------------------------------------------------------------------------------------------------</w:t>
      </w:r>
    </w:p>
    <w:p>
      <w:pPr>
        <w:pStyle w:val="ba"/>
      </w:pPr>
      <w:r>
        <w:t>DESCRIPCIÓN DEL LOTE E-CIENTO SESENTA Y TRES (E-163)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cinco metros con setenta y cinco centímetros (5.75m) hasta llegar al punto cuatro (4), de este punto con rumbo norte setenta y cinco (75°) grados, tres (03") minutos, cincuenta y ocho (58") segundos oeste, se miden un metro con cincuenta y cinco centímetros (1.55m)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cuatro-E (4-E); Sur: lote E-ciento cincuenta y cuatro y lote E-ciento cincuenta y cinco (E-154 y E-155); Este: lote E-ciento sesenta y cuatro (E-164); Oeste: lote E-ciento sesenta y dos (E-162).---------------</w:t>
      </w:r>
    </w:p>
    <w:p>
      <w:pPr>
        <w:pStyle w:val="maiNN"/>
      </w:pPr>
      <w:r>
        <w:t>DECLARACIÓN DE MEJORAS DE LOTE: E-163 --------------------------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CUATRO POR CIENTO (0.34%). ------------------------------------------------------------------------------------------------------------------</w:t>
      </w:r>
    </w:p>
    <w:p>
      <w:pPr>
        <w:pStyle w:val="ba"/>
      </w:pPr>
      <w:r>
        <w:t>DESCRIPCIÓN DEL LOTE E-CIENTO SESENTA Y CUATRO (E-164)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cinco metros con setenta y cinco centímetros (5.75m) hasta llegar al punto cuatro (4), de este punto con rumbo norte setenta y cinco (75°) grados, tres (03") minutos, cincuenta y ocho (58") segundos oeste, se miden un metro con cincuenta y cinco centímetros (1.55m)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cuatro-E (4-E); Sur: lote E-ciento cincuenta y tres y lote E-ciento cincuenta y cuatro (E-153 y E-154); Este: lote E-ciento sesenta y cinco (E-165); Oeste: lote E-ciento sesenta y tres (E-163).---------------</w:t>
      </w:r>
    </w:p>
    <w:p>
      <w:pPr>
        <w:pStyle w:val="maiNN"/>
      </w:pPr>
      <w:r>
        <w:t>DECLARACIÓN DE MEJORAS DE LOTE: E-164 --------------------------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TRES POR CIENTO (0.33%). ------------------------------------------------------------------------------------------------------------------</w:t>
      </w:r>
    </w:p>
    <w:p>
      <w:pPr>
        <w:pStyle w:val="ba"/>
      </w:pPr>
      <w:r>
        <w:t>DESCRIPCIÓN DEL LOTE E-CIENTO SESENTA Y CINCO (E-165)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cinco metros con setenta y cinco centímetros (5.75m) hasta llegar al punto cuatro (4), de este punto con rumbo norte setenta y cinco (75°) grados, tres (03") minutos, cincuenta y ocho (58") segundos oeste, se miden un metro con cincuenta y cinco centímetros (1.55m)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cuatro-E (4-E); Sur: lote E-ciento cincuenta y dos y lote E-ciento cincuenta y tres (E-152 y E-153); Este: lote E-ciento sesenta y seis (E-166); Oeste: lote E-ciento sesenta y cuatro (E-164).---------------</w:t>
      </w:r>
    </w:p>
    <w:p>
      <w:pPr>
        <w:pStyle w:val="maiNN"/>
      </w:pPr>
      <w:r>
        <w:t>DECLARACIÓN DE MEJORAS DE LOTE: E-165 --------------------------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CUATRO POR CIENTO (0.34%). ------------------------------------------------------------------------------------------------------------------</w:t>
      </w:r>
    </w:p>
    <w:p>
      <w:pPr>
        <w:pStyle w:val="ba"/>
      </w:pPr>
      <w:r>
        <w:t>DESCRIPCIÓN DEL LOTE E-CIENTO SESENTA Y SEIS (E-166)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y cuatro centímetros (7.34m)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cinco metros con setenta y nueve centímetros (5.79m) hasta llegar al punto cuatro (4), de este punto con rumbo norte setenta y cinco (75°) grados, tres (03") minutos, cincuenta y ocho (58") segundos oeste, se miden un metro con cincuenta y cinco centímetros (1.55m)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ochenta decímetros cuadrados (146.80m²). ----------------------------------------------</w:t>
      </w:r>
    </w:p>
    <w:p>
      <w:pPr>
        <w:pStyle w:val="maiNN"/>
      </w:pPr>
      <w:r>
        <w:t xml:space="preserve">LINDEROS: </w:t>
      </w:r>
      <w:r>
        <w:t>Norte: Calle cuatro-E (4-E); Sur: lote E-ciento cincuenta y uno y lote E-ciento cincuenta y dos (E-151 y E-152); Este: lote E-ciento sesenta y siete (E-167); Oeste: lote E-ciento sesenta y cinco (E-165).---------------</w:t>
      </w:r>
    </w:p>
    <w:p>
      <w:pPr>
        <w:pStyle w:val="maiNN"/>
      </w:pPr>
      <w:r>
        <w:t>DECLARACIÓN DE MEJORAS DE LOTE: E-166 --------------------------</w:t>
      </w:r>
    </w:p>
    <w:p>
      <w:pPr>
        <w:pStyle w:val="maiNN"/>
      </w:pPr>
      <w:r>
        <w:t xml:space="preserve">VIVIENDA CASTILLA TIPO 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partiendo del punto ubicado en la esquina más hacia el norte del lote a describir, de este punto con rumbo sureste, se miden siete metros con treinta y cuatro centímetros (7.34m) hasta llegar al siguiente punto dos (2), de este punto con rumbo suroeste, se miden once metros con cuarenta centímetros (11.40m) hasta llegar al siguiente punto tres (3), de este punto con rumbo norteoeste, se miden un metro con treinta y un centímetros (1.31m) hasta llegar al siguiente punto cuatro (4), de este punto con rumbo suroeste, se miden cero metros con noventa y cuatro centímetros (0.94m) hasta llegar al siguiente punto cinco (5), de este punto con rumbo norteoeste, se miden dos metros con noventa y siete centímetros (2.97m) hasta llegar al siguiente punto seis (6), de este punto con rumbo norteeste, se miden cuatro metros con ocho centímetros (4.08m) hasta llegar al siguiente punto siete (7), de este punto con rumbo norteoeste, se miden tres metros con seis centímetros (3.06m) hasta llegar al siguiente punto ocho (8), de este punto con rumbo norteeste, se miden ocho metros con veintiseis centímetros (8.26m) hasta llegar al siguiente punto  que sirvió de partida de esta descripción. ---------------</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NUEVE BALBOAS CON CINCUENTA Y SEIS CENTAVOS (US$299.56).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TRES BALBOAS CON CINCUENTA Y SEIS CENTAVOS (US$35,443.56). ------------------------------------------------------------------------</w:t>
      </w:r>
    </w:p>
    <w:p>
      <w:pPr>
        <w:pStyle w:val="maiNN"/>
      </w:pPr>
      <w:r>
        <w:t xml:space="preserve">PORCENTAJE DE PARTICIPACIÓN: </w:t>
      </w:r>
      <w:r>
        <w:t>CERO PUNTO TREINTA Y CUATRO POR CIENTO (0.34%). ------------------------------------------------------------------------------------------------------------------</w:t>
      </w:r>
    </w:p>
    <w:p>
      <w:pPr>
        <w:pStyle w:val="ba"/>
      </w:pPr>
      <w:r>
        <w:t>DESCRIPCIÓN DEL LOTE E-CIENTO SESENTA Y SIETE (E-167) ---------------------------------------------------------</w:t>
      </w:r>
    </w:p>
    <w:p>
      <w:pPr>
        <w:pStyle w:val="maiNN"/>
      </w:pPr>
      <w:r>
        <w:t xml:space="preserve">MEDIDAS: </w:t>
      </w:r>
      <w:r>
        <w:t>partiendo del punto ubicado en la esquina más hacia el norte del lote a describir, de este punto con rumbo sur setenta y cinco (75°) grados, tres (03") minutos, cincuenta y ocho (58") segundos este, se miden ocho metros con cincuenta y cuatro centímetros (8.54m)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cincuenta y ocho centímetros (7.58m) hasta llegar al punto cuatro (4), de este punto con rumbo norte setenta y cinco (75°) grados, tres (03") minutos, cincuenta y ocho (58") segundos oeste, se miden cero metros con noventa y seis centímetros (0.96m)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setenta metros cuadrados con ochenta decímetros cuadrados (170.80m²). ----------------------------------------------</w:t>
      </w:r>
    </w:p>
    <w:p>
      <w:pPr>
        <w:pStyle w:val="maiNN"/>
      </w:pPr>
      <w:r>
        <w:t xml:space="preserve">LINDEROS: </w:t>
      </w:r>
      <w:r>
        <w:t>Norte: Calle cuatro-E (4-E); Sur: lote E-ciento cincuenta y lote E-ciento cincuenta y uno (E-150 y E-151); Este: lote E-ciento sesenta y ocho (E-168); Oeste: lote E-ciento sesenta y seis (E-166).---------------</w:t>
      </w:r>
    </w:p>
    <w:p>
      <w:pPr>
        <w:pStyle w:val="maiNN"/>
      </w:pPr>
      <w:r>
        <w:t>DECLARACIÓN DE MEJORAS DE LOTE: E-167 --------------------------</w:t>
      </w:r>
    </w:p>
    <w:p>
      <w:pPr>
        <w:pStyle w:val="maiNN"/>
      </w:pPr>
      <w:r>
        <w:t xml:space="preserve">VIVIENDA CASTILLA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TRESCIENTOS CUARENTA Y OCHO BALBOAS CON CINCUENTA Y CUATRO CENTAVOS (US$348.54).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NOVENTA Y DOS BALBOAS CON CINCUENTA Y CUATRO CENTAVOS (US$35,492.54). ------------------------------------------------------------------------</w:t>
      </w:r>
    </w:p>
    <w:p>
      <w:pPr>
        <w:pStyle w:val="maiNN"/>
      </w:pPr>
      <w:r>
        <w:t xml:space="preserve">PORCENTAJE DE PARTICIPACIÓN: </w:t>
      </w:r>
      <w:r>
        <w:t>CERO PUNTO TREINTA Y NUEVE POR CIENTO (0.39%). ------------------------------------------------------------------------------------------------------------------</w:t>
      </w:r>
    </w:p>
    <w:p>
      <w:pPr>
        <w:pStyle w:val="ba"/>
      </w:pPr>
      <w:r>
        <w:t>DESCRIPCIÓN DEL LOTE E-CIENTO SESENTA Y OCHO (E-168)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seis metros con tres centímetros (6.03m) hasta llegar al punto cuatro (4), de este punto con rumbo norte setenta y cinco (75°) grados, tres (03") minutos, cincuenta y ocho (58") segundos oeste, se miden un metro con veintisiete centímetros (1.27m)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cuatro-E (4-E); Sur: lote E-ciento cuarenta y nueve y lote E-ciento cincuenta (E-149 y E-150); Este: lote E-ciento sesenta y nueve (E-169); Oeste: lote E-ciento sesenta y siete (E-167).---------------</w:t>
      </w:r>
    </w:p>
    <w:p>
      <w:pPr>
        <w:pStyle w:val="maiNN"/>
      </w:pPr>
      <w:r>
        <w:t>DECLARACIÓN DE MEJORAS DE LOTE: E-168 --------------------------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TRES POR CIENTO (0.33%). ------------------------------------------------------------------------------------------------------------------</w:t>
      </w:r>
    </w:p>
    <w:p>
      <w:pPr>
        <w:pStyle w:val="ba"/>
      </w:pPr>
      <w:r>
        <w:t>DESCRIPCIÓN DEL LOTE E-CIENTO SESENTA Y NUEVE (E-169)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seis metros con tres centímetros (6.03m) hasta llegar al punto cuatro (4), de este punto con rumbo norte setenta y cinco (75°) grados, tres (03") minutos, cincuenta y ocho (58") segundos oeste, se miden un metro con veintisiete centímetros (1.27m)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cuatro-E (4-E); Sur: lote E-ciento cuarenta y ocho y lote E-ciento cuarenta y nueve (E-148 y E-149); Este: lote E-ciento setenta (E-170); Oeste: lote E-ciento sesenta y ocho (E-168).---------------</w:t>
      </w:r>
    </w:p>
    <w:p>
      <w:pPr>
        <w:pStyle w:val="maiNN"/>
      </w:pPr>
      <w:r>
        <w:t>DECLARACIÓN DE MEJORAS DE LOTE: E-169 --------------------------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CUATRO POR CIENTO (0.34%). ------------------------------------------------------------------------------------------------------------------</w:t>
      </w:r>
    </w:p>
    <w:p>
      <w:pPr>
        <w:pStyle w:val="ba"/>
      </w:pPr>
      <w:r>
        <w:t>DESCRIPCIÓN DEL LOTE E-CIENTO SETENTA (E-170)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seis metros con tres centímetros (6.03m) hasta llegar al punto cuatro (4), de este punto con rumbo norte setenta y cinco (75°) grados, tres (03") minutos, cincuenta y ocho (58") segundos oeste, se miden un metro con veintisiete centímetros (1.27m)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cuatro-E (4-E); Sur: lote E-ciento cuarenta y siete y lote E-ciento cuarenta y ocho (E-147 y E-148); Este: lote E-ciento setenta y uno (E-171); Oeste: lote E-ciento sesenta y nueve (E-169).---------------</w:t>
      </w:r>
    </w:p>
    <w:p>
      <w:pPr>
        <w:pStyle w:val="maiNN"/>
      </w:pPr>
      <w:r>
        <w:t>DECLARACIÓN DE MEJORAS DE LOTE: E-170 --------------------------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TRES POR CIENTO (0.33%). ------------------------------------------------------------------------------------------------------------------</w:t>
      </w:r>
    </w:p>
    <w:p>
      <w:pPr>
        <w:pStyle w:val="ba"/>
      </w:pPr>
      <w:r>
        <w:t>DESCRIPCIÓN DEL LOTE E-CIENTO SETENTA Y UNO (E-171)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seis metros con tres centímetros (6.03m) hasta llegar al punto cuatro (4), de este punto con rumbo norte setenta y cinco (75°) grados, tres (03") minutos, cincuenta y ocho (58") segundos oeste, se miden un metro con veintisiete centímetros (1.27m)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cuatro-E (4-E); Sur: lote E-ciento cuarenta y seis y lote E-ciento cuarenta y siete (E-146 y E-147); Este: lote E-ciento setenta y dos (E-172); Oeste: lote E-ciento setenta (E-170).---------------</w:t>
      </w:r>
    </w:p>
    <w:p>
      <w:pPr>
        <w:pStyle w:val="maiNN"/>
      </w:pPr>
      <w:r>
        <w:t>DECLARACIÓN DE MEJORAS DE LOTE: E-171 --------------------------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CUATRO POR CIENTO (0.34%). ------------------------------------------------------------------------------------------------------------------</w:t>
      </w:r>
    </w:p>
    <w:p>
      <w:pPr>
        <w:pStyle w:val="ba"/>
      </w:pPr>
      <w:r>
        <w:t>DESCRIPCIÓN DEL LOTE E-CIENTO SETENTA Y DOS (E-172) ---------------------------------------------------------</w:t>
      </w:r>
    </w:p>
    <w:p>
      <w:pPr>
        <w:pStyle w:val="maiNN"/>
      </w:pPr>
      <w:r>
        <w:t xml:space="preserve">MEDIDAS: </w:t>
      </w:r>
      <w:r>
        <w:t>partiendo del punto ubicado en la esquina más hacia el norte del lote a describir, de este punto con rumbo sur setenta y cinco (75°) grados, tres (03") minutos, cincuenta y ocho (58") segundos este, se miden trece metros con veintisiete centímetros (13.27m) hasta llegar al punto dos (2), de este punto con rumbo sur veintidos (22°) grados, seis (06") minutos, dieciocho (18") segundos oeste, se miden veinte metros con dieciséis centímetros (20.16m) hasta llegar al punto tres (3), de este punto con rumbo norte setenta y cinco (75°) grados, tres (03") minutos, cincuenta y ocho (58") segundos oeste, se miden nueve metros con cuarenta y ocho centímetros (9.48m) hasta llegar al punto cuatro (4), de este punto con rumbo norte setenta y cinco (75°) grados, tres (03") minutos, cincuenta y ocho (58") segundos oeste, se miden un metro con veintisiete centímetros (1.27m)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doscientos cuarenta metros cuadrados con trece decímetros cuadrados (240.13m²). ----------------------------------------------</w:t>
      </w:r>
    </w:p>
    <w:p>
      <w:pPr>
        <w:pStyle w:val="maiNN"/>
      </w:pPr>
      <w:r>
        <w:t xml:space="preserve">LINDEROS: </w:t>
      </w:r>
      <w:r>
        <w:t>Norte: Calle cuatro-E (4-E); Sur: lote E-ciento cuarenta y cinco y lote E-ciento cuarenta y seis (E-145 y E-146); Este: Not Found; Oeste: lote E-ciento setenta y uno (E-171).---------------</w:t>
      </w:r>
    </w:p>
    <w:p>
      <w:pPr>
        <w:pStyle w:val="maiNN"/>
      </w:pPr>
      <w:r>
        <w:t>DECLARACIÓN DE MEJORAS DE LOTE: E-172 --------------------------</w:t>
      </w:r>
    </w:p>
    <w:p>
      <w:pPr>
        <w:pStyle w:val="maiNN"/>
      </w:pPr>
      <w:r>
        <w:t xml:space="preserve">VIVIENDA CASTILLA TIPO 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partiendo del punto ubicado en la esquina más hacia el norte del lote a describir, de este punto con rumbo sureste, se miden siete metros con treinta y cuatro centímetros (7.34m) hasta llegar al siguiente punto dos (2), de este punto con rumbo suroeste, se miden once metros con cuarenta centímetros (11.40m) hasta llegar al siguiente punto tres (3), de este punto con rumbo norteoeste, se miden un metro con treinta y un centímetros (1.31m) hasta llegar al siguiente punto cuatro (4), de este punto con rumbo suroeste, se miden cero metros con noventa y cuatro centímetros (0.94m) hasta llegar al siguiente punto cinco (5), de este punto con rumbo norteoeste, se miden dos metros con noventa y siete centímetros (2.97m) hasta llegar al siguiente punto seis (6), de este punto con rumbo norteeste, se miden cuatro metros con ocho centímetros (4.08m) hasta llegar al siguiente punto siete (7), de este punto con rumbo norteoeste, se miden tres metros con seis centímetros (3.06m) hasta llegar al siguiente punto ocho (8), de este punto con rumbo norteeste, se miden ocho metros con veintiseis centímetros (8.26m) hasta llegar al siguiente punto  que sirvió de partida de esta descripción. ---------------</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CUATROCIENTOS NOVENTA BALBOAS CON UN CENTAVO (US$490.01). -------------------------------------------------------</w:t>
      </w:r>
    </w:p>
    <w:p>
      <w:pPr>
        <w:pStyle w:val="maiNN"/>
      </w:pPr>
      <w:r>
        <w:t xml:space="preserve">VALOR DE MEJORAS: </w:t>
      </w:r>
      <w:r>
        <w:t>TREINTA Y CINCO MIL CIENTO CUARENTA Y CUATRO BALBOAS CON CERO CENTAVOS (US$35,144.00). ---------------------------------------------------------</w:t>
      </w:r>
    </w:p>
    <w:p>
      <w:pPr>
        <w:pStyle w:val="maiNN"/>
      </w:pPr>
      <w:r>
        <w:t xml:space="preserve">VALOR TOTAL: </w:t>
      </w:r>
      <w:r>
        <w:t>TREINTA Y CINCO MIL SEISCIENTOS TREINTA Y CUATRO BALBOAS CON UN CENTAVO (US$35,634.01). ------------------------------------------------------------------------</w:t>
      </w:r>
    </w:p>
    <w:p>
      <w:pPr>
        <w:pStyle w:val="maiNN"/>
      </w:pPr>
      <w:r>
        <w:t xml:space="preserve">PORCENTAJE DE PARTICIPACIÓN: </w:t>
      </w:r>
      <w:r>
        <w:t>CERO PUNTO CINCUENTA Y CINCO POR CIENTO (0.55%). ------------------------------------------------------------------------------------------------------------------</w:t>
      </w:r>
    </w:p>
    <w:p>
      <w:pPr>
        <w:pStyle w:val="ba"/>
      </w:pPr>
      <w:r>
        <w:t>DESCRIPCIÓN DEL LOTE E-CIENTO SETENTA Y TRES (E-173) ---------------------------------------------------------</w:t>
      </w:r>
    </w:p>
    <w:p>
      <w:pPr>
        <w:pStyle w:val="maiNN"/>
      </w:pPr>
      <w:r>
        <w:t xml:space="preserve">MEDIDAS: </w:t>
      </w:r>
      <w:r>
        <w:t>partiendo del punto ubicado en la esquina más hacia el norte del lote a describir, de este punto con rumbo sur setenta y cinco (75°) grados, tres (03") minutos, cincuenta y ocho (58") segundos este, se miden nueve metros con veintinueve centímetros (9.29m) hasta llegar al punto dos (2), de este punto con rumbo sur dieciocho (18°) grados, dos (02") minutos, cuarenta (40") segundos oeste, se miden doce metros con sesenta y dos centímetros (12.62m) hasta llegar al punto tres (3), de este punto con rumbo sur diecinueve (19°) grados, trece (13") minutos, cincuenta y uno (51") segundos oeste, se miden siete metros con cuarenta y dos centímetros (7.42m) hasta llegar al punto cuatro (4), de este punto con rumbo norte setenta y cinco (75°) grados, tres (03") minutos, cincuenta y ocho (58") segundos oeste, se miden ocho metros con cinco centímetros (8.05m)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setenta y cuatro metros cuadrados con cuarenta decímetros cuadrados (174.40m²). ----------------------------------------------</w:t>
      </w:r>
    </w:p>
    <w:p>
      <w:pPr>
        <w:pStyle w:val="maiNN"/>
      </w:pPr>
      <w:r>
        <w:t xml:space="preserve">LINDEROS: </w:t>
      </w:r>
      <w:r>
        <w:t>Norte: lote E-doscientos dos (E-202); Sur: Calle cuatro-E (4-E); Este: Not Found; Oeste: lote E-ciento setenta y cuatro (E-174).---------------</w:t>
      </w:r>
    </w:p>
    <w:p>
      <w:pPr>
        <w:pStyle w:val="maiNN"/>
      </w:pPr>
      <w:r>
        <w:t>DECLARACIÓN DE MEJORAS DE LOTE: E-173 --------------------------</w:t>
      </w:r>
    </w:p>
    <w:p>
      <w:pPr>
        <w:pStyle w:val="maiNN"/>
      </w:pPr>
      <w:r>
        <w:t xml:space="preserve">VIVIENDA CASTILLA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TRESCIENTOS CINCUENTA Y CINCO BALBOAS CON OCHENTA Y OCHO CENTAVOS (US$355.88).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NOVENTA Y NUEVE BALBOAS CON OCHENTA Y OCHO CENTAVOS (US$35,499.88). ------------------------------------------------------------------------</w:t>
      </w:r>
    </w:p>
    <w:p>
      <w:pPr>
        <w:pStyle w:val="maiNN"/>
      </w:pPr>
      <w:r>
        <w:t xml:space="preserve">PORCENTAJE DE PARTICIPACIÓN: </w:t>
      </w:r>
      <w:r>
        <w:t>CERO PUNTO CUARENTA POR CIENTO (0.40%). ------------------------------------------------------------------------------------------------------------------</w:t>
      </w:r>
    </w:p>
    <w:p>
      <w:pPr>
        <w:pStyle w:val="ba"/>
      </w:pPr>
      <w:r>
        <w:t>DESCRIPCIÓN DEL LOTE E-CIENTO SETENTA Y CUATRO (E-174)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E-doscientos uno (E-201); Sur: Calle cuatro-E (4-E); Este: lote E-ciento setenta y tres (E-173); Oeste: lote E-ciento setenta y cinco (E-175).---------------</w:t>
      </w:r>
    </w:p>
    <w:p>
      <w:pPr>
        <w:pStyle w:val="maiNN"/>
      </w:pPr>
      <w:r>
        <w:t>DECLARACIÓN DE MEJORAS DE LOTE: E-174 --------------------------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TRES POR CIENTO (0.33%). ------------------------------------------------------------------------------------------------------------------</w:t>
      </w:r>
    </w:p>
    <w:p>
      <w:pPr>
        <w:pStyle w:val="ba"/>
      </w:pPr>
      <w:r>
        <w:t>DESCRIPCIÓN DEL LOTE E-CIENTO SETENTA Y CINCO (E-175)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E-cien (E-200); Sur: Calle cuatro-E (4-E); Este: lote E-ciento setenta y cuatro (E-174); Oeste: lote E-ciento setenta y seis (E-176).---------------</w:t>
      </w:r>
    </w:p>
    <w:p>
      <w:pPr>
        <w:pStyle w:val="maiNN"/>
      </w:pPr>
      <w:r>
        <w:t>DECLARACIÓN DE MEJORAS DE LOTE: E-175 --------------------------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CUATRO POR CIENTO (0.34%). ------------------------------------------------------------------------------------------------------------------</w:t>
      </w:r>
    </w:p>
    <w:p>
      <w:pPr>
        <w:pStyle w:val="ba"/>
      </w:pPr>
      <w:r>
        <w:t>DESCRIPCIÓN DEL LOTE E-CIENTO SETENTA Y SEIS (E-176)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E-ciento noventa y nueve (E-199); Sur: Calle cuatro-E (4-E); Este: lote E-ciento setenta y cinco (E-175); Oeste: lote E-ciento setenta y siete (E-177).---------------</w:t>
      </w:r>
    </w:p>
    <w:p>
      <w:pPr>
        <w:pStyle w:val="maiNN"/>
      </w:pPr>
      <w:r>
        <w:t>DECLARACIÓN DE MEJORAS DE LOTE: E-176 --------------------------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TRES POR CIENTO (0.33%). ------------------------------------------------------------------------------------------------------------------</w:t>
      </w:r>
    </w:p>
    <w:p>
      <w:pPr>
        <w:pStyle w:val="ba"/>
      </w:pPr>
      <w:r>
        <w:t>DESCRIPCIÓN DEL LOTE E-CIENTO SETENTA Y SIETE (E-177)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E-ciento noventa y ocho (E-198); Sur: Calle cuatro-E (4-E); Este: lote E-ciento setenta y seis (E-176); Oeste: lote E-ciento setenta y ocho (E-178).---------------</w:t>
      </w:r>
    </w:p>
    <w:p>
      <w:pPr>
        <w:pStyle w:val="maiNN"/>
      </w:pPr>
      <w:r>
        <w:t>DECLARACIÓN DE MEJORAS DE LOTE: E-177 --------------------------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CUATRO POR CIENTO (0.34%). ------------------------------------------------------------------------------------------------------------------</w:t>
      </w:r>
    </w:p>
    <w:p>
      <w:pPr>
        <w:pStyle w:val="ba"/>
      </w:pPr>
      <w:r>
        <w:t>DESCRIPCIÓN DEL LOTE E-CIENTO SETENTA Y OCHO (E-178)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E-ciento noventa y siete (E-197); Sur: Calle cuatro-E (4-E); Este: lote E-ciento setenta y siete (E-177); Oeste: lote E-ciento setenta y nueve (E-179).---------------</w:t>
      </w:r>
    </w:p>
    <w:p>
      <w:pPr>
        <w:pStyle w:val="maiNN"/>
      </w:pPr>
      <w:r>
        <w:t>DECLARACIÓN DE MEJORAS DE LOTE: E-178 --------------------------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TRES POR CIENTO (0.33%). ------------------------------------------------------------------------------------------------------------------</w:t>
      </w:r>
    </w:p>
    <w:p>
      <w:pPr>
        <w:pStyle w:val="ba"/>
      </w:pPr>
      <w:r>
        <w:t>DESCRIPCIÓN DEL LOTE E-CIENTO SETENTA Y NUEVE (E-179)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y cuatro centímetros (7.34m)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y cuatro centímetros (7.34m)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ochenta decímetros cuadrados (146.80m²). ----------------------------------------------</w:t>
      </w:r>
    </w:p>
    <w:p>
      <w:pPr>
        <w:pStyle w:val="maiNN"/>
      </w:pPr>
      <w:r>
        <w:t xml:space="preserve">LINDEROS: </w:t>
      </w:r>
      <w:r>
        <w:t>Norte: lote E-ciento noventa y seis (E-196); Sur: Calle cuatro-E (4-E); Este: lote E-ciento setenta y ocho (E-178); Oeste: lote E-ciento ochenta (E-180).---------------</w:t>
      </w:r>
    </w:p>
    <w:p>
      <w:pPr>
        <w:pStyle w:val="maiNN"/>
      </w:pPr>
      <w:r>
        <w:t>DECLARACIÓN DE MEJORAS DE LOTE: E-179 --------------------------</w:t>
      </w:r>
    </w:p>
    <w:p>
      <w:pPr>
        <w:pStyle w:val="maiNN"/>
      </w:pPr>
      <w:r>
        <w:t xml:space="preserve">VIVIENDA CASTILLA TIPO 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partiendo del punto ubicado en la esquina más hacia el norte del lote a describir, de este punto con rumbo sureste, se miden dos metros con noventa y siete centímetros (2.97m) hasta llegar al siguiente punto dos (2), de este punto con rumbo suroeste, se miden cuatro metros con ocho centímetros (4.08m) hasta llegar al siguiente punto tres (3), de este punto con rumbo sureste, se miden tres metros con seis centímetros (3.06m) hasta llegar al siguiente punto cuatro (4), de este punto con rumbo suroeste, se miden ocho metros con veintiseis centímetros (8.26m) hasta llegar al siguiente punto cinco (5), de este punto con rumbo norteoeste, se miden siete metros con treinta y cuatro centímetros (7.34m) hasta llegar al siguiente punto seis (6), de este punto con rumbo norteeste, se miden once metros con cuarenta centímetros (11.40m) hasta llegar al siguiente punto siete (7), de este punto con rumbo sureste, se miden un metro con treinta y un centímetros (1.31m) hasta llegar al siguiente punto ocho (8), de este punto con rumbo norteeste, se miden cero metros con noventa y cuatro centímetros (0.94m) hasta llegar al siguiente punto  que sirvió de partida de esta descripción. ---------------</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NUEVE BALBOAS CON CINCUENTA Y SEIS CENTAVOS (US$299.56).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TRES BALBOAS CON CINCUENTA Y SEIS CENTAVOS (US$35,443.56). ------------------------------------------------------------------------</w:t>
      </w:r>
    </w:p>
    <w:p>
      <w:pPr>
        <w:pStyle w:val="maiNN"/>
      </w:pPr>
      <w:r>
        <w:t xml:space="preserve">PORCENTAJE DE PARTICIPACIÓN: </w:t>
      </w:r>
      <w:r>
        <w:t>CERO PUNTO TREINTA Y CUATRO POR CIENTO (0.34%). ------------------------------------------------------------------------------------------------------------------</w:t>
      </w:r>
    </w:p>
    <w:p>
      <w:pPr>
        <w:pStyle w:val="ba"/>
      </w:pPr>
      <w:r>
        <w:t>DESCRIPCIÓN DEL LOTE E-CIENTO OCHENTA (E-180)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y cuatro centímetros (7.34m) hasta llegar al punto dos (2), de este punto con rumbo sur setenta y cinco (75°) grados, tres (03") minutos, cincuenta y ocho (58") segundos este, se miden un metro con veinte centímetros (1.20m) hasta llegar al punto tres (3), de este punto con rumbo sur catorce (14°) grados, cincuenta y seis (56") minutos, dos (02") segundos oeste, se miden veinte metros con cero centímetros (20.00m) hasta llegar al punto cuatro (4), de este punto con rumbo norte setenta y cinco (75°) grados, tres (03") minutos, cincuenta y ocho (58") segundos oeste, se miden ocho metros con cincuenta y cuatro centímetros (8.54m)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setenta metros cuadrados con ochenta decímetros cuadrados (170.80m²). ----------------------------------------------</w:t>
      </w:r>
    </w:p>
    <w:p>
      <w:pPr>
        <w:pStyle w:val="maiNN"/>
      </w:pPr>
      <w:r>
        <w:t xml:space="preserve">LINDEROS: </w:t>
      </w:r>
      <w:r>
        <w:t>Norte: lote E-ciento noventa y cinco y lote E-ciento noventa y seis (E-195 y E-196); Sur: Calle cuatro-E (4-E); Este: lote E-ciento setenta y nueve (E-179); Oeste: lote E-ciento ochenta y uno (E-181).---------------</w:t>
      </w:r>
    </w:p>
    <w:p>
      <w:pPr>
        <w:pStyle w:val="maiNN"/>
      </w:pPr>
      <w:r>
        <w:t>DECLARACIÓN DE MEJORAS DE LOTE: E-180 --------------------------</w:t>
      </w:r>
    </w:p>
    <w:p>
      <w:pPr>
        <w:pStyle w:val="maiNN"/>
      </w:pPr>
      <w:r>
        <w:t xml:space="preserve">VIVIENDA CASTILLA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TRESCIENTOS CUARENTA Y OCHO BALBOAS CON CINCUENTA Y TRES CENTAVOS (US$348.53).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NOVENTA Y DOS BALBOAS CON CINCUENTA Y TRES CENTAVOS (US$35,492.53). ------------------------------------------------------------------------</w:t>
      </w:r>
    </w:p>
    <w:p>
      <w:pPr>
        <w:pStyle w:val="maiNN"/>
      </w:pPr>
      <w:r>
        <w:t xml:space="preserve">PORCENTAJE DE PARTICIPACIÓN: </w:t>
      </w:r>
      <w:r>
        <w:t>CERO PUNTO TREINTA Y NUEVE POR CIENTO (0.39%). ------------------------------------------------------------------------------------------------------------------</w:t>
      </w:r>
    </w:p>
    <w:p>
      <w:pPr>
        <w:pStyle w:val="ba"/>
      </w:pPr>
      <w:r>
        <w:t>DESCRIPCIÓN DEL LOTE E-CIENTO OCHENTA Y UNO (E-181)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E-ciento noventa y cuatro (E-194); Sur: Calle cuatro-E (4-E); Este: lote E-ciento ochenta (E-180); Oeste: lote E-ciento ochenta y dos (E-182).---------------</w:t>
      </w:r>
    </w:p>
    <w:p>
      <w:pPr>
        <w:pStyle w:val="maiNN"/>
      </w:pPr>
      <w:r>
        <w:t>DECLARACIÓN DE MEJORAS DE LOTE: E-181 --------------------------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TRES POR CIENTO (0.33%). ------------------------------------------------------------------------------------------------------------------</w:t>
      </w:r>
    </w:p>
    <w:p>
      <w:pPr>
        <w:pStyle w:val="ba"/>
      </w:pPr>
      <w:r>
        <w:t>DESCRIPCIÓN DEL LOTE E-CIENTO OCHENTA Y DOS (E-182)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E-ciento noventa y tres (E-193); Sur: Calle cuatro-E (4-E); Este: lote E-ciento ochenta y uno (E-181); Oeste: lote E-ciento ochenta y tres (E-183).---------------</w:t>
      </w:r>
    </w:p>
    <w:p>
      <w:pPr>
        <w:pStyle w:val="maiNN"/>
      </w:pPr>
      <w:r>
        <w:t>DECLARACIÓN DE MEJORAS DE LOTE: E-182 --------------------------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CUATRO POR CIENTO (0.34%). ------------------------------------------------------------------------------------------------------------------</w:t>
      </w:r>
    </w:p>
    <w:p>
      <w:pPr>
        <w:pStyle w:val="ba"/>
      </w:pPr>
      <w:r>
        <w:t>DESCRIPCIÓN DEL LOTE E-CIENTO OCHENTA Y TRES (E-183)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E-ciento noventa y dos (E-192); Sur: Calle cuatro-E (4-E); Este: lote E-ciento ochenta y dos (E-182); Oeste: lote E-ciento ochenta y cuatro (E-184).---------------</w:t>
      </w:r>
    </w:p>
    <w:p>
      <w:pPr>
        <w:pStyle w:val="maiNN"/>
      </w:pPr>
      <w:r>
        <w:t>DECLARACIÓN DE MEJORAS DE LOTE: E-183 --------------------------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TRES POR CIENTO (0.33%). ------------------------------------------------------------------------------------------------------------------</w:t>
      </w:r>
    </w:p>
    <w:p>
      <w:pPr>
        <w:pStyle w:val="ba"/>
      </w:pPr>
      <w:r>
        <w:t>DESCRIPCIÓN DEL LOTE E-CIENTO OCHENTA Y CUATRO (E-184)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E-ciento noventa y uno (E-191); Sur: Calle cuatro-E (4-E); Este: lote E-ciento ochenta y tres (E-183); Oeste: lote E-ciento ochenta y cinco (E-185).---------------</w:t>
      </w:r>
    </w:p>
    <w:p>
      <w:pPr>
        <w:pStyle w:val="maiNN"/>
      </w:pPr>
      <w:r>
        <w:t>DECLARACIÓN DE MEJORAS DE LOTE: E-184 --------------------------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CUATRO POR CIENTO (0.34%). ------------------------------------------------------------------------------------------------------------------</w:t>
      </w:r>
    </w:p>
    <w:p>
      <w:pPr>
        <w:pStyle w:val="ba"/>
      </w:pPr>
      <w:r>
        <w:t>DESCRIPCIÓN DEL LOTE E-CIENTO OCHENTA Y CINCO (E-185)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E-ciento noventa (E-190); Sur: Calle cuatro-E (4-E); Este: lote E-ciento ochenta y cuatro (E-184); Oeste: lote E-ciento ochenta y seis (E-186).---------------</w:t>
      </w:r>
    </w:p>
    <w:p>
      <w:pPr>
        <w:pStyle w:val="maiNN"/>
      </w:pPr>
      <w:r>
        <w:t>DECLARACIÓN DE MEJORAS DE LOTE: E-185 --------------------------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TRES POR CIENTO (0.33%). ------------------------------------------------------------------------------------------------------------------</w:t>
      </w:r>
    </w:p>
    <w:p>
      <w:pPr>
        <w:pStyle w:val="ba"/>
      </w:pPr>
      <w:r>
        <w:t>DESCRIPCIÓN DEL LOTE E-CIENTO OCHENTA Y SEIS (E-186)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E-ciento ochenta y nueve (E-189); Sur: Calle cuatro-E (4-E); Este: lote E-ciento ochenta y cinco (E-185); Oeste: lote E-ciento ochenta y siete (E-187).---------------</w:t>
      </w:r>
    </w:p>
    <w:p>
      <w:pPr>
        <w:pStyle w:val="maiNN"/>
      </w:pPr>
      <w:r>
        <w:t>DECLARACIÓN DE MEJORAS DE LOTE: E-186 --------------------------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CUATRO POR CIENTO (0.34%). ------------------------------------------------------------------------------------------------------------------</w:t>
      </w:r>
    </w:p>
    <w:p>
      <w:pPr>
        <w:pStyle w:val="ba"/>
      </w:pPr>
      <w:r>
        <w:t>DESCRIPCIÓN DEL LOTE E-CIENTO OCHENTA Y SIETE (E-187) ---------------------------------------------------------</w:t>
      </w:r>
    </w:p>
    <w:p>
      <w:pPr>
        <w:pStyle w:val="maiNN"/>
      </w:pPr>
      <w:r>
        <w:t xml:space="preserve">MEDIDAS: </w:t>
      </w:r>
      <w:r>
        <w:t>partiendo del punto ubicado en la esquina más hacia el norte del lote a describir, de este punto con rumbo sur setenta y cinco (75°) grados, tres (03") minutos, cincuenta y ocho (58") segundos este, se miden diez metros con cincuenta centímetros (10.50m)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seis metros con noventa y seis centímetros (6.96m) hasta llegar al punto cuatro (4), de este punto con rumbo norte treinta (30°) grados, tres (03") minutos, cincuenta y ocho (58") segundos oeste, se miden cinco metros con cero centímetros (5.00m) hasta llegar al punto cinco (5), de este punto con rumbo norte catorce (14°) grados, cincuenta y seis (56") minutos, dos (02") segundos este, se miden dieciséis metros con cuarenta y seis centímetros (16.46m) hasta llegar al punto  que sirvió de partida de esta descripción. ---------------</w:t>
      </w:r>
      <w:r>
        <w:t>---------</w:t>
      </w:r>
    </w:p>
    <w:p>
      <w:pPr>
        <w:pStyle w:val="maiNN"/>
      </w:pPr>
      <w:r>
        <w:t xml:space="preserve">SUPERFICIE: </w:t>
      </w:r>
      <w:r>
        <w:t>La superficie total del lote que acabamos de describir es de doscientos tres metros cuadrados con setenta y cinco decímetros cuadrados (203.75m²). ----------------------------------------------</w:t>
      </w:r>
    </w:p>
    <w:p>
      <w:pPr>
        <w:pStyle w:val="maiNN"/>
      </w:pPr>
      <w:r>
        <w:t xml:space="preserve">LINDEROS: </w:t>
      </w:r>
      <w:r>
        <w:t>Norte: lote E-ciento ochenta y ocho (E-188); Sur: Calle cuatro-E (4-E); Este: lote E-ciento ochenta y seis (E-186); Oeste: CallePrincipalE.---------------</w:t>
      </w:r>
    </w:p>
    <w:p>
      <w:pPr>
        <w:pStyle w:val="maiNN"/>
      </w:pPr>
      <w:r>
        <w:t>DECLARACIÓN DE MEJORAS DE LOTE: E-187 --------------------------</w:t>
      </w:r>
    </w:p>
    <w:p>
      <w:pPr>
        <w:pStyle w:val="maiNN"/>
      </w:pPr>
      <w:r>
        <w:t xml:space="preserve">VIVIENDA CASTILLA TIPO 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partiendo del punto ubicado en la esquina más hacia el norte del lote a describir, de este punto con rumbo sureste, se miden dos metros con noventa y siete centímetros (2.97m) hasta llegar al siguiente punto dos (2), de este punto con rumbo suroeste, se miden cuatro metros con ocho centímetros (4.08m) hasta llegar al siguiente punto tres (3), de este punto con rumbo sureste, se miden tres metros con seis centímetros (3.06m) hasta llegar al siguiente punto cuatro (4), de este punto con rumbo suroeste, se miden ocho metros con veintiseis centímetros (8.26m) hasta llegar al siguiente punto cinco (5), de este punto con rumbo norteoeste, se miden siete metros con treinta y cuatro centímetros (7.34m) hasta llegar al siguiente punto seis (6), de este punto con rumbo norteeste, se miden once metros con cuarenta centímetros (11.40m) hasta llegar al siguiente punto siete (7), de este punto con rumbo sureste, se miden un metro con treinta y un centímetros (1.31m) hasta llegar al siguiente punto ocho (8), de este punto con rumbo norteeste, se miden cero metros con noventa y cuatro centímetros (0.94m) hasta llegar al siguiente punto  que sirvió de partida de esta descripción. ---------------</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CUATROCIENTOS QUINCE BALBOAS CON SETENTA Y SIETE CENTAVOS (US$415.77). -------------------------------------------------------</w:t>
      </w:r>
    </w:p>
    <w:p>
      <w:pPr>
        <w:pStyle w:val="maiNN"/>
      </w:pPr>
      <w:r>
        <w:t xml:space="preserve">VALOR DE MEJORAS: </w:t>
      </w:r>
      <w:r>
        <w:t>TREINTA Y CINCO MIL CIENTO CUARENTA Y CUATRO BALBOAS CON CERO CENTAVOS (US$35,144.00). ---------------------------------------------------------</w:t>
      </w:r>
    </w:p>
    <w:p>
      <w:pPr>
        <w:pStyle w:val="maiNN"/>
      </w:pPr>
      <w:r>
        <w:t xml:space="preserve">VALOR TOTAL: </w:t>
      </w:r>
      <w:r>
        <w:t>TREINTA Y CINCO MIL QUINIENTOS CINCUENTA Y NUEVE BALBOAS CON SETENTA Y SIETE CENTAVOS (US$35,559.77). ------------------------------------------------------------------------</w:t>
      </w:r>
    </w:p>
    <w:p>
      <w:pPr>
        <w:pStyle w:val="maiNN"/>
      </w:pPr>
      <w:r>
        <w:t xml:space="preserve">PORCENTAJE DE PARTICIPACIÓN: </w:t>
      </w:r>
      <w:r>
        <w:t>CERO PUNTO CUARENTA Y SIETE POR CIENTO (0.47%). ------------------------------------------------------------------------------------------------------------------</w:t>
      </w:r>
    </w:p>
    <w:p>
      <w:pPr>
        <w:pStyle w:val="ba"/>
      </w:pPr>
      <w:r>
        <w:t>DESCRIPCIÓN DEL LOTE E-CIENTO OCHENTA Y OCHO (E-188)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noventa y seis centímetros (6.96m)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diez metros con cincuenta centímetros (10.50m) hasta llegar al punto cuatro (4), de este punto con rumbo norte catorce (14°) grados, cincuenta y seis (56") minutos, dos (02") segundos este, se miden dieciséis metros con cuarenta y seis centímetros (16.46m) hasta llegar al punto cinco (5), de este punto con rumbo norte cincuenta y nueve (59°) grados, cincuenta y seis (56") minutos, dos (02") segundos este, se miden cinco metros con cero centímetros (5.00m) hasta llegar al punto  que sirvió de partida de esta descripción. ---------------</w:t>
      </w:r>
      <w:r>
        <w:t>---------</w:t>
      </w:r>
    </w:p>
    <w:p>
      <w:pPr>
        <w:pStyle w:val="maiNN"/>
      </w:pPr>
      <w:r>
        <w:t xml:space="preserve">SUPERFICIE: </w:t>
      </w:r>
      <w:r>
        <w:t>La superficie total del lote que acabamos de describir es de doscientos tres metros cuadrados con setenta y cinco decímetros cuadrados (203.75m²). ----------------------------------------------</w:t>
      </w:r>
    </w:p>
    <w:p>
      <w:pPr>
        <w:pStyle w:val="maiNN"/>
      </w:pPr>
      <w:r>
        <w:t xml:space="preserve">LINDEROS: </w:t>
      </w:r>
      <w:r>
        <w:t>Norte: Calle tres-E (3-E); Sur: lote E-ciento ochenta y siete (E-187); Este: lote E-ciento ochenta y nueve (E-189); Oeste: CallePrincipalE.---------------</w:t>
      </w:r>
    </w:p>
    <w:p>
      <w:pPr>
        <w:pStyle w:val="maiNN"/>
      </w:pPr>
      <w:r>
        <w:t>DECLARACIÓN DE MEJORAS DE LOTE: E-188 --------------------------</w:t>
      </w:r>
    </w:p>
    <w:p>
      <w:pPr>
        <w:pStyle w:val="maiNN"/>
      </w:pPr>
      <w:r>
        <w:t xml:space="preserve">VIVIENDA CASTILLA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CUATROCIENTOS QUINCE BALBOAS CON SETENTA Y SIETE CENTAVOS (US$415.77). -------------------------------------------------------</w:t>
      </w:r>
    </w:p>
    <w:p>
      <w:pPr>
        <w:pStyle w:val="maiNN"/>
      </w:pPr>
      <w:r>
        <w:t xml:space="preserve">VALOR DE MEJORAS: </w:t>
      </w:r>
      <w:r>
        <w:t>TREINTA Y CINCO MIL CIENTO CUARENTA Y CUATRO BALBOAS CON CERO CENTAVOS (US$35,144.00). ---------------------------------------------------------</w:t>
      </w:r>
    </w:p>
    <w:p>
      <w:pPr>
        <w:pStyle w:val="maiNN"/>
      </w:pPr>
      <w:r>
        <w:t xml:space="preserve">VALOR TOTAL: </w:t>
      </w:r>
      <w:r>
        <w:t>TREINTA Y CINCO MIL QUINIENTOS CINCUENTA Y NUEVE BALBOAS CON SETENTA Y SIETE CENTAVOS (US$35,559.77). ------------------------------------------------------------------------</w:t>
      </w:r>
    </w:p>
    <w:p>
      <w:pPr>
        <w:pStyle w:val="maiNN"/>
      </w:pPr>
      <w:r>
        <w:t xml:space="preserve">PORCENTAJE DE PARTICIPACIÓN: </w:t>
      </w:r>
      <w:r>
        <w:t>CERO PUNTO CUARENTA Y SEIS POR CIENTO (0.46%). ------------------------------------------------------------------------------------------------------------------</w:t>
      </w:r>
    </w:p>
    <w:p>
      <w:pPr>
        <w:pStyle w:val="ba"/>
      </w:pPr>
      <w:r>
        <w:t>DESCRIPCIÓN DEL LOTE E-CIENTO OCHENTA Y NUEVE (E-189)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tres-E (3-E); Sur: lote E-ciento ochenta y seis (E-186); Este: lote E-ciento noventa (E-190); Oeste: lote E-ciento ochenta y ocho (E-188).---------------</w:t>
      </w:r>
    </w:p>
    <w:p>
      <w:pPr>
        <w:pStyle w:val="maiNN"/>
      </w:pPr>
      <w:r>
        <w:t>DECLARACIÓN DE MEJORAS DE LOTE: E-189 --------------------------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partiendo del punto ubicado en la esquina más hacia el norte del lote a describir, de este punto con rumbo sureste, se miden siete metros con treinta centímetros (7.30m) hasta llegar al siguiente punto dos (2), de este punto con rumbo suroeste, se miden once metros con cuarenta centímetros (11.40m) hasta llegar al siguiente punto tres (3), de este punto con rumbo norteoeste, se miden un metro con veintisiete centímetros (1.27m) hasta llegar al siguiente punto cuatro (4), de este punto con rumbo suroeste, se miden cero metros con noventa y cuatro centímetros (0.94m) hasta llegar al siguiente punto cinco (5), de este punto con rumbo norteoeste, se miden dos metros con noventa y siete centímetros (2.97m) hasta llegar al siguiente punto seis (6), de este punto con rumbo norteeste, se miden cuatro metros con ocho centímetros (4.08m) hasta llegar al siguiente punto siete (7), de este punto con rumbo norteoeste, se miden tres metros con seis centímetros (3.06m) hasta llegar al siguiente punto ocho (8), de este punto con rumbo norteeste, se miden ocho metros con veintiseis centímetros (8.26m) hasta llegar al siguiente punto  que sirvió de partida de esta descripción. ---------------</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CUATRO POR CIENTO (0.34%). ------------------------------------------------------------------------------------------------------------------</w:t>
      </w:r>
    </w:p>
    <w:p>
      <w:pPr>
        <w:pStyle w:val="ba"/>
      </w:pPr>
      <w:r>
        <w:t>DESCRIPCIÓN DEL LOTE E-CIENTO NOVENTA (E-190)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tres-E (3-E); Sur: lote E-ciento ochenta y cinco (E-185); Este: lote E-ciento noventa y uno (E-191); Oeste: lote E-ciento ochenta y nueve (E-189).---------------</w:t>
      </w:r>
    </w:p>
    <w:p>
      <w:pPr>
        <w:pStyle w:val="maiNN"/>
      </w:pPr>
      <w:r>
        <w:t>DECLARACIÓN DE MEJORAS DE LOTE: E-190 --------------------------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TRES POR CIENTO (0.33%). ------------------------------------------------------------------------------------------------------------------</w:t>
      </w:r>
    </w:p>
    <w:p>
      <w:pPr>
        <w:pStyle w:val="ba"/>
      </w:pPr>
      <w:r>
        <w:t>DESCRIPCIÓN DEL LOTE E-CIENTO NOVENTA Y UNO (E-191)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tres-E (3-E); Sur: lote E-ciento ochenta y cuatro (E-184); Este: lote E-ciento noventa y dos (E-192); Oeste: lote E-ciento noventa (E-190).---------------</w:t>
      </w:r>
    </w:p>
    <w:p>
      <w:pPr>
        <w:pStyle w:val="maiNN"/>
      </w:pPr>
      <w:r>
        <w:t>DECLARACIÓN DE MEJORAS DE LOTE: E-191 --------------------------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CUATRO POR CIENTO (0.34%). ------------------------------------------------------------------------------------------------------------------</w:t>
      </w:r>
    </w:p>
    <w:p>
      <w:pPr>
        <w:pStyle w:val="ba"/>
      </w:pPr>
      <w:r>
        <w:t>DESCRIPCIÓN DEL LOTE E-CIENTO NOVENTA Y DOS (E-192)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tres-E (3-E); Sur: lote E-ciento ochenta y tres (E-183); Este: lote E-ciento noventa y tres (E-193); Oeste: lote E-ciento noventa y uno (E-191).---------------</w:t>
      </w:r>
    </w:p>
    <w:p>
      <w:pPr>
        <w:pStyle w:val="maiNN"/>
      </w:pPr>
      <w:r>
        <w:t>DECLARACIÓN DE MEJORAS DE LOTE: E-192 --------------------------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TRES POR CIENTO (0.33%). ------------------------------------------------------------------------------------------------------------------</w:t>
      </w:r>
    </w:p>
    <w:p>
      <w:pPr>
        <w:pStyle w:val="ba"/>
      </w:pPr>
      <w:r>
        <w:t>DESCRIPCIÓN DEL LOTE E-CIENTO NOVENTA Y TRES (E-193)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tres-E (3-E); Sur: lote E-ciento ochenta y dos (E-182); Este: lote E-ciento noventa y cuatro (E-194); Oeste: lote E-ciento noventa y dos (E-192).---------------</w:t>
      </w:r>
    </w:p>
    <w:p>
      <w:pPr>
        <w:pStyle w:val="maiNN"/>
      </w:pPr>
      <w:r>
        <w:t>DECLARACIÓN DE MEJORAS DE LOTE: E-193 --------------------------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CUATRO POR CIENTO (0.34%). ------------------------------------------------------------------------------------------------------------------</w:t>
      </w:r>
    </w:p>
    <w:p>
      <w:pPr>
        <w:pStyle w:val="ba"/>
      </w:pPr>
      <w:r>
        <w:t>DESCRIPCIÓN DEL LOTE E-CIENTO NOVENTA Y CUATRO (E-194)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tres-E (3-E); Sur: lote E-ciento ochenta y uno (E-181); Este: lote E-ciento noventa y cinco (E-195); Oeste: lote E-ciento noventa y tres (E-193).---------------</w:t>
      </w:r>
    </w:p>
    <w:p>
      <w:pPr>
        <w:pStyle w:val="maiNN"/>
      </w:pPr>
      <w:r>
        <w:t>DECLARACIÓN DE MEJORAS DE LOTE: E-194 --------------------------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partiendo del punto ubicado en la esquina más hacia el norte del lote a describir, de este punto con rumbo sureste, se miden siete metros con treinta centímetros (7.30m) hasta llegar al siguiente punto dos (2), de este punto con rumbo suroeste, se miden once metros con cuarenta centímetros (11.40m) hasta llegar al siguiente punto tres (3), de este punto con rumbo norteoeste, se miden un metro con veintisiete centímetros (1.27m) hasta llegar al siguiente punto cuatro (4), de este punto con rumbo suroeste, se miden cero metros con noventa y cuatro centímetros (0.94m) hasta llegar al siguiente punto cinco (5), de este punto con rumbo norteoeste, se miden dos metros con noventa y siete centímetros (2.97m) hasta llegar al siguiente punto seis (6), de este punto con rumbo norteeste, se miden cuatro metros con ocho centímetros (4.08m) hasta llegar al siguiente punto siete (7), de este punto con rumbo norteoeste, se miden tres metros con seis centímetros (3.06m) hasta llegar al siguiente punto ocho (8), de este punto con rumbo norteeste, se miden ocho metros con veintiseis centímetros (8.26m) hasta llegar al siguiente punto  que sirvió de partida de esta descripción. ---------------</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TRES POR CIENTO (0.33%). ------------------------------------------------------------------------------------------------------------------</w:t>
      </w:r>
    </w:p>
    <w:p>
      <w:pPr>
        <w:pStyle w:val="ba"/>
      </w:pPr>
      <w:r>
        <w:t>DESCRIPCIÓN DEL LOTE E-CIENTO NOVENTA Y CINCO (E-195)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y cuatro centímetros (7.34m)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y cuatro centímetros (7.34m)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ochenta decímetros cuadrados (146.80m²). ----------------------------------------------</w:t>
      </w:r>
    </w:p>
    <w:p>
      <w:pPr>
        <w:pStyle w:val="maiNN"/>
      </w:pPr>
      <w:r>
        <w:t xml:space="preserve">LINDEROS: </w:t>
      </w:r>
      <w:r>
        <w:t>Norte: Calle tres-E (3-E); Sur: lote E-ciento ochenta (E-180); Este: lote E-ciento noventa y seis (E-196); Oeste: lote E-ciento noventa y cuatro (E-194).---------------</w:t>
      </w:r>
    </w:p>
    <w:p>
      <w:pPr>
        <w:pStyle w:val="maiNN"/>
      </w:pPr>
      <w:r>
        <w:t>DECLARACIÓN DE MEJORAS DE LOTE: E-195 --------------------------</w:t>
      </w:r>
    </w:p>
    <w:p>
      <w:pPr>
        <w:pStyle w:val="maiNN"/>
      </w:pPr>
      <w:r>
        <w:t xml:space="preserve">VIVIENDA CASTILLA TIPO 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NUEVE BALBOAS CON CINCUENTA Y SEIS CENTAVOS (US$299.56).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TRES BALBOAS CON CINCUENTA Y SEIS CENTAVOS (US$35,443.56). ------------------------------------------------------------------------</w:t>
      </w:r>
    </w:p>
    <w:p>
      <w:pPr>
        <w:pStyle w:val="maiNN"/>
      </w:pPr>
      <w:r>
        <w:t xml:space="preserve">PORCENTAJE DE PARTICIPACIÓN: </w:t>
      </w:r>
      <w:r>
        <w:t>CERO PUNTO TREINTA Y CUATRO POR CIENTO (0.34%). ------------------------------------------------------------------------------------------------------------------</w:t>
      </w:r>
    </w:p>
    <w:p>
      <w:pPr>
        <w:pStyle w:val="ba"/>
      </w:pPr>
      <w:r>
        <w:t>DESCRIPCIÓN DEL LOTE E-CIENTO NOVENTA Y SEIS (E-196) ---------------------------------------------------------</w:t>
      </w:r>
    </w:p>
    <w:p>
      <w:pPr>
        <w:pStyle w:val="maiNN"/>
      </w:pPr>
      <w:r>
        <w:t xml:space="preserve">MEDIDAS: </w:t>
      </w:r>
      <w:r>
        <w:t>partiendo del punto ubicado en la esquina más hacia el norte del lote a describir, de este punto con rumbo sur setenta y cinco (75°) grados, tres (03") minutos, cincuenta y ocho (58") segundos este, se miden ocho metros con cincuenta y cuatro centímetros (8.54m)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y cuatro centímetros (7.34m) hasta llegar al punto cuatro (4), de este punto con rumbo norte setenta y cinco (75°) grados, tres (03") minutos, cincuenta y ocho (58") segundos oeste, se miden un metro con veinte centímetros (1.20m)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setenta metros cuadrados con ochenta decímetros cuadrados (170.80m²). ----------------------------------------------</w:t>
      </w:r>
    </w:p>
    <w:p>
      <w:pPr>
        <w:pStyle w:val="maiNN"/>
      </w:pPr>
      <w:r>
        <w:t xml:space="preserve">LINDEROS: </w:t>
      </w:r>
      <w:r>
        <w:t>Norte: Calle tres-E (3-E); Sur: lote E-ciento setenta y nueve y lote E-ciento ochenta (E-179 y E-180); Este: lote E-ciento noventa y siete (E-197); Oeste: lote E-ciento noventa y cinco (E-195).---------------</w:t>
      </w:r>
    </w:p>
    <w:p>
      <w:pPr>
        <w:pStyle w:val="maiNN"/>
      </w:pPr>
      <w:r>
        <w:t>DECLARACIÓN DE MEJORAS DE LOTE: E-196 --------------------------</w:t>
      </w:r>
    </w:p>
    <w:p>
      <w:pPr>
        <w:pStyle w:val="maiNN"/>
      </w:pPr>
      <w:r>
        <w:t xml:space="preserve">VIVIENDA CASTILLA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TRESCIENTOS CUARENTA Y OCHO BALBOAS CON CINCUENTA Y TRES CENTAVOS (US$348.53).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NOVENTA Y DOS BALBOAS CON CINCUENTA Y TRES CENTAVOS (US$35,492.53). ------------------------------------------------------------------------</w:t>
      </w:r>
    </w:p>
    <w:p>
      <w:pPr>
        <w:pStyle w:val="maiNN"/>
      </w:pPr>
      <w:r>
        <w:t xml:space="preserve">PORCENTAJE DE PARTICIPACIÓN: </w:t>
      </w:r>
      <w:r>
        <w:t>CERO PUNTO TREINTA Y NUEVE POR CIENTO (0.39%). ------------------------------------------------------------------------------------------------------------------</w:t>
      </w:r>
    </w:p>
    <w:p>
      <w:pPr>
        <w:pStyle w:val="ba"/>
      </w:pPr>
      <w:r>
        <w:t>DESCRIPCIÓN DEL LOTE E-CIENTO NOVENTA Y SIETE (E-197)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tres-E (3-E); Sur: lote E-ciento setenta y ocho (E-178); Este: lote E-ciento noventa y ocho (E-198); Oeste: lote E-ciento noventa y seis (E-196).---------------</w:t>
      </w:r>
    </w:p>
    <w:p>
      <w:pPr>
        <w:pStyle w:val="maiNN"/>
      </w:pPr>
      <w:r>
        <w:t>DECLARACIÓN DE MEJORAS DE LOTE: E-197 --------------------------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TRES POR CIENTO (0.33%). ------------------------------------------------------------------------------------------------------------------</w:t>
      </w:r>
    </w:p>
    <w:p>
      <w:pPr>
        <w:pStyle w:val="ba"/>
      </w:pPr>
      <w:r>
        <w:t>DESCRIPCIÓN DEL LOTE E-CIENTO NOVENTA Y OCHO (E-198)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tres-E (3-E); Sur: lote E-ciento setenta y siete (E-177); Este: lote E-ciento noventa y nueve (E-199); Oeste: lote E-ciento noventa y siete (E-197).---------------</w:t>
      </w:r>
    </w:p>
    <w:p>
      <w:pPr>
        <w:pStyle w:val="maiNN"/>
      </w:pPr>
      <w:r>
        <w:t>DECLARACIÓN DE MEJORAS DE LOTE: E-198 --------------------------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CUATRO POR CIENTO (0.34%). ------------------------------------------------------------------------------------------------------------------</w:t>
      </w:r>
    </w:p>
    <w:p>
      <w:pPr>
        <w:pStyle w:val="ba"/>
      </w:pPr>
      <w:r>
        <w:t>DESCRIPCIÓN DEL LOTE E-CIENTO NOVENTA Y NUEVE (E-199)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tres-E (3-E); Sur: lote E-ciento setenta y seis (E-176); Este: lote E-cien (E-200); Oeste: lote E-ciento noventa y ocho (E-198).---------------</w:t>
      </w:r>
    </w:p>
    <w:p>
      <w:pPr>
        <w:pStyle w:val="maiNN"/>
      </w:pPr>
      <w:r>
        <w:t>DECLARACIÓN DE MEJORAS DE LOTE: E-199 --------------------------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TRES POR CIENTO (0.33%). ------------------------------------------------------------------------------------------------------------------</w:t>
      </w:r>
    </w:p>
    <w:p>
      <w:pPr>
        <w:pStyle w:val="ba"/>
      </w:pPr>
      <w:r>
        <w:t>DESCRIPCIÓN DEL LOTE E-CIEN (E-200)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tres-E (3-E); Sur: lote E-ciento setenta y cinco (E-175); Este: lote E-doscientos uno (E-201); Oeste: lote E-ciento noventa y nueve (E-199).---------------</w:t>
      </w:r>
    </w:p>
    <w:p>
      <w:pPr>
        <w:pStyle w:val="maiNN"/>
      </w:pPr>
      <w:r>
        <w:t>DECLARACIÓN DE MEJORAS DE LOTE: E-200 --------------------------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CUATRO POR CIENTO (0.34%). ------------------------------------------------------------------------------------------------------------------</w:t>
      </w:r>
    </w:p>
    <w:p>
      <w:pPr>
        <w:pStyle w:val="ba"/>
      </w:pPr>
      <w:r>
        <w:t>DESCRIPCIÓN DEL LOTE E-DOSCIENTOS UNO (E-201)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tres-E (3-E); Sur: lote E-ciento setenta y cuatro (E-174); Este: lote E-doscientos dos (E-202); Oeste: lote E-cien (E-200).---------------</w:t>
      </w:r>
    </w:p>
    <w:p>
      <w:pPr>
        <w:pStyle w:val="maiNN"/>
      </w:pPr>
      <w:r>
        <w:t>DECLARACIÓN DE MEJORAS DE LOTE: E-201 --------------------------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TRES POR CIENTO (0.33%). ------------------------------------------------------------------------------------------------------------------</w:t>
      </w:r>
    </w:p>
    <w:p>
      <w:pPr>
        <w:pStyle w:val="ba"/>
      </w:pPr>
      <w:r>
        <w:t>DESCRIPCIÓN DEL LOTE E-DOSCIENTOS DOS (E-202) ---------------------------------------------------------</w:t>
      </w:r>
    </w:p>
    <w:p>
      <w:pPr>
        <w:pStyle w:val="maiNN"/>
      </w:pPr>
      <w:r>
        <w:t xml:space="preserve">MEDIDAS: </w:t>
      </w:r>
      <w:r>
        <w:t>partiendo del punto ubicado en la esquina más hacia el norte del lote a describir, de este punto con rumbo sur setenta y cinco (75°) grados, tres (03") minutos, cincuenta y ocho (58") segundos este, se miden diez metros con treinta y ocho centímetros (10.38m) hasta llegar al punto dos (2), de este punto con rumbo sur dieciocho (18°) grados, dos (02") minutos, cuarenta (40") segundos oeste, se miden veinte metros con tres centímetros (20.03m) hasta llegar al punto tres (3), de este punto con rumbo norte setenta y cinco (75°) grados, tres (03") minutos, cincuenta y ocho (58") segundos oeste, se miden nueve metros con veintinueve centímetros (9.29m)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noventa y seis metros cuadrados con setenta decímetros cuadrados (196.70m²). ----------------------------------------------</w:t>
      </w:r>
    </w:p>
    <w:p>
      <w:pPr>
        <w:pStyle w:val="maiNN"/>
      </w:pPr>
      <w:r>
        <w:t xml:space="preserve">LINDEROS: </w:t>
      </w:r>
      <w:r>
        <w:t>Norte: Calle tres-E (3-E); Sur: lote E-ciento setenta y tres (E-173); Este: Not Found; Oeste: lote E-doscientos uno (E-201).---------------</w:t>
      </w:r>
    </w:p>
    <w:p>
      <w:pPr>
        <w:pStyle w:val="maiNN"/>
      </w:pPr>
      <w:r>
        <w:t>DECLARACIÓN DE MEJORAS DE LOTE: E-202 --------------------------</w:t>
      </w:r>
    </w:p>
    <w:p>
      <w:pPr>
        <w:pStyle w:val="maiNN"/>
      </w:pPr>
      <w:r>
        <w:t xml:space="preserve">VIVIENDA CASTILLA TIPO 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CUATROCIENTOS UN BALBOAS CON TREINTA Y OCHO CENTAVOS (US$401.38). -------------------------------------------------------</w:t>
      </w:r>
    </w:p>
    <w:p>
      <w:pPr>
        <w:pStyle w:val="maiNN"/>
      </w:pPr>
      <w:r>
        <w:t xml:space="preserve">VALOR DE MEJORAS: </w:t>
      </w:r>
      <w:r>
        <w:t>TREINTA Y CINCO MIL CIENTO CUARENTA Y CUATRO BALBOAS CON CERO CENTAVOS (US$35,144.00). ---------------------------------------------------------</w:t>
      </w:r>
    </w:p>
    <w:p>
      <w:pPr>
        <w:pStyle w:val="maiNN"/>
      </w:pPr>
      <w:r>
        <w:t xml:space="preserve">VALOR TOTAL: </w:t>
      </w:r>
      <w:r>
        <w:t>TREINTA Y CINCO MIL QUINIENTOS CUARENTA Y CINCO BALBOAS CON TREINTA Y OCHO CENTAVOS (US$35,545.38). ------------------------------------------------------------------------</w:t>
      </w:r>
    </w:p>
    <w:p>
      <w:pPr>
        <w:pStyle w:val="maiNN"/>
      </w:pPr>
      <w:r>
        <w:t xml:space="preserve">PORCENTAJE DE PARTICIPACIÓN: </w:t>
      </w:r>
      <w:r>
        <w:t>CERO PUNTO CUARENTA Y CINCO POR CIENTO (0.45%). ------------------------------------------------------------------------------------------------------------------</w:t>
      </w:r>
    </w:p>
    <w:p>
      <w:pPr>
        <w:pStyle w:val="ba"/>
      </w:pPr>
      <w:r>
        <w:t>DESCRIPCIÓN DEL LOTE E-DOSCIENTOS TRES (E-203) ---------------------------------------------------------</w:t>
      </w:r>
    </w:p>
    <w:p>
      <w:pPr>
        <w:pStyle w:val="maiNN"/>
      </w:pPr>
      <w:r>
        <w:t xml:space="preserve">MEDIDAS: </w:t>
      </w:r>
      <w:r>
        <w:t>partiendo del punto ubicado en la esquina más hacia el norte del lote a describir, de este punto con rumbo sur setenta y cinco (75°) grados, tres (03") minutos, cincuenta y ocho (58") segundos este, se miden doce metros con veinte centímetros (12.20m) hasta llegar al punto dos (2), de este punto con rumbo sur dieciocho (18°) grados, dos (02") minutos, cuarenta (40") segundos oeste, se miden veinte metros con tres centímetros (20.03m) hasta llegar al punto tres (3), de este punto con rumbo norte setenta y cinco (75°) grados, tres (03") minutos, cincuenta y ocho (58") segundos oeste, se miden once metros con doce centímetros (11.12m)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doscientos treinta y tres metros cuadrados con veintidos decímetros cuadrados (233.22m²). ----------------------------------------------</w:t>
      </w:r>
    </w:p>
    <w:p>
      <w:pPr>
        <w:pStyle w:val="maiNN"/>
      </w:pPr>
      <w:r>
        <w:t xml:space="preserve">LINDEROS: </w:t>
      </w:r>
      <w:r>
        <w:t>Norte: lote E-doscientos treinta y dos (E-232); Sur: Calle tres-E (3-E); Este: Not Found; Oeste: lote E-doscientos cuatro (E-204).---------------</w:t>
      </w:r>
    </w:p>
    <w:p>
      <w:pPr>
        <w:pStyle w:val="maiNN"/>
      </w:pPr>
      <w:r>
        <w:t>DECLARACIÓN DE MEJORAS DE LOTE: E-203 --------------------------</w:t>
      </w:r>
    </w:p>
    <w:p>
      <w:pPr>
        <w:pStyle w:val="maiNN"/>
      </w:pPr>
      <w:r>
        <w:t xml:space="preserve">VIVIENDA CASTILLA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CUATROCIENTOS SETENTA Y CINCO BALBOAS CON NOVENTA Y UN CENTAVOS (US$475.91). -------------------------------------------------------</w:t>
      </w:r>
    </w:p>
    <w:p>
      <w:pPr>
        <w:pStyle w:val="maiNN"/>
      </w:pPr>
      <w:r>
        <w:t xml:space="preserve">VALOR DE MEJORAS: </w:t>
      </w:r>
      <w:r>
        <w:t>TREINTA Y CINCO MIL CIENTO CUARENTA Y CUATRO BALBOAS CON CERO CENTAVOS (US$35,144.00). ---------------------------------------------------------</w:t>
      </w:r>
    </w:p>
    <w:p>
      <w:pPr>
        <w:pStyle w:val="maiNN"/>
      </w:pPr>
      <w:r>
        <w:t xml:space="preserve">VALOR TOTAL: </w:t>
      </w:r>
      <w:r>
        <w:t>TREINTA Y CINCO MIL SEISCIENTOS DIECINUEVE BALBOAS CON NOVENTA Y UN CENTAVOS (US$35,619.91). ------------------------------------------------------------------------</w:t>
      </w:r>
    </w:p>
    <w:p>
      <w:pPr>
        <w:pStyle w:val="maiNN"/>
      </w:pPr>
      <w:r>
        <w:t xml:space="preserve">PORCENTAJE DE PARTICIPACIÓN: </w:t>
      </w:r>
      <w:r>
        <w:t>CERO PUNTO CINCUENTA Y CUATRO POR CIENTO (0.54%). ------------------------------------------------------------------------------------------------------------------</w:t>
      </w:r>
    </w:p>
    <w:p>
      <w:pPr>
        <w:pStyle w:val="ba"/>
      </w:pPr>
      <w:r>
        <w:t>DESCRIPCIÓN DEL LOTE E-DOSCIENTOS CUATRO (E-204)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E-doscientos treinta y uno (E-231); Sur: Calle tres-E (3-E); Este: lote E-doscientos tres (E-203); Oeste: lote E-doscientos cinco (E-205).---------------</w:t>
      </w:r>
    </w:p>
    <w:p>
      <w:pPr>
        <w:pStyle w:val="maiNN"/>
      </w:pPr>
      <w:r>
        <w:t>DECLARACIÓN DE MEJORAS DE LOTE: E-204 --------------------------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TRES POR CIENTO (0.33%). ------------------------------------------------------------------------------------------------------------------</w:t>
      </w:r>
    </w:p>
    <w:p>
      <w:pPr>
        <w:pStyle w:val="ba"/>
      </w:pPr>
      <w:r>
        <w:t>DESCRIPCIÓN DEL LOTE E-DOSCIENTOS CINCO (E-205)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E-doscientos treinta (E-230); Sur: Calle tres-E (3-E); Este: lote E-doscientos cuatro (E-204); Oeste: lote E-doscientos seis (E-206).---------------</w:t>
      </w:r>
    </w:p>
    <w:p>
      <w:pPr>
        <w:pStyle w:val="maiNN"/>
      </w:pPr>
      <w:r>
        <w:t>DECLARACIÓN DE MEJORAS DE LOTE: E-205 --------------------------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partiendo del punto ubicado en la esquina más hacia el norte del lote a describir, de este punto con rumbo sureste, se miden dos metros con noventa y siete centímetros (2.97m) hasta llegar al siguiente punto dos (2), de este punto con rumbo suroeste, se miden cuatro metros con ocho centímetros (4.08m) hasta llegar al siguiente punto tres (3), de este punto con rumbo sureste, se miden tres metros con seis centímetros (3.06m) hasta llegar al siguiente punto cuatro (4), de este punto con rumbo suroeste, se miden ocho metros con veintiseis centímetros (8.26m) hasta llegar al siguiente punto cinco (5), de este punto con rumbo norteoeste, se miden siete metros con treinta centímetros (7.30m) hasta llegar al siguiente punto seis (6), de este punto con rumbo norteeste, se miden once metros con cuarenta centímetros (11.40m) hasta llegar al siguiente punto siete (7), de este punto con rumbo sureste, se miden un metro con veintisiete centímetros (1.27m) hasta llegar al siguiente punto ocho (8), de este punto con rumbo norteeste, se miden cero metros con noventa y cuatro centímetros (0.94m) hasta llegar al siguiente punto  que sirvió de partida de esta descripción. ---------------</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CUATRO POR CIENTO (0.34%). ------------------------------------------------------------------------------------------------------------------</w:t>
      </w:r>
    </w:p>
    <w:p>
      <w:pPr>
        <w:pStyle w:val="ba"/>
      </w:pPr>
      <w:r>
        <w:t>DESCRIPCIÓN DEL LOTE E-DOSCIENTOS SEIS (E-206)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E-doscientos veintinueve (E-229); Sur: Calle tres-E (3-E); Este: lote E-doscientos cinco (E-205); Oeste: lote E-doscientos siete (E-207).---------------</w:t>
      </w:r>
    </w:p>
    <w:p>
      <w:pPr>
        <w:pStyle w:val="maiNN"/>
      </w:pPr>
      <w:r>
        <w:t>DECLARACIÓN DE MEJORAS DE LOTE: E-206 --------------------------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TRES POR CIENTO (0.33%). ------------------------------------------------------------------------------------------------------------------</w:t>
      </w:r>
    </w:p>
    <w:p>
      <w:pPr>
        <w:pStyle w:val="ba"/>
      </w:pPr>
      <w:r>
        <w:t>DESCRIPCIÓN DEL LOTE E-DOSCIENTOS SIETE (E-207)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E-doscientos veintiocho (E-228); Sur: Calle tres-E (3-E); Este: lote E-doscientos seis (E-206); Oeste: lote E-doscientos ocho (E-208).---------------</w:t>
      </w:r>
    </w:p>
    <w:p>
      <w:pPr>
        <w:pStyle w:val="maiNN"/>
      </w:pPr>
      <w:r>
        <w:t>DECLARACIÓN DE MEJORAS DE LOTE: E-207 --------------------------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CUATRO POR CIENTO (0.34%). ------------------------------------------------------------------------------------------------------------------</w:t>
      </w:r>
    </w:p>
    <w:p>
      <w:pPr>
        <w:pStyle w:val="ba"/>
      </w:pPr>
      <w:r>
        <w:t>DESCRIPCIÓN DEL LOTE E-DOSCIENTOS OCHO (E-208)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E-doscientos veintisiete (E-227); Sur: Calle tres-E (3-E); Este: lote E-doscientos siete (E-207); Oeste: lote E-doscientos nueve (E-209).---------------</w:t>
      </w:r>
    </w:p>
    <w:p>
      <w:pPr>
        <w:pStyle w:val="maiNN"/>
      </w:pPr>
      <w:r>
        <w:t>DECLARACIÓN DE MEJORAS DE LOTE: E-208 --------------------------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TRES POR CIENTO (0.33%). ------------------------------------------------------------------------------------------------------------------</w:t>
      </w:r>
    </w:p>
    <w:p>
      <w:pPr>
        <w:pStyle w:val="ba"/>
      </w:pPr>
      <w:r>
        <w:t>DESCRIPCIÓN DEL LOTE E-DOSCIENTOS NUEVE (E-209)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y cuatro centímetros (7.34m)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y cuatro centímetros (7.34m)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ochenta decímetros cuadrados (146.80m²). ----------------------------------------------</w:t>
      </w:r>
    </w:p>
    <w:p>
      <w:pPr>
        <w:pStyle w:val="maiNN"/>
      </w:pPr>
      <w:r>
        <w:t xml:space="preserve">LINDEROS: </w:t>
      </w:r>
      <w:r>
        <w:t>Norte: lote E-doscientos veintiseis (E-226); Sur: Calle tres-E (3-E); Este: lote E-doscientos ocho (E-208); Oeste: lote E-doscientos diez (E-210).---------------</w:t>
      </w:r>
    </w:p>
    <w:p>
      <w:pPr>
        <w:pStyle w:val="maiNN"/>
      </w:pPr>
      <w:r>
        <w:t>DECLARACIÓN DE MEJORAS DE LOTE: E-209 --------------------------</w:t>
      </w:r>
    </w:p>
    <w:p>
      <w:pPr>
        <w:pStyle w:val="maiNN"/>
      </w:pPr>
      <w:r>
        <w:t xml:space="preserve">VIVIENDA CASTILLA TIPO 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NUEVE BALBOAS CON CINCUENTA Y SEIS CENTAVOS (US$299.56).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TRES BALBOAS CON CINCUENTA Y SEIS CENTAVOS (US$35,443.56). ------------------------------------------------------------------------</w:t>
      </w:r>
    </w:p>
    <w:p>
      <w:pPr>
        <w:pStyle w:val="maiNN"/>
      </w:pPr>
      <w:r>
        <w:t xml:space="preserve">PORCENTAJE DE PARTICIPACIÓN: </w:t>
      </w:r>
      <w:r>
        <w:t>CERO PUNTO TREINTA Y CUATRO POR CIENTO (0.34%). ------------------------------------------------------------------------------------------------------------------</w:t>
      </w:r>
    </w:p>
    <w:p>
      <w:pPr>
        <w:pStyle w:val="ba"/>
      </w:pPr>
      <w:r>
        <w:t>DESCRIPCIÓN DEL LOTE E-DOSCIENTOS DIEZ (E-210)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y cuatro centímetros (7.34m) hasta llegar al punto dos (2), de este punto con rumbo sur setenta y cinco (75°) grados, tres (03") minutos, cincuenta y ocho (58") segundos este, se miden un metro con veinte centímetros (1.20m) hasta llegar al punto tres (3), de este punto con rumbo sur catorce (14°) grados, cincuenta y seis (56") minutos, dos (02") segundos oeste, se miden veinte metros con cero centímetros (20.00m) hasta llegar al punto cuatro (4), de este punto con rumbo norte setenta y cinco (75°) grados, tres (03") minutos, cincuenta y ocho (58") segundos oeste, se miden ocho metros con cincuenta y cuatro centímetros (8.54m)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setenta metros cuadrados con ochenta decímetros cuadrados (170.80m²). ----------------------------------------------</w:t>
      </w:r>
    </w:p>
    <w:p>
      <w:pPr>
        <w:pStyle w:val="maiNN"/>
      </w:pPr>
      <w:r>
        <w:t xml:space="preserve">LINDEROS: </w:t>
      </w:r>
      <w:r>
        <w:t>Norte: lote E-doscientos veinticinco y lote E-doscientos veintiseis (E-225 y E-226); Sur: Calle tres-E (3-E); Este: lote E-doscientos nueve (E-209); Oeste: lote E-doscientos once (E-211).---------------</w:t>
      </w:r>
    </w:p>
    <w:p>
      <w:pPr>
        <w:pStyle w:val="maiNN"/>
      </w:pPr>
      <w:r>
        <w:t>DECLARACIÓN DE MEJORAS DE LOTE: E-210 --------------------------</w:t>
      </w:r>
    </w:p>
    <w:p>
      <w:pPr>
        <w:pStyle w:val="maiNN"/>
      </w:pPr>
      <w:r>
        <w:t xml:space="preserve">VIVIENDA CASTILLA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TRESCIENTOS CUARENTA Y OCHO BALBOAS CON CINCUENTA Y TRES CENTAVOS (US$348.53).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NOVENTA Y DOS BALBOAS CON CINCUENTA Y TRES CENTAVOS (US$35,492.53). ------------------------------------------------------------------------</w:t>
      </w:r>
    </w:p>
    <w:p>
      <w:pPr>
        <w:pStyle w:val="maiNN"/>
      </w:pPr>
      <w:r>
        <w:t xml:space="preserve">PORCENTAJE DE PARTICIPACIÓN: </w:t>
      </w:r>
      <w:r>
        <w:t>CERO PUNTO TREINTA Y NUEVE POR CIENTO (0.39%). ------------------------------------------------------------------------------------------------------------------</w:t>
      </w:r>
    </w:p>
    <w:p>
      <w:pPr>
        <w:pStyle w:val="ba"/>
      </w:pPr>
      <w:r>
        <w:t>DESCRIPCIÓN DEL LOTE E-DOSCIENTOS ONCE (E-211)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E-doscientos veinticuatro (E-224); Sur: Calle tres-E (3-E); Este: lote E-doscientos diez (E-210); Oeste: lote E-doscientos doce (E-212).---------------</w:t>
      </w:r>
    </w:p>
    <w:p>
      <w:pPr>
        <w:pStyle w:val="maiNN"/>
      </w:pPr>
      <w:r>
        <w:t>DECLARACIÓN DE MEJORAS DE LOTE: E-211 --------------------------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partiendo del punto ubicado en la esquina más hacia el norte del lote a describir, de este punto con rumbo sureste, se miden dos metros con noventa y siete centímetros (2.97m) hasta llegar al siguiente punto dos (2), de este punto con rumbo suroeste, se miden cuatro metros con ocho centímetros (4.08m) hasta llegar al siguiente punto tres (3), de este punto con rumbo sureste, se miden tres metros con seis centímetros (3.06m) hasta llegar al siguiente punto cuatro (4), de este punto con rumbo suroeste, se miden ocho metros con veintiseis centímetros (8.26m) hasta llegar al siguiente punto cinco (5), de este punto con rumbo norteoeste, se miden siete metros con treinta centímetros (7.30m) hasta llegar al siguiente punto seis (6), de este punto con rumbo norteeste, se miden once metros con cuarenta centímetros (11.40m) hasta llegar al siguiente punto siete (7), de este punto con rumbo sureste, se miden un metro con veintisiete centímetros (1.27m) hasta llegar al siguiente punto ocho (8), de este punto con rumbo norteeste, se miden cero metros con noventa y cuatro centímetros (0.94m) hasta llegar al siguiente punto  que sirvió de partida de esta descripción. ---------------</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CUATRO POR CIENTO (0.34%). ------------------------------------------------------------------------------------------------------------------</w:t>
      </w:r>
    </w:p>
    <w:p>
      <w:pPr>
        <w:pStyle w:val="ba"/>
      </w:pPr>
      <w:r>
        <w:t>DESCRIPCIÓN DEL LOTE E-DOSCIENTOS DOCE (E-212)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E-doscientos veintitres (E-223); Sur: Calle tres-E (3-E); Este: lote E-doscientos once (E-211); Oeste: lote E-doscientos trece (E-213).---------------</w:t>
      </w:r>
    </w:p>
    <w:p>
      <w:pPr>
        <w:pStyle w:val="maiNN"/>
      </w:pPr>
      <w:r>
        <w:t>DECLARACIÓN DE MEJORAS DE LOTE: E-212 --------------------------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TRES POR CIENTO (0.33%). ------------------------------------------------------------------------------------------------------------------</w:t>
      </w:r>
    </w:p>
    <w:p>
      <w:pPr>
        <w:pStyle w:val="ba"/>
      </w:pPr>
      <w:r>
        <w:t>DESCRIPCIÓN DEL LOTE E-DOSCIENTOS TRECE (E-213)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E-doscientos veintidos (E-222); Sur: Calle tres-E (3-E); Este: lote E-doscientos doce (E-212); Oeste: lote E-doscientos catorce (E-214).---------------</w:t>
      </w:r>
    </w:p>
    <w:p>
      <w:pPr>
        <w:pStyle w:val="maiNN"/>
      </w:pPr>
      <w:r>
        <w:t>DECLARACIÓN DE MEJORAS DE LOTE: E-213 --------------------------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CUATRO POR CIENTO (0.34%). ------------------------------------------------------------------------------------------------------------------</w:t>
      </w:r>
    </w:p>
    <w:p>
      <w:pPr>
        <w:pStyle w:val="ba"/>
      </w:pPr>
      <w:r>
        <w:t>DESCRIPCIÓN DEL LOTE E-DOSCIENTOS CATORCE (E-214)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E-doscientos veintiuno (E-221); Sur: Calle tres-E (3-E); Este: lote E-doscientos trece (E-213); Oeste: lote E-doscientos quince (E-215).---------------</w:t>
      </w:r>
    </w:p>
    <w:p>
      <w:pPr>
        <w:pStyle w:val="maiNN"/>
      </w:pPr>
      <w:r>
        <w:t>DECLARACIÓN DE MEJORAS DE LOTE: E-214 --------------------------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TRES POR CIENTO (0.33%). ------------------------------------------------------------------------------------------------------------------</w:t>
      </w:r>
    </w:p>
    <w:p>
      <w:pPr>
        <w:pStyle w:val="ba"/>
      </w:pPr>
      <w:r>
        <w:t>DESCRIPCIÓN DEL LOTE E-DOSCIENTOS QUINCE (E-215)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E-doscientos veinte (E-220); Sur: Calle tres-E (3-E); Este: lote E-doscientos catorce (E-214); Oeste: lote E-doscientos dieciséis (E-216).---------------</w:t>
      </w:r>
    </w:p>
    <w:p>
      <w:pPr>
        <w:pStyle w:val="maiNN"/>
      </w:pPr>
      <w:r>
        <w:t>DECLARACIÓN DE MEJORAS DE LOTE: E-215 --------------------------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CUATRO POR CIENTO (0.34%). ------------------------------------------------------------------------------------------------------------------</w:t>
      </w:r>
    </w:p>
    <w:p>
      <w:pPr>
        <w:pStyle w:val="ba"/>
      </w:pPr>
      <w:r>
        <w:t>DESCRIPCIÓN DEL LOTE E-DOSCIENTOS DIECISÉIS (E-216)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E-doscientos diecinueve (E-219); Sur: Calle tres-E (3-E); Este: lote E-doscientos quince (E-215); Oeste: lote E-doscientos diecisiete (E-217).---------------</w:t>
      </w:r>
    </w:p>
    <w:p>
      <w:pPr>
        <w:pStyle w:val="maiNN"/>
      </w:pPr>
      <w:r>
        <w:t>DECLARACIÓN DE MEJORAS DE LOTE: E-216 --------------------------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TRES POR CIENTO (0.33%). ------------------------------------------------------------------------------------------------------------------</w:t>
      </w:r>
    </w:p>
    <w:p>
      <w:pPr>
        <w:pStyle w:val="ba"/>
      </w:pPr>
      <w:r>
        <w:t>DESCRIPCIÓN DEL LOTE E-DOSCIENTOS DIECISIETE (E-217) ---------------------------------------------------------</w:t>
      </w:r>
    </w:p>
    <w:p>
      <w:pPr>
        <w:pStyle w:val="maiNN"/>
      </w:pPr>
      <w:r>
        <w:t xml:space="preserve">MEDIDAS: </w:t>
      </w:r>
      <w:r>
        <w:t>partiendo del punto ubicado en la esquina más hacia el norte del lote a describir, de este punto con rumbo sur setenta y cinco (75°) grados, tres (03") minutos, cincuenta y ocho (58") segundos este, se miden diez metros con cincuenta centímetros (10.50m)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seis metros con noventa y seis centímetros (6.96m) hasta llegar al punto cuatro (4), de este punto con rumbo norte treinta (30°) grados, tres (03") minutos, cincuenta y ocho (58") segundos oeste, se miden cinco metros con cero centímetros (5.00m) hasta llegar al punto cinco (5), de este punto con rumbo norte catorce (14°) grados, cincuenta y seis (56") minutos, dos (02") segundos este, se miden dieciséis metros con cuarenta y seis centímetros (16.46m) hasta llegar al punto  que sirvió de partida de esta descripción. ---------------</w:t>
      </w:r>
      <w:r>
        <w:t>---------</w:t>
      </w:r>
    </w:p>
    <w:p>
      <w:pPr>
        <w:pStyle w:val="maiNN"/>
      </w:pPr>
      <w:r>
        <w:t xml:space="preserve">SUPERFICIE: </w:t>
      </w:r>
      <w:r>
        <w:t>La superficie total del lote que acabamos de describir es de doscientos tres metros cuadrados con setenta y cinco decímetros cuadrados (203.75m²). ----------------------------------------------</w:t>
      </w:r>
    </w:p>
    <w:p>
      <w:pPr>
        <w:pStyle w:val="maiNN"/>
      </w:pPr>
      <w:r>
        <w:t xml:space="preserve">LINDEROS: </w:t>
      </w:r>
      <w:r>
        <w:t>Norte: lote E-doscientos dieciocho (E-218); Sur: Calle tres-E (3-E); Este: lote E-doscientos dieciséis (E-216); Oeste: CallePrincipalE.---------------</w:t>
      </w:r>
    </w:p>
    <w:p>
      <w:pPr>
        <w:pStyle w:val="maiNN"/>
      </w:pPr>
      <w:r>
        <w:t>DECLARACIÓN DE MEJORAS DE LOTE: E-217 --------------------------</w:t>
      </w:r>
    </w:p>
    <w:p>
      <w:pPr>
        <w:pStyle w:val="maiNN"/>
      </w:pPr>
      <w:r>
        <w:t xml:space="preserve">VIVIENDA CASTILLA TIPO 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CUATROCIENTOS QUINCE BALBOAS CON SETENTA Y SIETE CENTAVOS (US$415.77). -------------------------------------------------------</w:t>
      </w:r>
    </w:p>
    <w:p>
      <w:pPr>
        <w:pStyle w:val="maiNN"/>
      </w:pPr>
      <w:r>
        <w:t xml:space="preserve">VALOR DE MEJORAS: </w:t>
      </w:r>
      <w:r>
        <w:t>TREINTA Y CINCO MIL CIENTO CUARENTA Y CUATRO BALBOAS CON CERO CENTAVOS (US$35,144.00). ---------------------------------------------------------</w:t>
      </w:r>
    </w:p>
    <w:p>
      <w:pPr>
        <w:pStyle w:val="maiNN"/>
      </w:pPr>
      <w:r>
        <w:t xml:space="preserve">VALOR TOTAL: </w:t>
      </w:r>
      <w:r>
        <w:t>TREINTA Y CINCO MIL QUINIENTOS CINCUENTA Y NUEVE BALBOAS CON SETENTA Y SIETE CENTAVOS (US$35,559.77). ------------------------------------------------------------------------</w:t>
      </w:r>
    </w:p>
    <w:p>
      <w:pPr>
        <w:pStyle w:val="maiNN"/>
      </w:pPr>
      <w:r>
        <w:t xml:space="preserve">PORCENTAJE DE PARTICIPACIÓN: </w:t>
      </w:r>
      <w:r>
        <w:t>CERO PUNTO CUARENTA Y SIETE POR CIENTO (0.47%). ------------------------------------------------------------------------------------------------------------------</w:t>
      </w:r>
    </w:p>
    <w:p>
      <w:pPr>
        <w:pStyle w:val="ba"/>
      </w:pPr>
      <w:r>
        <w:t>DESCRIPCIÓN DEL LOTE E-DOSCIENTOS DIECIOCHO (E-218)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noventa y seis centímetros (6.96m)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diez metros con cincuenta centímetros (10.50m) hasta llegar al punto cuatro (4), de este punto con rumbo norte catorce (14°) grados, cincuenta y seis (56") minutos, dos (02") segundos este, se miden dieciséis metros con cuarenta y seis centímetros (16.46m) hasta llegar al punto cinco (5), de este punto con rumbo norte cincuenta y nueve (59°) grados, cincuenta y seis (56") minutos, dos (02") segundos este, se miden cinco metros con cero centímetros (5.00m) hasta llegar al punto  que sirvió de partida de esta descripción. ---------------</w:t>
      </w:r>
      <w:r>
        <w:t>---------</w:t>
      </w:r>
    </w:p>
    <w:p>
      <w:pPr>
        <w:pStyle w:val="maiNN"/>
      </w:pPr>
      <w:r>
        <w:t xml:space="preserve">SUPERFICIE: </w:t>
      </w:r>
      <w:r>
        <w:t>La superficie total del lote que acabamos de describir es de doscientos tres metros cuadrados con setenta y cinco decímetros cuadrados (203.75m²). ----------------------------------------------</w:t>
      </w:r>
    </w:p>
    <w:p>
      <w:pPr>
        <w:pStyle w:val="maiNN"/>
      </w:pPr>
      <w:r>
        <w:t xml:space="preserve">LINDEROS: </w:t>
      </w:r>
      <w:r>
        <w:t>Norte: Calle dos-E (2-E); Sur: lote E-doscientos diecisiete (E-217); Este: lote E-doscientos diecinueve (E-219); Oeste: CallePrincipalE.---------------</w:t>
      </w:r>
    </w:p>
    <w:p>
      <w:pPr>
        <w:pStyle w:val="maiNN"/>
      </w:pPr>
      <w:r>
        <w:t>DECLARACIÓN DE MEJORAS DE LOTE: E-218 --------------------------</w:t>
      </w:r>
    </w:p>
    <w:p>
      <w:pPr>
        <w:pStyle w:val="maiNN"/>
      </w:pPr>
      <w:r>
        <w:t xml:space="preserve">VIVIENDA CASTILLA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partiendo del punto ubicado en la esquina más hacia el norte del lote a describir, de este punto con rumbo sureste, se miden siete metros con treinta y cuatro centímetros (7.34m) hasta llegar al siguiente punto dos (2), de este punto con rumbo suroeste, se miden once metros con cuarenta centímetros (11.40m) hasta llegar al siguiente punto tres (3), de este punto con rumbo norteoeste, se miden un metro con veintisiete centímetros (1.27m) hasta llegar al siguiente punto cuatro (4), de este punto con rumbo suroeste, se miden cero metros con noventa y cuatro centímetros (0.94m) hasta llegar al siguiente punto cinco (5), de este punto con rumbo norteoeste, se miden dos metros con noventa y siete centímetros (2.97m) hasta llegar al siguiente punto seis (6), de este punto con rumbo norteeste, se miden cuatro metros con ocho centímetros (4.08m) hasta llegar al siguiente punto siete (7), de este punto con rumbo norteoeste, se miden tres metros con diez centímetros (3.10m) hasta llegar al siguiente punto ocho (8), de este punto con rumbo norteeste, se miden ocho metros con veintiseis centímetros (8.26m) hasta llegar al siguiente punto  que sirvió de partida de esta descripción. ---------------</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CUATROCIENTOS QUINCE BALBOAS CON SETENTA Y SIETE CENTAVOS (US$415.77). -------------------------------------------------------</w:t>
      </w:r>
    </w:p>
    <w:p>
      <w:pPr>
        <w:pStyle w:val="maiNN"/>
      </w:pPr>
      <w:r>
        <w:t xml:space="preserve">VALOR DE MEJORAS: </w:t>
      </w:r>
      <w:r>
        <w:t>TREINTA Y CINCO MIL CIENTO CUARENTA Y CUATRO BALBOAS CON CERO CENTAVOS (US$35,144.00). ---------------------------------------------------------</w:t>
      </w:r>
    </w:p>
    <w:p>
      <w:pPr>
        <w:pStyle w:val="maiNN"/>
      </w:pPr>
      <w:r>
        <w:t xml:space="preserve">VALOR TOTAL: </w:t>
      </w:r>
      <w:r>
        <w:t>TREINTA Y CINCO MIL QUINIENTOS CINCUENTA Y NUEVE BALBOAS CON SETENTA Y SIETE CENTAVOS (US$35,559.77). ------------------------------------------------------------------------</w:t>
      </w:r>
    </w:p>
    <w:p>
      <w:pPr>
        <w:pStyle w:val="maiNN"/>
      </w:pPr>
      <w:r>
        <w:t xml:space="preserve">PORCENTAJE DE PARTICIPACIÓN: </w:t>
      </w:r>
      <w:r>
        <w:t>CERO PUNTO CUARENTA Y SEIS POR CIENTO (0.46%). ------------------------------------------------------------------------------------------------------------------</w:t>
      </w:r>
    </w:p>
    <w:p>
      <w:pPr>
        <w:pStyle w:val="ba"/>
      </w:pPr>
      <w:r>
        <w:t>DESCRIPCIÓN DEL LOTE E-DOSCIENTOS DIECINUEVE (E-219)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dos-E (2-E); Sur: lote E-doscientos dieciséis (E-216); Este: lote E-doscientos veinte (E-220); Oeste: lote E-doscientos dieciocho (E-218).---------------</w:t>
      </w:r>
    </w:p>
    <w:p>
      <w:pPr>
        <w:pStyle w:val="maiNN"/>
      </w:pPr>
      <w:r>
        <w:t>DECLARACIÓN DE MEJORAS DE LOTE: E-219 --------------------------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CUATRO POR CIENTO (0.34%). ------------------------------------------------------------------------------------------------------------------</w:t>
      </w:r>
    </w:p>
    <w:p>
      <w:pPr>
        <w:pStyle w:val="ba"/>
      </w:pPr>
      <w:r>
        <w:t>DESCRIPCIÓN DEL LOTE E-DOSCIENTOS VEINTE (E-220)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dos-E (2-E); Sur: lote E-doscientos quince (E-215); Este: lote E-doscientos veintiuno (E-221); Oeste: lote E-doscientos diecinueve (E-219).---------------</w:t>
      </w:r>
    </w:p>
    <w:p>
      <w:pPr>
        <w:pStyle w:val="maiNN"/>
      </w:pPr>
      <w:r>
        <w:t>DECLARACIÓN DE MEJORAS DE LOTE: E-220 --------------------------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TRES POR CIENTO (0.33%). ------------------------------------------------------------------------------------------------------------------</w:t>
      </w:r>
    </w:p>
    <w:p>
      <w:pPr>
        <w:pStyle w:val="ba"/>
      </w:pPr>
      <w:r>
        <w:t>DESCRIPCIÓN DEL LOTE E-DOSCIENTOS VEINTIUNO (E-221)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dos-E (2-E); Sur: lote E-doscientos catorce (E-214); Este: lote E-doscientos veintidos (E-222); Oeste: lote E-doscientos veinte (E-220).---------------</w:t>
      </w:r>
    </w:p>
    <w:p>
      <w:pPr>
        <w:pStyle w:val="maiNN"/>
      </w:pPr>
      <w:r>
        <w:t>DECLARACIÓN DE MEJORAS DE LOTE: E-221 --------------------------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CUATRO POR CIENTO (0.34%). ------------------------------------------------------------------------------------------------------------------</w:t>
      </w:r>
    </w:p>
    <w:p>
      <w:pPr>
        <w:pStyle w:val="ba"/>
      </w:pPr>
      <w:r>
        <w:t>DESCRIPCIÓN DEL LOTE E-DOSCIENTOS VEINTIDOS (E-222)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dos-E (2-E); Sur: lote E-doscientos trece (E-213); Este: lote E-doscientos veintitres (E-223); Oeste: lote E-doscientos veintiuno (E-221).---------------</w:t>
      </w:r>
    </w:p>
    <w:p>
      <w:pPr>
        <w:pStyle w:val="maiNN"/>
      </w:pPr>
      <w:r>
        <w:t>DECLARACIÓN DE MEJORAS DE LOTE: E-222 --------------------------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TRES POR CIENTO (0.33%). ------------------------------------------------------------------------------------------------------------------</w:t>
      </w:r>
    </w:p>
    <w:p>
      <w:pPr>
        <w:pStyle w:val="ba"/>
      </w:pPr>
      <w:r>
        <w:t>DESCRIPCIÓN DEL LOTE E-DOSCIENTOS VEINTITRES (E-223)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dos-E (2-E); Sur: lote E-doscientos doce (E-212); Este: lote E-doscientos veinticuatro (E-224); Oeste: lote E-doscientos veintidos (E-222).---------------</w:t>
      </w:r>
    </w:p>
    <w:p>
      <w:pPr>
        <w:pStyle w:val="maiNN"/>
      </w:pPr>
      <w:r>
        <w:t>DECLARACIÓN DE MEJORAS DE LOTE: E-223 --------------------------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CUATRO POR CIENTO (0.34%). ------------------------------------------------------------------------------------------------------------------</w:t>
      </w:r>
    </w:p>
    <w:p>
      <w:pPr>
        <w:pStyle w:val="ba"/>
      </w:pPr>
      <w:r>
        <w:t>DESCRIPCIÓN DEL LOTE E-DOSCIENTOS VEINTICUATRO (E-224)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dos-E (2-E); Sur: lote E-doscientos once (E-211); Este: lote E-doscientos veinticinco (E-225); Oeste: lote E-doscientos veintitres (E-223).---------------</w:t>
      </w:r>
    </w:p>
    <w:p>
      <w:pPr>
        <w:pStyle w:val="maiNN"/>
      </w:pPr>
      <w:r>
        <w:t>DECLARACIÓN DE MEJORAS DE LOTE: E-224 --------------------------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TRES POR CIENTO (0.33%). ------------------------------------------------------------------------------------------------------------------</w:t>
      </w:r>
    </w:p>
    <w:p>
      <w:pPr>
        <w:pStyle w:val="ba"/>
      </w:pPr>
      <w:r>
        <w:t>DESCRIPCIÓN DEL LOTE E-DOSCIENTOS VEINTICINCO (E-225)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y cuatro centímetros (7.34m)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y cuatro centímetros (7.34m)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ochenta decímetros cuadrados (146.80m²). ----------------------------------------------</w:t>
      </w:r>
    </w:p>
    <w:p>
      <w:pPr>
        <w:pStyle w:val="maiNN"/>
      </w:pPr>
      <w:r>
        <w:t xml:space="preserve">LINDEROS: </w:t>
      </w:r>
      <w:r>
        <w:t>Norte: Calle dos-E (2-E); Sur: lote E-doscientos diez (E-210); Este: lote E-doscientos veintiseis (E-226); Oeste: lote E-doscientos veinticuatro (E-224).---------------</w:t>
      </w:r>
    </w:p>
    <w:p>
      <w:pPr>
        <w:pStyle w:val="maiNN"/>
      </w:pPr>
      <w:r>
        <w:t>DECLARACIÓN DE MEJORAS DE LOTE: E-225 --------------------------</w:t>
      </w:r>
    </w:p>
    <w:p>
      <w:pPr>
        <w:pStyle w:val="maiNN"/>
      </w:pPr>
      <w:r>
        <w:t xml:space="preserve">VIVIENDA CASTILLA TIPO 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NUEVE BALBOAS CON CINCUENTA Y SEIS CENTAVOS (US$299.56).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TRES BALBOAS CON CINCUENTA Y SEIS CENTAVOS (US$35,443.56). ------------------------------------------------------------------------</w:t>
      </w:r>
    </w:p>
    <w:p>
      <w:pPr>
        <w:pStyle w:val="maiNN"/>
      </w:pPr>
      <w:r>
        <w:t xml:space="preserve">PORCENTAJE DE PARTICIPACIÓN: </w:t>
      </w:r>
      <w:r>
        <w:t>CERO PUNTO TREINTA Y CUATRO POR CIENTO (0.34%). ------------------------------------------------------------------------------------------------------------------</w:t>
      </w:r>
    </w:p>
    <w:p>
      <w:pPr>
        <w:pStyle w:val="ba"/>
      </w:pPr>
      <w:r>
        <w:t>DESCRIPCIÓN DEL LOTE E-DOSCIENTOS VEINTISEIS (E-226) ---------------------------------------------------------</w:t>
      </w:r>
    </w:p>
    <w:p>
      <w:pPr>
        <w:pStyle w:val="maiNN"/>
      </w:pPr>
      <w:r>
        <w:t xml:space="preserve">MEDIDAS: </w:t>
      </w:r>
      <w:r>
        <w:t>partiendo del punto ubicado en la esquina más hacia el norte del lote a describir, de este punto con rumbo sur setenta y cinco (75°) grados, tres (03") minutos, cincuenta y ocho (58") segundos este, se miden ocho metros con cincuenta y cuatro centímetros (8.54m)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y cuatro centímetros (7.34m) hasta llegar al punto cuatro (4), de este punto con rumbo norte setenta y cinco (75°) grados, tres (03") minutos, cincuenta y ocho (58") segundos oeste, se miden un metro con veinte centímetros (1.20m)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setenta metros cuadrados con ochenta decímetros cuadrados (170.80m²). ----------------------------------------------</w:t>
      </w:r>
    </w:p>
    <w:p>
      <w:pPr>
        <w:pStyle w:val="maiNN"/>
      </w:pPr>
      <w:r>
        <w:t xml:space="preserve">LINDEROS: </w:t>
      </w:r>
      <w:r>
        <w:t>Norte: Calle dos-E (2-E); Sur: lote E-doscientos nueve y lote E-doscientos diez (E-209 y E-210); Este: lote E-doscientos veintisiete (E-227); Oeste: lote E-doscientos veinticinco (E-225).---------------</w:t>
      </w:r>
    </w:p>
    <w:p>
      <w:pPr>
        <w:pStyle w:val="maiNN"/>
      </w:pPr>
      <w:r>
        <w:t>DECLARACIÓN DE MEJORAS DE LOTE: E-226 --------------------------</w:t>
      </w:r>
    </w:p>
    <w:p>
      <w:pPr>
        <w:pStyle w:val="maiNN"/>
      </w:pPr>
      <w:r>
        <w:t xml:space="preserve">VIVIENDA CASTILLA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partiendo del punto ubicado en la esquina más hacia el norte del lote a describir, de este punto con rumbo sureste, se miden siete metros con treinta y cuatro centímetros (7.34m) hasta llegar al siguiente punto dos (2), de este punto con rumbo suroeste, se miden once metros con cuarenta centímetros (11.40m) hasta llegar al siguiente punto tres (3), de este punto con rumbo norteoeste, se miden un metro con veintisiete centímetros (1.27m) hasta llegar al siguiente punto cuatro (4), de este punto con rumbo suroeste, se miden cero metros con noventa y cuatro centímetros (0.94m) hasta llegar al siguiente punto cinco (5), de este punto con rumbo norteoeste, se miden dos metros con noventa y siete centímetros (2.97m) hasta llegar al siguiente punto seis (6), de este punto con rumbo norteeste, se miden cuatro metros con ocho centímetros (4.08m) hasta llegar al siguiente punto siete (7), de este punto con rumbo norteoeste, se miden tres metros con diez centímetros (3.10m) hasta llegar al siguiente punto ocho (8), de este punto con rumbo norteeste, se miden ocho metros con veintiseis centímetros (8.26m) hasta llegar al siguiente punto  que sirvió de partida de esta descripción. ---------------</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TRESCIENTOS CUARENTA Y OCHO BALBOAS CON CINCUENTA Y TRES CENTAVOS (US$348.53).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NOVENTA Y DOS BALBOAS CON CINCUENTA Y TRES CENTAVOS (US$35,492.53). ------------------------------------------------------------------------</w:t>
      </w:r>
    </w:p>
    <w:p>
      <w:pPr>
        <w:pStyle w:val="maiNN"/>
      </w:pPr>
      <w:r>
        <w:t xml:space="preserve">PORCENTAJE DE PARTICIPACIÓN: </w:t>
      </w:r>
      <w:r>
        <w:t>CERO PUNTO TREINTA Y NUEVE POR CIENTO (0.39%). ------------------------------------------------------------------------------------------------------------------</w:t>
      </w:r>
    </w:p>
    <w:p>
      <w:pPr>
        <w:pStyle w:val="ba"/>
      </w:pPr>
      <w:r>
        <w:t>DESCRIPCIÓN DEL LOTE E-DOSCIENTOS VEINTISIETE (E-227)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dos-E (2-E); Sur: lote E-doscientos ocho (E-208); Este: lote E-doscientos veintiocho (E-228); Oeste: lote E-doscientos veintiseis (E-226).---------------</w:t>
      </w:r>
    </w:p>
    <w:p>
      <w:pPr>
        <w:pStyle w:val="maiNN"/>
      </w:pPr>
      <w:r>
        <w:t>DECLARACIÓN DE MEJORAS DE LOTE: E-227 --------------------------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CUATRO POR CIENTO (0.34%). ------------------------------------------------------------------------------------------------------------------</w:t>
      </w:r>
    </w:p>
    <w:p>
      <w:pPr>
        <w:pStyle w:val="ba"/>
      </w:pPr>
      <w:r>
        <w:t>DESCRIPCIÓN DEL LOTE E-DOSCIENTOS VEINTIOCHO (E-228)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dos-E (2-E); Sur: lote E-doscientos siete (E-207); Este: lote E-doscientos veintinueve (E-229); Oeste: lote E-doscientos veintisiete (E-227).---------------</w:t>
      </w:r>
    </w:p>
    <w:p>
      <w:pPr>
        <w:pStyle w:val="maiNN"/>
      </w:pPr>
      <w:r>
        <w:t>DECLARACIÓN DE MEJORAS DE LOTE: E-228 --------------------------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TRES POR CIENTO (0.33%). ------------------------------------------------------------------------------------------------------------------</w:t>
      </w:r>
    </w:p>
    <w:p>
      <w:pPr>
        <w:pStyle w:val="ba"/>
      </w:pPr>
      <w:r>
        <w:t>DESCRIPCIÓN DEL LOTE E-DOSCIENTOS VEINTINUEVE (E-229)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dos-E (2-E); Sur: lote E-doscientos seis (E-206); Este: lote E-doscientos treinta (E-230); Oeste: lote E-doscientos veintiocho (E-228).---------------</w:t>
      </w:r>
    </w:p>
    <w:p>
      <w:pPr>
        <w:pStyle w:val="maiNN"/>
      </w:pPr>
      <w:r>
        <w:t>DECLARACIÓN DE MEJORAS DE LOTE: E-229 --------------------------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CUATRO POR CIENTO (0.34%). ------------------------------------------------------------------------------------------------------------------</w:t>
      </w:r>
    </w:p>
    <w:p>
      <w:pPr>
        <w:pStyle w:val="ba"/>
      </w:pPr>
      <w:r>
        <w:t>DESCRIPCIÓN DEL LOTE E-DOSCIENTOS TREINTA (E-230)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dos-E (2-E); Sur: lote E-doscientos cinco (E-205); Este: lote E-doscientos treinta y uno (E-231); Oeste: lote E-doscientos veintinueve (E-229).---------------</w:t>
      </w:r>
    </w:p>
    <w:p>
      <w:pPr>
        <w:pStyle w:val="maiNN"/>
      </w:pPr>
      <w:r>
        <w:t>DECLARACIÓN DE MEJORAS DE LOTE: E-230 --------------------------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TRES POR CIENTO (0.33%). ------------------------------------------------------------------------------------------------------------------</w:t>
      </w:r>
    </w:p>
    <w:p>
      <w:pPr>
        <w:pStyle w:val="ba"/>
      </w:pPr>
      <w:r>
        <w:t>DESCRIPCIÓN DEL LOTE E-DOSCIENTOS TREINTA Y UNO (E-231)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dos-E (2-E); Sur: lote E-doscientos cuatro (E-204); Este: lote E-doscientos treinta y dos (E-232); Oeste: lote E-doscientos treinta (E-230).---------------</w:t>
      </w:r>
    </w:p>
    <w:p>
      <w:pPr>
        <w:pStyle w:val="maiNN"/>
      </w:pPr>
      <w:r>
        <w:t>DECLARACIÓN DE MEJORAS DE LOTE: E-231 --------------------------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CUATRO POR CIENTO (0.34%). ------------------------------------------------------------------------------------------------------------------</w:t>
      </w:r>
    </w:p>
    <w:p>
      <w:pPr>
        <w:pStyle w:val="ba"/>
      </w:pPr>
      <w:r>
        <w:t>DESCRIPCIÓN DEL LOTE E-DOSCIENTOS TREINTA Y DOS (E-232) ---------------------------------------------------------</w:t>
      </w:r>
    </w:p>
    <w:p>
      <w:pPr>
        <w:pStyle w:val="maiNN"/>
      </w:pPr>
      <w:r>
        <w:t xml:space="preserve">MEDIDAS: </w:t>
      </w:r>
      <w:r>
        <w:t>partiendo del punto ubicado en la esquina más hacia el norte del lote a describir, de este punto con rumbo sur setenta y cinco (75°) grados, tres (03") minutos, cincuenta y ocho (58") segundos este, se miden trece metros con veintinueve centímetros (13.29m) hasta llegar al punto dos (2), de este punto con rumbo sur dieciocho (18°) grados, dos (02") minutos, cuarenta (40") segundos oeste, se miden veinte metros con tres centímetros (20.03m) hasta llegar al punto tres (3), de este punto con rumbo norte setenta y cinco (75°) grados, tres (03") minutos, cincuenta y ocho (58") segundos oeste, se miden doce metros con veinte centímetros (12.20m)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doscientos cincuenta y cuatro metros cuadrados con noventa y seis decímetros cuadrados (254.96m²). ----------------------------------------------</w:t>
      </w:r>
    </w:p>
    <w:p>
      <w:pPr>
        <w:pStyle w:val="maiNN"/>
      </w:pPr>
      <w:r>
        <w:t xml:space="preserve">LINDEROS: </w:t>
      </w:r>
      <w:r>
        <w:t>Norte: Calle dos-E (2-E); Sur: lote E-doscientos tres (E-203); Este: Not Found; Oeste: lote E-doscientos treinta y uno (E-231).---------------</w:t>
      </w:r>
    </w:p>
    <w:p>
      <w:pPr>
        <w:pStyle w:val="maiNN"/>
      </w:pPr>
      <w:r>
        <w:t>DECLARACIÓN DE MEJORAS DE LOTE: E-232 --------------------------</w:t>
      </w:r>
    </w:p>
    <w:p>
      <w:pPr>
        <w:pStyle w:val="maiNN"/>
      </w:pPr>
      <w:r>
        <w:t xml:space="preserve">VIVIENDA CASTILLA TIPO 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QUINIENTOS VEINTE BALBOAS CON VEINTISIETE CENTAVOS (US$520.27). -------------------------------------------------------</w:t>
      </w:r>
    </w:p>
    <w:p>
      <w:pPr>
        <w:pStyle w:val="maiNN"/>
      </w:pPr>
      <w:r>
        <w:t xml:space="preserve">VALOR DE MEJORAS: </w:t>
      </w:r>
      <w:r>
        <w:t>TREINTA Y CINCO MIL CIENTO CUARENTA Y CUATRO BALBOAS CON CERO CENTAVOS (US$35,144.00). ---------------------------------------------------------</w:t>
      </w:r>
    </w:p>
    <w:p>
      <w:pPr>
        <w:pStyle w:val="maiNN"/>
      </w:pPr>
      <w:r>
        <w:t xml:space="preserve">VALOR TOTAL: </w:t>
      </w:r>
      <w:r>
        <w:t>TREINTA Y CINCO MIL SEISCIENTOS SESENTA Y CUATRO BALBOAS CON VEINTISIETE CENTAVOS (US$35,664.27). ------------------------------------------------------------------------</w:t>
      </w:r>
    </w:p>
    <w:p>
      <w:pPr>
        <w:pStyle w:val="maiNN"/>
      </w:pPr>
      <w:r>
        <w:t xml:space="preserve">PORCENTAJE DE PARTICIPACIÓN: </w:t>
      </w:r>
      <w:r>
        <w:t>CERO PUNTO CINCUENTA Y OCHO POR CIENTO (0.58%). ------------------------------------------------------------------------------------------------------------------</w:t>
      </w:r>
    </w:p>
    <w:p>
      <w:pPr>
        <w:pStyle w:val="ba"/>
      </w:pPr>
      <w:r>
        <w:t>DESCRIPCIÓN DEL LOTE E-DOSCIENTOS TREINTA Y TRES (E-233) ---------------------------------------------------------</w:t>
      </w:r>
    </w:p>
    <w:p>
      <w:pPr>
        <w:pStyle w:val="maiNN"/>
      </w:pPr>
      <w:r>
        <w:t xml:space="preserve">MEDIDAS: </w:t>
      </w:r>
      <w:r>
        <w:t>partiendo del punto ubicado en la esquina más hacia el norte del lote a describir, de este punto con rumbo sur setenta y cinco (75°) grados, tres (03") minutos, cincuenta y ocho (58") segundos este, se miden cuatro metros con treinta y dos centímetros (4.32m) hasta llegar al punto dos (2), de este punto con rumbo sur setenta y cinco (75°) grados, tres (03") minutos, cincuenta y ocho (58") segundos este, se miden diez metros con treinta y cinco centímetros (10.35m) hasta llegar al punto tres (3), de este punto con rumbo sur diecisiete (17°) grados, seis (06") minutos, quince (15") segundos oeste, se miden veinte metros con un centímetro (20.01m) hasta llegar al punto cuatro (4), de este punto con rumbo norte setenta y cinco (75°) grados, tres (03") minutos, cincuenta y ocho (58") segundos oeste, se miden trece metros con noventa y un centímetros (13.91m)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doscientos ochenta y cinco metros cuadrados con setenta y tres decímetros cuadrados (285.73m²). ----------------------------------------------</w:t>
      </w:r>
    </w:p>
    <w:p>
      <w:pPr>
        <w:pStyle w:val="maiNN"/>
      </w:pPr>
      <w:r>
        <w:t xml:space="preserve">LINDEROS: </w:t>
      </w:r>
      <w:r>
        <w:t>Norte: lote E-doscientos cincuenta y siete y lote E-doscientos cincuenta y ocho (E-257 y E-258); Sur: Calle dos-E (2-E); Este: Not Found; Oeste: lote E-doscientos treinta y cuatro (E-234).---------------</w:t>
      </w:r>
    </w:p>
    <w:p>
      <w:pPr>
        <w:pStyle w:val="maiNN"/>
      </w:pPr>
      <w:r>
        <w:t>DECLARACIÓN DE MEJORAS DE LOTE: E-233 --------------------------</w:t>
      </w:r>
    </w:p>
    <w:p>
      <w:pPr>
        <w:pStyle w:val="maiNN"/>
      </w:pPr>
      <w:r>
        <w:t xml:space="preserve">VIVIENDA CASTILLA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partiendo del punto ubicado en la esquina más hacia el norte del lote a describir, de este punto con rumbo sureste, se miden dos metros con noventa y siete centímetros (2.97m) hasta llegar al siguiente punto dos (2), de este punto con rumbo suroeste, se miden cuatro metros con ocho centímetros (4.08m) hasta llegar al siguiente punto tres (3), de este punto con rumbo sureste, se miden tres metros con diez centímetros (3.10m) hasta llegar al siguiente punto cuatro (4), de este punto con rumbo suroeste, se miden ocho metros con veintiseis centímetros (8.26m) hasta llegar al siguiente punto cinco (5), de este punto con rumbo norteoeste, se miden siete metros con treinta y cuatro centímetros (7.34m) hasta llegar al siguiente punto seis (6), de este punto con rumbo norteeste, se miden once metros con cuarenta centímetros (11.40m) hasta llegar al siguiente punto siete (7), de este punto con rumbo sureste, se miden un metro con veintisiete centímetros (1.27m) hasta llegar al siguiente punto ocho (8), de este punto con rumbo norteeste, se miden cero metros con noventa y cuatro centímetros (0.94m) hasta llegar al siguiente punto  que sirvió de partida de esta descripción. ---------------</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QUINIENTOS OCHENTA Y TRES BALBOAS CON SEIS CENTAVOS (US$583.06). -------------------------------------------------------</w:t>
      </w:r>
    </w:p>
    <w:p>
      <w:pPr>
        <w:pStyle w:val="maiNN"/>
      </w:pPr>
      <w:r>
        <w:t xml:space="preserve">VALOR DE MEJORAS: </w:t>
      </w:r>
      <w:r>
        <w:t>TREINTA Y CINCO MIL CIENTO CUARENTA Y CUATRO BALBOAS CON CERO CENTAVOS (US$35,144.00). ---------------------------------------------------------</w:t>
      </w:r>
    </w:p>
    <w:p>
      <w:pPr>
        <w:pStyle w:val="maiNN"/>
      </w:pPr>
      <w:r>
        <w:t xml:space="preserve">VALOR TOTAL: </w:t>
      </w:r>
      <w:r>
        <w:t>TREINTA Y CINCO MIL SETECIENTOS VEINTISIETE BALBOAS CON SEIS CENTAVOS (US$35,727.06). ------------------------------------------------------------------------</w:t>
      </w:r>
    </w:p>
    <w:p>
      <w:pPr>
        <w:pStyle w:val="maiNN"/>
      </w:pPr>
      <w:r>
        <w:t xml:space="preserve">PORCENTAJE DE PARTICIPACIÓN: </w:t>
      </w:r>
      <w:r>
        <w:t>CERO PUNTO SESENTA Y SEIS POR CIENTO (0.66%). ------------------------------------------------------------------------------------------------------------------</w:t>
      </w:r>
    </w:p>
    <w:p>
      <w:pPr>
        <w:pStyle w:val="ba"/>
      </w:pPr>
      <w:r>
        <w:t>DESCRIPCIÓN DEL LOTE E-DOSCIENTOS TREINTA Y CUATRO (E-234) ---------------------------------------------------------</w:t>
      </w:r>
    </w:p>
    <w:p>
      <w:pPr>
        <w:pStyle w:val="maiNN"/>
      </w:pPr>
      <w:r>
        <w:t xml:space="preserve">MEDIDAS: </w:t>
      </w:r>
      <w:r>
        <w:t>partiendo del punto ubicado en la esquina más hacia el norte del lote a describir, de este punto con rumbo sur setenta y cinco (75°) grados, tres (03") minutos, cincuenta y ocho (58") segundos este, se miden cero metros con sesenta y dos centímetros (0.62m) hasta llegar al punto dos (2), de este punto con rumbo sur setenta y cinco (75°) grados, tres (03") minutos, cincuenta y ocho (58") segundos este, se miden seis metros con sesenta y ocho centímetros (6.68m) hasta llegar al punto tres (3), de este punto con rumbo sur catorce (14°) grados, cincuenta y seis (56") minutos, dos (02") segundos oeste, se miden veinte metros con cero centímetros (20.00m) hasta llegar al punto cuatro (4), de este punto con rumbo norte setenta y cinco (75°) grados, tres (03") minutos, cincuenta y ocho (58") segundos oeste, se miden siete metros con treinta centímetros (7.30m)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E-doscientos cincuenta y seis y lote E-doscientos cincuenta y siete (E-256 y E-257); Sur: Calle dos-E (2-E); Este: lote E-doscientos treinta y tres (E-233); Oeste: lote E-doscientos treinta y cinco (E-235).---------------</w:t>
      </w:r>
    </w:p>
    <w:p>
      <w:pPr>
        <w:pStyle w:val="maiNN"/>
      </w:pPr>
      <w:r>
        <w:t>DECLARACIÓN DE MEJORAS DE LOTE: E-234 --------------------------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TRES POR CIENTO (0.33%). ------------------------------------------------------------------------------------------------------------------</w:t>
      </w:r>
    </w:p>
    <w:p>
      <w:pPr>
        <w:pStyle w:val="ba"/>
      </w:pPr>
      <w:r>
        <w:t>DESCRIPCIÓN DEL LOTE E-DOSCIENTOS TREINTA Y CINCO (E-235)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E-doscientos cincuenta y seis (E-256); Sur: Calle dos-E (2-E); Este: lote E-doscientos treinta y cuatro (E-234); Oeste: lote E-doscientos treinta y seis (E-236).---------------</w:t>
      </w:r>
    </w:p>
    <w:p>
      <w:pPr>
        <w:pStyle w:val="maiNN"/>
      </w:pPr>
      <w:r>
        <w:t>DECLARACIÓN DE MEJORAS DE LOTE: E-235 --------------------------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CUATRO POR CIENTO (0.34%). ------------------------------------------------------------------------------------------------------------------</w:t>
      </w:r>
    </w:p>
    <w:p>
      <w:pPr>
        <w:pStyle w:val="ba"/>
      </w:pPr>
      <w:r>
        <w:t>DESCRIPCIÓN DEL LOTE E-DOSCIENTOS TREINTA Y SEIS (E-236) ---------------------------------------------------------</w:t>
      </w:r>
    </w:p>
    <w:p>
      <w:pPr>
        <w:pStyle w:val="maiNN"/>
      </w:pPr>
      <w:r>
        <w:t xml:space="preserve">MEDIDAS: </w:t>
      </w:r>
      <w:r>
        <w:t>partiendo del punto ubicado en la esquina más hacia el norte del lote a describir, de este punto con rumbo sur setenta y cinco (75°) grados, tres (03") minutos, cincuenta y ocho (58") segundos este, se miden cuatro metros con veintidos centímetros (4.22m) hasta llegar al punto dos (2), de este punto con rumbo sur setenta y cinco (75°) grados, tres (03") minutos, cincuenta y ocho (58") segundos este, se miden tres metros con ocho centímetros (3.08m) hasta llegar al punto tres (3), de este punto con rumbo sur catorce (14°) grados, cincuenta y seis (56") minutos, dos (02") segundos oeste, se miden veinte metros con cero centímetros (20.00m) hasta llegar al punto cuatro (4), de este punto con rumbo norte setenta y cinco (75°) grados, tres (03") minutos, cincuenta y ocho (58") segundos oeste, se miden siete metros con treinta centímetros (7.30m)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E-doscientos cincuenta y cinco y lote E-doscientos cincuenta y seis (E-255 y E-256); Sur: Calle dos-E (2-E); Este: lote E-doscientos treinta y cinco (E-235); Oeste: lote E-doscientos treinta y siete (E-237).---------------</w:t>
      </w:r>
    </w:p>
    <w:p>
      <w:pPr>
        <w:pStyle w:val="maiNN"/>
      </w:pPr>
      <w:r>
        <w:t>DECLARACIÓN DE MEJORAS DE LOTE: E-236 --------------------------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TRES POR CIENTO (0.33%). ------------------------------------------------------------------------------------------------------------------</w:t>
      </w:r>
    </w:p>
    <w:p>
      <w:pPr>
        <w:pStyle w:val="ba"/>
      </w:pPr>
      <w:r>
        <w:t>DESCRIPCIÓN DEL LOTE E-DOSCIENTOS TREINTA Y SIETE (E-237) ---------------------------------------------------------</w:t>
      </w:r>
    </w:p>
    <w:p>
      <w:pPr>
        <w:pStyle w:val="maiNN"/>
      </w:pPr>
      <w:r>
        <w:t xml:space="preserve">MEDIDAS: </w:t>
      </w:r>
      <w:r>
        <w:t>partiendo del punto ubicado en la esquina más hacia el norte del lote a describir, de este punto con rumbo sur setenta y cinco (75°) grados, tres (03") minutos, cincuenta y ocho (58") segundos este, se miden cero metros con cincuenta y dos centímetros (0.52m) hasta llegar al punto dos (2), de este punto con rumbo sur setenta y cinco (75°) grados, tres (03") minutos, cincuenta y ocho (58") segundos este, se miden seis metros con setenta y ocho centímetros (6.78m) hasta llegar al punto tres (3), de este punto con rumbo sur catorce (14°) grados, cincuenta y seis (56") minutos, dos (02") segundos oeste, se miden veinte metros con cero centímetros (20.00m) hasta llegar al punto cuatro (4), de este punto con rumbo norte setenta y cinco (75°) grados, tres (03") minutos, cincuenta y ocho (58") segundos oeste, se miden siete metros con treinta centímetros (7.30m)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E-doscientos cincuenta y cuatro y lote E-doscientos cincuenta y cinco (E-254 y E-255); Sur: Calle dos-E (2-E); Este: lote E-doscientos treinta y seis (E-236); Oeste: lote E-doscientos treinta y ocho (E-238).---------------</w:t>
      </w:r>
    </w:p>
    <w:p>
      <w:pPr>
        <w:pStyle w:val="maiNN"/>
      </w:pPr>
      <w:r>
        <w:t>DECLARACIÓN DE MEJORAS DE LOTE: E-237 --------------------------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TRES POR CIENTO (0.33%). ------------------------------------------------------------------------------------------------------------------</w:t>
      </w:r>
    </w:p>
    <w:p>
      <w:pPr>
        <w:pStyle w:val="ba"/>
      </w:pPr>
      <w:r>
        <w:t>DESCRIPCIÓN DEL LOTE E-DOSCIENTOS TREINTA Y OCHO (E-238)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E-doscientos cincuenta y cuatro (E-254); Sur: Calle dos-E (2-E); Este: lote E-doscientos treinta y siete (E-237); Oeste: lote E-doscientos treinta y nueve (E-239).---------------</w:t>
      </w:r>
    </w:p>
    <w:p>
      <w:pPr>
        <w:pStyle w:val="maiNN"/>
      </w:pPr>
      <w:r>
        <w:t>DECLARACIÓN DE MEJORAS DE LOTE: E-238 --------------------------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CUATRO POR CIENTO (0.34%). ------------------------------------------------------------------------------------------------------------------</w:t>
      </w:r>
    </w:p>
    <w:p>
      <w:pPr>
        <w:pStyle w:val="ba"/>
      </w:pPr>
      <w:r>
        <w:t>DESCRIPCIÓN DEL LOTE E-DOSCIENTOS TREINTA Y NUEVE (E-239) ---------------------------------------------------------</w:t>
      </w:r>
    </w:p>
    <w:p>
      <w:pPr>
        <w:pStyle w:val="maiNN"/>
      </w:pPr>
      <w:r>
        <w:t xml:space="preserve">MEDIDAS: </w:t>
      </w:r>
      <w:r>
        <w:t>partiendo del punto ubicado en la esquina más hacia el norte del lote a describir, de este punto con rumbo sur setenta y cinco (75°) grados, tres (03") minutos, cincuenta y ocho (58") segundos este, se miden cuatro metros con dieciséis centímetros (4.16m) hasta llegar al punto dos (2), de este punto con rumbo sur setenta y cinco (75°) grados, tres (03") minutos, cincuenta y ocho (58") segundos este, se miden tres metros con dieciocho centímetros (3.18m) hasta llegar al punto tres (3), de este punto con rumbo sur catorce (14°) grados, cincuenta y seis (56") minutos, dos (02") segundos oeste, se miden veinte metros con cero centímetros (20.00m) hasta llegar al punto cuatro (4), de este punto con rumbo norte setenta y cinco (75°) grados, tres (03") minutos, cincuenta y ocho (58") segundos oeste, se miden siete metros con treinta y cuatro centímetros (7.34m)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ochenta decímetros cuadrados (146.80m²). ----------------------------------------------</w:t>
      </w:r>
    </w:p>
    <w:p>
      <w:pPr>
        <w:pStyle w:val="maiNN"/>
      </w:pPr>
      <w:r>
        <w:t xml:space="preserve">LINDEROS: </w:t>
      </w:r>
      <w:r>
        <w:t>Norte: lote E-doscientos cincuenta y tres y lote E-doscientos cincuenta y cuatro (E-253 y E-254); Sur: Calle dos-E (2-E); Este: lote E-doscientos treinta y ocho (E-238); Oeste: lote E-doscientos cuarenta (E-240).---------------</w:t>
      </w:r>
    </w:p>
    <w:p>
      <w:pPr>
        <w:pStyle w:val="maiNN"/>
      </w:pPr>
      <w:r>
        <w:t>DECLARACIÓN DE MEJORAS DE LOTE: E-239 --------------------------</w:t>
      </w:r>
    </w:p>
    <w:p>
      <w:pPr>
        <w:pStyle w:val="maiNN"/>
      </w:pPr>
      <w:r>
        <w:t xml:space="preserve">VIVIENDA CASTILLA TIPO 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NUEVE BALBOAS CON CINCUENTA Y SEIS CENTAVOS (US$299.56).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TRES BALBOAS CON CINCUENTA Y SEIS CENTAVOS (US$35,443.56). ------------------------------------------------------------------------</w:t>
      </w:r>
    </w:p>
    <w:p>
      <w:pPr>
        <w:pStyle w:val="maiNN"/>
      </w:pPr>
      <w:r>
        <w:t xml:space="preserve">PORCENTAJE DE PARTICIPACIÓN: </w:t>
      </w:r>
      <w:r>
        <w:t>CERO PUNTO TREINTA Y CUATRO POR CIENTO (0.34%). ------------------------------------------------------------------------------------------------------------------</w:t>
      </w:r>
    </w:p>
    <w:p>
      <w:pPr>
        <w:pStyle w:val="ba"/>
      </w:pPr>
      <w:r>
        <w:t>DESCRIPCIÓN DEL LOTE E-DOSCIENTOS CUARENTA (E-240) ---------------------------------------------------------</w:t>
      </w:r>
    </w:p>
    <w:p>
      <w:pPr>
        <w:pStyle w:val="maiNN"/>
      </w:pPr>
      <w:r>
        <w:t xml:space="preserve">MEDIDAS: </w:t>
      </w:r>
      <w:r>
        <w:t>partiendo del punto ubicado en la esquina más hacia el norte del lote a describir, de este punto con rumbo sur setenta y cinco (75°) grados, tres (03") minutos, cincuenta y ocho (58") segundos este, se miden un metro con setenta centímetros (1.70m) hasta llegar al punto dos (2), de este punto con rumbo sur setenta y cinco (75°) grados, tres (03") minutos, cincuenta y ocho (58") segundos este, se miden seis metros con ochenta y cuatro centímetros (6.84m) hasta llegar al punto tres (3), de este punto con rumbo sur catorce (14°) grados, cincuenta y seis (56") minutos, dos (02") segundos oeste, se miden veinte metros con cero centímetros (20.00m) hasta llegar al punto cuatro (4), de este punto con rumbo norte setenta y cinco (75°) grados, tres (03") minutos, cincuenta y ocho (58") segundos oeste, se miden ocho metros con cincuenta y cuatro centímetros (8.54m)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setenta metros cuadrados con ochenta decímetros cuadrados (170.80m²). ----------------------------------------------</w:t>
      </w:r>
    </w:p>
    <w:p>
      <w:pPr>
        <w:pStyle w:val="maiNN"/>
      </w:pPr>
      <w:r>
        <w:t xml:space="preserve">LINDEROS: </w:t>
      </w:r>
      <w:r>
        <w:t>Norte: lote E-doscientos cincuenta y dos y lote E-doscientos cincuenta y tres (E-252 y E-253); Sur: Calle dos-E (2-E); Este: lote E-doscientos treinta y nueve (E-239); Oeste: lote E-doscientos cuarenta y uno (E-241).---------------</w:t>
      </w:r>
    </w:p>
    <w:p>
      <w:pPr>
        <w:pStyle w:val="maiNN"/>
      </w:pPr>
      <w:r>
        <w:t>DECLARACIÓN DE MEJORAS DE LOTE: E-240 --------------------------</w:t>
      </w:r>
    </w:p>
    <w:p>
      <w:pPr>
        <w:pStyle w:val="maiNN"/>
      </w:pPr>
      <w:r>
        <w:t xml:space="preserve">VIVIENDA CASTILLA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partiendo del punto ubicado en la esquina más hacia el norte del lote a describir, de este punto con rumbo sureste, se miden dos metros con noventa y siete centímetros (2.97m) hasta llegar al siguiente punto dos (2), de este punto con rumbo suroeste, se miden cuatro metros con ocho centímetros (4.08m) hasta llegar al siguiente punto tres (3), de este punto con rumbo sureste, se miden tres metros con diez centímetros (3.10m) hasta llegar al siguiente punto cuatro (4), de este punto con rumbo suroeste, se miden ocho metros con veintiseis centímetros (8.26m) hasta llegar al siguiente punto cinco (5), de este punto con rumbo norteoeste, se miden siete metros con treinta y cuatro centímetros (7.34m) hasta llegar al siguiente punto seis (6), de este punto con rumbo norteeste, se miden once metros con cuarenta centímetros (11.40m) hasta llegar al siguiente punto siete (7), de este punto con rumbo sureste, se miden un metro con veintisiete centímetros (1.27m) hasta llegar al siguiente punto ocho (8), de este punto con rumbo norteeste, se miden cero metros con noventa y cuatro centímetros (0.94m) hasta llegar al siguiente punto  que sirvió de partida de esta descripción. ---------------</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TRESCIENTOS CUARENTA Y OCHO BALBOAS CON CINCUENTA Y CUATRO CENTAVOS (US$348.54).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NOVENTA Y DOS BALBOAS CON CINCUENTA Y CUATRO CENTAVOS (US$35,492.54). ------------------------------------------------------------------------</w:t>
      </w:r>
    </w:p>
    <w:p>
      <w:pPr>
        <w:pStyle w:val="maiNN"/>
      </w:pPr>
      <w:r>
        <w:t xml:space="preserve">PORCENTAJE DE PARTICIPACIÓN: </w:t>
      </w:r>
      <w:r>
        <w:t>CERO PUNTO TREINTA Y NUEVE POR CIENTO (0.39%). ------------------------------------------------------------------------------------------------------------------</w:t>
      </w:r>
    </w:p>
    <w:p>
      <w:pPr>
        <w:pStyle w:val="ba"/>
      </w:pPr>
      <w:r>
        <w:t>DESCRIPCIÓN DEL LOTE E-DOSCIENTOS CUARENTA Y UNO (E-241)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E-doscientos cincuenta y dos (E-252); Sur: Calle dos-E (2-E); Este: lote E-doscientos cuarenta (E-240); Oeste: lote E-doscientos cuarenta y dos (E-242).---------------</w:t>
      </w:r>
    </w:p>
    <w:p>
      <w:pPr>
        <w:pStyle w:val="maiNN"/>
      </w:pPr>
      <w:r>
        <w:t>DECLARACIÓN DE MEJORAS DE LOTE: E-241 --------------------------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TRES POR CIENTO (0.33%). ------------------------------------------------------------------------------------------------------------------</w:t>
      </w:r>
    </w:p>
    <w:p>
      <w:pPr>
        <w:pStyle w:val="ba"/>
      </w:pPr>
      <w:r>
        <w:t>DESCRIPCIÓN DEL LOTE E-DOSCIENTOS CUARENTA Y DOS (E-242)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treinta centímetros (5.30m) hasta llegar al punto dos (2), de este punto con rumbo sur setenta y cinco (75°) grados, tres (03") minutos, cincuenta y ocho (58") segundos este, se miden dos metros con cero centímetros (2.00m) hasta llegar al punto tres (3), de este punto con rumbo sur catorce (14°) grados, cincuenta y seis (56") minutos, dos (02") segundos oeste, se miden veinte metros con cero centímetros (20.00m) hasta llegar al punto cuatro (4), de este punto con rumbo norte setenta y cinco (75°) grados, tres (03") minutos, cincuenta y ocho (58") segundos oeste, se miden siete metros con treinta centímetros (7.30m)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E-doscientos cincuenta y uno y lote E-doscientos cincuenta y dos (E-251 y E-252); Sur: Calle dos-E (2-E); Este: lote E-doscientos cuarenta y uno (E-241); Oeste: lote E-doscientos cuarenta y tres (E-243).---------------</w:t>
      </w:r>
    </w:p>
    <w:p>
      <w:pPr>
        <w:pStyle w:val="maiNN"/>
      </w:pPr>
      <w:r>
        <w:t>DECLARACIÓN DE MEJORAS DE LOTE: E-242 --------------------------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CUATRO POR CIENTO (0.34%). ------------------------------------------------------------------------------------------------------------------</w:t>
      </w:r>
    </w:p>
    <w:p>
      <w:pPr>
        <w:pStyle w:val="ba"/>
      </w:pPr>
      <w:r>
        <w:t>DESCRIPCIÓN DEL LOTE E-DOSCIENTOS CUARENTA Y TRES (E-243) ---------------------------------------------------------</w:t>
      </w:r>
    </w:p>
    <w:p>
      <w:pPr>
        <w:pStyle w:val="maiNN"/>
      </w:pPr>
      <w:r>
        <w:t xml:space="preserve">MEDIDAS: </w:t>
      </w:r>
      <w:r>
        <w:t>partiendo del punto ubicado en la esquina más hacia el norte del lote a describir, de este punto con rumbo sur setenta y cinco (75°) grados, tres (03") minutos, cincuenta y ocho (58") segundos este, se miden un metro con sesenta centímetros (1.60m) hasta llegar al punto dos (2), de este punto con rumbo sur setenta y cinco (75°) grados, tres (03") minutos, cincuenta y ocho (58") segundos este, se miden cinco metros con setenta centímetros (5.70m) hasta llegar al punto tres (3), de este punto con rumbo sur catorce (14°) grados, cincuenta y seis (56") minutos, dos (02") segundos oeste, se miden veinte metros con cero centímetros (20.00m) hasta llegar al punto cuatro (4), de este punto con rumbo norte setenta y cinco (75°) grados, tres (03") minutos, cincuenta y ocho (58") segundos oeste, se miden siete metros con treinta centímetros (7.30m)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E-doscientos cincuenta y lote E-doscientos cincuenta y uno (E-250 y E-251); Sur: Calle dos-E (2-E); Este: lote E-doscientos cuarenta y dos (E-242); Oeste: lote E-doscientos cuarenta y cuatro (E-244).---------------</w:t>
      </w:r>
    </w:p>
    <w:p>
      <w:pPr>
        <w:pStyle w:val="maiNN"/>
      </w:pPr>
      <w:r>
        <w:t>DECLARACIÓN DE MEJORAS DE LOTE: E-243 --------------------------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TRES POR CIENTO (0.33%). ------------------------------------------------------------------------------------------------------------------</w:t>
      </w:r>
    </w:p>
    <w:p>
      <w:pPr>
        <w:pStyle w:val="ba"/>
      </w:pPr>
      <w:r>
        <w:t>DESCRIPCIÓN DEL LOTE E-DOSCIENTOS CUARENTA Y CUATRO (E-244)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E-doscientos cincuenta (E-250); Sur: Calle dos-E (2-E); Este: lote E-doscientos cuarenta y tres (E-243); Oeste: lote E-doscientos cuarenta y cinco (E-245).---------------</w:t>
      </w:r>
    </w:p>
    <w:p>
      <w:pPr>
        <w:pStyle w:val="maiNN"/>
      </w:pPr>
      <w:r>
        <w:t>DECLARACIÓN DE MEJORAS DE LOTE: E-244 --------------------------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CUATRO POR CIENTO (0.34%). ------------------------------------------------------------------------------------------------------------------</w:t>
      </w:r>
    </w:p>
    <w:p>
      <w:pPr>
        <w:pStyle w:val="ba"/>
      </w:pPr>
      <w:r>
        <w:t>DESCRIPCIÓN DEL LOTE E-DOSCIENTOS CUARENTA Y CINCO (E-245)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veinte centímetros (5.20m) hasta llegar al punto dos (2), de este punto con rumbo sur setenta y cinco (75°) grados, tres (03") minutos, cincuenta y ocho (58") segundos este, se miden dos metros con diez centímetros (2.10m) hasta llegar al punto tres (3), de este punto con rumbo sur catorce (14°) grados, cincuenta y seis (56") minutos, dos (02") segundos oeste, se miden veinte metros con cero centímetros (20.00m) hasta llegar al punto cuatro (4), de este punto con rumbo norte setenta y cinco (75°) grados, tres (03") minutos, cincuenta y ocho (58") segundos oeste, se miden siete metros con treinta centímetros (7.30m)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E-doscientos cuarenta y nueve y lote E-doscientos cincuenta (E-249 y E-250); Sur: Calle dos-E (2-E); Este: lote E-doscientos cuarenta y cuatro (E-244); Oeste: lote E-doscientos cuarenta y seis (E-246).---------------</w:t>
      </w:r>
    </w:p>
    <w:p>
      <w:pPr>
        <w:pStyle w:val="maiNN"/>
      </w:pPr>
      <w:r>
        <w:t>DECLARACIÓN DE MEJORAS DE LOTE: E-245 --------------------------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TRES POR CIENTO (0.33%). ------------------------------------------------------------------------------------------------------------------</w:t>
      </w:r>
    </w:p>
    <w:p>
      <w:pPr>
        <w:pStyle w:val="ba"/>
      </w:pPr>
      <w:r>
        <w:t>DESCRIPCIÓN DEL LOTE E-DOSCIENTOS CUARENTA Y SEIS (E-246) ---------------------------------------------------------</w:t>
      </w:r>
    </w:p>
    <w:p>
      <w:pPr>
        <w:pStyle w:val="maiNN"/>
      </w:pPr>
      <w:r>
        <w:t xml:space="preserve">MEDIDAS: </w:t>
      </w:r>
      <w:r>
        <w:t>partiendo del punto ubicado en la esquina más hacia el norte del lote a describir, de este punto con rumbo sur setenta y cinco (75°) grados, tres (03") minutos, cincuenta y ocho (58") segundos este, se miden un metro con cincuenta centímetros (1.50m) hasta llegar al punto dos (2), de este punto con rumbo sur setenta y cinco (75°) grados, tres (03") minutos, cincuenta y ocho (58") segundos este, se miden cinco metros con ochenta centímetros (5.80m) hasta llegar al punto tres (3), de este punto con rumbo sur catorce (14°) grados, cincuenta y seis (56") minutos, dos (02") segundos oeste, se miden veinte metros con cero centímetros (20.00m) hasta llegar al punto cuatro (4), de este punto con rumbo norte setenta y cinco (75°) grados, tres (03") minutos, cincuenta y ocho (58") segundos oeste, se miden siete metros con treinta centímetros (7.30m)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E-doscientos cuarenta y ocho y lote E-doscientos cuarenta y nueve (E-248 y E-249); Sur: Calle dos-E (2-E); Este: lote E-doscientos cuarenta y cinco (E-245); Oeste: lote E-doscientos cuarenta y siete (E-247).---------------</w:t>
      </w:r>
    </w:p>
    <w:p>
      <w:pPr>
        <w:pStyle w:val="maiNN"/>
      </w:pPr>
      <w:r>
        <w:t>DECLARACIÓN DE MEJORAS DE LOTE: E-246 --------------------------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CUATRO POR CIENTO (0.34%). ------------------------------------------------------------------------------------------------------------------</w:t>
      </w:r>
    </w:p>
    <w:p>
      <w:pPr>
        <w:pStyle w:val="ba"/>
      </w:pPr>
      <w:r>
        <w:t>DESCRIPCIÓN DEL LOTE E-DOSCIENTOS CUARENTA Y SIETE (E-247) ---------------------------------------------------------</w:t>
      </w:r>
    </w:p>
    <w:p>
      <w:pPr>
        <w:pStyle w:val="maiNN"/>
      </w:pPr>
      <w:r>
        <w:t xml:space="preserve">MEDIDAS: </w:t>
      </w:r>
      <w:r>
        <w:t>partiendo del punto ubicado en la esquina más hacia el norte del lote a describir, de este punto con rumbo sur setenta y cinco (75°) grados, tres (03") minutos, cincuenta y ocho (58") segundos este, se miden diez metros con cincuenta centímetros (10.50m)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seis metros con noventa y seis centímetros (6.96m) hasta llegar al punto cuatro (4), de este punto con rumbo norte treinta (30°) grados, tres (03") minutos, cincuenta y ocho (58") segundos oeste, se miden cinco metros con cero centímetros (5.00m) hasta llegar al punto cinco (5), de este punto con rumbo norte catorce (14°) grados, cincuenta y seis (56") minutos, dos (02") segundos este, se miden dieciséis metros con cuarenta y seis centímetros (16.46m) hasta llegar al punto  que sirvió de partida de esta descripción. ---------------</w:t>
      </w:r>
      <w:r>
        <w:t>---------</w:t>
      </w:r>
    </w:p>
    <w:p>
      <w:pPr>
        <w:pStyle w:val="maiNN"/>
      </w:pPr>
      <w:r>
        <w:t xml:space="preserve">SUPERFICIE: </w:t>
      </w:r>
      <w:r>
        <w:t>La superficie total del lote que acabamos de describir es de doscientos tres metros cuadrados con setenta y cinco decímetros cuadrados (203.75m²). ----------------------------------------------</w:t>
      </w:r>
    </w:p>
    <w:p>
      <w:pPr>
        <w:pStyle w:val="maiNN"/>
      </w:pPr>
      <w:r>
        <w:t xml:space="preserve">LINDEROS: </w:t>
      </w:r>
      <w:r>
        <w:t>Norte: lote E-doscientos cuarenta y ocho (E-248); Sur: Calle dos-E (2-E); Este: lote E-doscientos cuarenta y seis (E-246); Oeste: CallePrincipalE.---------------</w:t>
      </w:r>
    </w:p>
    <w:p>
      <w:pPr>
        <w:pStyle w:val="maiNN"/>
      </w:pPr>
      <w:r>
        <w:t>DECLARACIÓN DE MEJORAS DE LOTE: E-247 --------------------------</w:t>
      </w:r>
    </w:p>
    <w:p>
      <w:pPr>
        <w:pStyle w:val="maiNN"/>
      </w:pPr>
      <w:r>
        <w:t xml:space="preserve">VIVIENDA CASTILLA TIPO 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CUATROCIENTOS QUINCE BALBOAS CON SETENTA Y SIETE CENTAVOS (US$415.77). -------------------------------------------------------</w:t>
      </w:r>
    </w:p>
    <w:p>
      <w:pPr>
        <w:pStyle w:val="maiNN"/>
      </w:pPr>
      <w:r>
        <w:t xml:space="preserve">VALOR DE MEJORAS: </w:t>
      </w:r>
      <w:r>
        <w:t>TREINTA Y CINCO MIL CIENTO CUARENTA Y CUATRO BALBOAS CON CERO CENTAVOS (US$35,144.00). ---------------------------------------------------------</w:t>
      </w:r>
    </w:p>
    <w:p>
      <w:pPr>
        <w:pStyle w:val="maiNN"/>
      </w:pPr>
      <w:r>
        <w:t xml:space="preserve">VALOR TOTAL: </w:t>
      </w:r>
      <w:r>
        <w:t>TREINTA Y CINCO MIL QUINIENTOS CINCUENTA Y NUEVE BALBOAS CON SETENTA Y SIETE CENTAVOS (US$35,559.77). ------------------------------------------------------------------------</w:t>
      </w:r>
    </w:p>
    <w:p>
      <w:pPr>
        <w:pStyle w:val="maiNN"/>
      </w:pPr>
      <w:r>
        <w:t xml:space="preserve">PORCENTAJE DE PARTICIPACIÓN: </w:t>
      </w:r>
      <w:r>
        <w:t>CERO PUNTO CUARENTA Y SEIS POR CIENTO (0.46%). ------------------------------------------------------------------------------------------------------------------</w:t>
      </w:r>
    </w:p>
    <w:p>
      <w:pPr>
        <w:pStyle w:val="ba"/>
      </w:pPr>
      <w:r>
        <w:t>DESCRIPCIÓN DEL LOTE E-DOSCIENTOS CUARENTA Y OCHO (E-248) ---------------------------------------------------------</w:t>
      </w:r>
    </w:p>
    <w:p>
      <w:pPr>
        <w:pStyle w:val="maiNN"/>
      </w:pPr>
      <w:r>
        <w:t xml:space="preserve">MEDIDAS: </w:t>
      </w:r>
      <w:r>
        <w:t>partiendo del punto ubicado en la esquina más hacia el norte del lote a describir, de este punto con rumbo sur setenta y cinco (75°) grados, tres (03") minutos, cincuenta y ocho (58") segundos este, se miden ocho metros con cuarenta y seis centímetros (8.46m) hasta llegar al punto dos (2), de este punto con rumbo sur catorce (14°) grados, cincuenta y seis (56") minutos, dos (02") segundos oeste, se miden veintidos metros con cero centímetros (22.00m) hasta llegar al punto tres (3), de este punto con rumbo norte setenta y cinco (75°) grados, tres (03") minutos, cincuenta y ocho (58") segundos oeste, se miden un metro con cincuenta centímetros (1.50m) hasta llegar al punto cuatro (4), de este punto con rumbo norte setenta y cinco (75°) grados, tres (03") minutos, cincuenta y ocho (58") segundos oeste, se miden diez metros con cincuenta centímetros (10.50m) hasta llegar al punto cinco (5), de este punto con rumbo norte catorce (14°) grados, cincuenta y seis (56") minutos, dos (02") segundos este, se miden dieciocho metros con cuarenta y seis centímetros (18.46m) hasta llegar al punto seis (6), de este punto con rumbo norte cincuenta y nueve (59°) grados, cincuenta y seis (56") minutos, dos (02") segundos este, se miden cinco metros con cero centímetros (5.00m) hasta llegar al punto  que sirvió de partida de esta descripción. ---------------</w:t>
      </w:r>
      <w:r>
        <w:t>---------</w:t>
      </w:r>
    </w:p>
    <w:p>
      <w:pPr>
        <w:pStyle w:val="maiNN"/>
      </w:pPr>
      <w:r>
        <w:t xml:space="preserve">SUPERFICIE: </w:t>
      </w:r>
      <w:r>
        <w:t>La superficie total del lote que acabamos de describir es de doscientos cincuenta y siete metros cuadrados con setenta y cinco decímetros cuadrados (257.75m²). ----------------------------------------------</w:t>
      </w:r>
    </w:p>
    <w:p>
      <w:pPr>
        <w:pStyle w:val="maiNN"/>
      </w:pPr>
      <w:r>
        <w:t xml:space="preserve">LINDEROS: </w:t>
      </w:r>
      <w:r>
        <w:t>Norte: Calle doscientos ochenta y tres (Calle-283); Sur: lote E-doscientos cuarenta y seis y lote E-doscientos cuarenta y siete (E-246 y E-247); Este: lote E-doscientos cuarenta y nueve (E-249); Oeste: CallePrincipalE.---------------</w:t>
      </w:r>
    </w:p>
    <w:p>
      <w:pPr>
        <w:pStyle w:val="maiNN"/>
      </w:pPr>
      <w:r>
        <w:t>DECLARACIÓN DE MEJORAS DE LOTE: E-248 --------------------------</w:t>
      </w:r>
    </w:p>
    <w:p>
      <w:pPr>
        <w:pStyle w:val="maiNN"/>
      </w:pPr>
      <w:r>
        <w:t xml:space="preserve">VIVIENDA GRANADA: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noventa y nueve metros cuadrados con veintidos decímetros cuadrados (99.22m²).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ciento cuarenta y seis metros cuadrados con cincuenta y nueve decímetros cuadrados (146.59m²). ---------------------------------------------------------------------------------</w:t>
      </w:r>
    </w:p>
    <w:p>
      <w:pPr>
        <w:pStyle w:val="maiNN"/>
      </w:pPr>
      <w:r>
        <w:t xml:space="preserve">VALOR DE TERRENO: </w:t>
      </w:r>
      <w:r>
        <w:t>QUINIENTOS VEINTICINCO BALBOAS CON NOVENTA Y SIETE CENTAVOS (US$525.97). -------------------------------------------------------</w:t>
      </w:r>
    </w:p>
    <w:p>
      <w:pPr>
        <w:pStyle w:val="maiNN"/>
      </w:pPr>
      <w:r>
        <w:t xml:space="preserve">VALOR DE MEJORAS: </w:t>
      </w:r>
      <w:r>
        <w:t>CUARENTA Y CINCO MIL SEISCIENTOS CUARENTA Y UN BALBOAS CON VEINTE CENTAVOS (US$45,641.20). ---------------------------------------------------------</w:t>
      </w:r>
    </w:p>
    <w:p>
      <w:pPr>
        <w:pStyle w:val="maiNN"/>
      </w:pPr>
      <w:r>
        <w:t xml:space="preserve">VALOR TOTAL: </w:t>
      </w:r>
      <w:r>
        <w:t>CUARENTA Y SEIS MIL CIENTO SESENTA Y SIETE BALBOAS CON DIECISIETE CENTAVOS (US$46,167.17). ------------------------------------------------------------------------</w:t>
      </w:r>
    </w:p>
    <w:p>
      <w:pPr>
        <w:pStyle w:val="maiNN"/>
      </w:pPr>
      <w:r>
        <w:t xml:space="preserve">PORCENTAJE DE PARTICIPACIÓN: </w:t>
      </w:r>
      <w:r>
        <w:t>CERO PUNTO CINCUENTA Y NUEVE POR CIENTO (0.59%). ------------------------------------------------------------------------------------------------------------------</w:t>
      </w:r>
    </w:p>
    <w:p>
      <w:pPr>
        <w:pStyle w:val="ba"/>
      </w:pPr>
      <w:r>
        <w:t>DESCRIPCIÓN DEL LOTE E-DOSCIENTOS CUARENTA Y NUEVE (E-249) ---------------------------------------------------------</w:t>
      </w:r>
    </w:p>
    <w:p>
      <w:pPr>
        <w:pStyle w:val="maiNN"/>
      </w:pPr>
      <w:r>
        <w:t xml:space="preserve">MEDIDAS: </w:t>
      </w:r>
      <w:r>
        <w:t>partiendo del punto ubicado en la esquina más hacia el norte del lote a describir, de este punto con rumbo sur setenta y cinco (75°) grados, tres (03") minutos, cincuenta y ocho (58") segundos este, se miden once metros con cero centímetros (11.00m) hasta llegar al punto dos (2), de este punto con rumbo sur catorce (14°) grados, cincuenta y seis (56") minutos, dos (02") segundos oeste, se miden veintidos metros con cero centímetros (22.00m) hasta llegar al punto tres (3), de este punto con rumbo norte setenta y cinco (75°) grados, tres (03") minutos, cincuenta y ocho (58") segundos oeste, se miden cinco metros con veinte centímetros (5.20m) hasta llegar al punto cuatro (4), de este punto con rumbo norte setenta y cinco (75°) grados, tres (03") minutos, cincuenta y ocho (58") segundos oeste, se miden cinco metros con ochenta centímetros (5.80m) hasta llegar al punto cinco (5), de este punto con rumbo norte catorce (14°) grados, cincuenta y seis (56") minutos, dos (02") segundos este, se miden veintidos metros con cero centímetros (22.00m) hasta llegar al punto  que sirvió de partida de esta descripción. ---------------</w:t>
      </w:r>
      <w:r>
        <w:t>---------</w:t>
      </w:r>
    </w:p>
    <w:p>
      <w:pPr>
        <w:pStyle w:val="maiNN"/>
      </w:pPr>
      <w:r>
        <w:t xml:space="preserve">SUPERFICIE: </w:t>
      </w:r>
      <w:r>
        <w:t>La superficie total del lote que acabamos de describir es de doscientos cuarenta y dos metros cuadrados con cero decímetros cuadrados (242.00m²). ----------------------------------------------</w:t>
      </w:r>
    </w:p>
    <w:p>
      <w:pPr>
        <w:pStyle w:val="maiNN"/>
      </w:pPr>
      <w:r>
        <w:t xml:space="preserve">LINDEROS: </w:t>
      </w:r>
      <w:r>
        <w:t>Norte: Calle doscientos ochenta y tres (Calle-283); Sur: lote E-doscientos cuarenta y cinco y lote E-doscientos cuarenta y seis (E-245 y E-246); Este: lote E-doscientos cincuenta (E-250); Oeste: lote E-doscientos cuarenta y ocho (E-248).---------------</w:t>
      </w:r>
    </w:p>
    <w:p>
      <w:pPr>
        <w:pStyle w:val="maiNN"/>
      </w:pPr>
      <w:r>
        <w:t>DECLARACIÓN DE MEJORAS DE LOTE: E-249 --------------------------</w:t>
      </w:r>
    </w:p>
    <w:p>
      <w:pPr>
        <w:pStyle w:val="maiNN"/>
      </w:pPr>
      <w:r>
        <w:t xml:space="preserve">VIVIENDA GRANADA: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noventa y nueve metros cuadrados con veintidos decímetros cuadrados (99.22m²).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ciento cuarenta y seis metros cuadrados con cincuenta y nueve decímetros cuadrados (146.59m²). ---------------------------------------------------------------------------------</w:t>
      </w:r>
    </w:p>
    <w:p>
      <w:pPr>
        <w:pStyle w:val="maiNN"/>
      </w:pPr>
      <w:r>
        <w:t xml:space="preserve">VALOR DE TERRENO: </w:t>
      </w:r>
      <w:r>
        <w:t>CUATROCIENTOS NOVENTA Y TRES BALBOAS CON OCHENTA Y DOS CENTAVOS (US$493.82). -------------------------------------------------------</w:t>
      </w:r>
    </w:p>
    <w:p>
      <w:pPr>
        <w:pStyle w:val="maiNN"/>
      </w:pPr>
      <w:r>
        <w:t xml:space="preserve">VALOR DE MEJORAS: </w:t>
      </w:r>
      <w:r>
        <w:t>CUARENTA Y CINCO MIL SEISCIENTOS CUARENTA Y UN BALBOAS CON VEINTE CENTAVOS (US$45,641.20). ---------------------------------------------------------</w:t>
      </w:r>
    </w:p>
    <w:p>
      <w:pPr>
        <w:pStyle w:val="maiNN"/>
      </w:pPr>
      <w:r>
        <w:t xml:space="preserve">VALOR TOTAL: </w:t>
      </w:r>
      <w:r>
        <w:t>CUARENTA Y SEIS MIL CIENTO TREINTA Y CINCO BALBOAS CON DOS CENTAVOS (US$46,135.02). ------------------------------------------------------------------------</w:t>
      </w:r>
    </w:p>
    <w:p>
      <w:pPr>
        <w:pStyle w:val="maiNN"/>
      </w:pPr>
      <w:r>
        <w:t xml:space="preserve">PORCENTAJE DE PARTICIPACIÓN: </w:t>
      </w:r>
      <w:r>
        <w:t>CERO PUNTO CINCUENTA Y SEIS POR CIENTO (0.56%). ------------------------------------------------------------------------------------------------------------------</w:t>
      </w:r>
    </w:p>
    <w:p>
      <w:pPr>
        <w:pStyle w:val="ba"/>
      </w:pPr>
      <w:r>
        <w:t>DESCRIPCIÓN DEL LOTE E-DOSCIENTOS CINCUENTA (E-250) ---------------------------------------------------------</w:t>
      </w:r>
    </w:p>
    <w:p>
      <w:pPr>
        <w:pStyle w:val="maiNN"/>
      </w:pPr>
      <w:r>
        <w:t xml:space="preserve">MEDIDAS: </w:t>
      </w:r>
      <w:r>
        <w:t>partiendo del punto ubicado en la esquina más hacia el norte del lote a describir, de este punto con rumbo sur setenta y cinco (75°) grados, tres (03") minutos, cincuenta y ocho (58") segundos este, se miden once metros con cero centímetros (11.00m) hasta llegar al punto dos (2), de este punto con rumbo sur catorce (14°) grados, cincuenta y seis (56") minutos, dos (02") segundos oeste, se miden veintidos metros con cero centímetros (22.00m) hasta llegar al punto tres (3), de este punto con rumbo norte setenta y cinco (75°) grados, tres (03") minutos, cincuenta y ocho (58") segundos oeste, se miden un metro con sesenta centímetros (1.60m) hasta llegar al punto cuatro (4), de este punto con rumbo norte setenta y cinco (75°) grados, tres (03") minutos, cincuenta y ocho (58") segundos oeste, se miden siete metros con treinta centímetros (7.30m) hasta llegar al punto cinco (5), de este punto con rumbo norte setenta y cinco (75°) grados, tres (03") minutos, cincuenta y ocho (58") segundos oeste, se miden dos metros con diez centímetros (2.10m) hasta llegar al punto seis (6), de este punto con rumbo norte catorce (14°) grados, cincuenta y seis (56") minutos, dos (02") segundos este, se miden veintidos metros con cero centímetros (22.00m) hasta llegar al punto  que sirvió de partida de esta descripción. ---------------</w:t>
      </w:r>
      <w:r>
        <w:t>---------</w:t>
      </w:r>
    </w:p>
    <w:p>
      <w:pPr>
        <w:pStyle w:val="maiNN"/>
      </w:pPr>
      <w:r>
        <w:t xml:space="preserve">SUPERFICIE: </w:t>
      </w:r>
      <w:r>
        <w:t>La superficie total del lote que acabamos de describir es de doscientos cuarenta y dos metros cuadrados con cero decímetros cuadrados (242.00m²). ----------------------------------------------</w:t>
      </w:r>
    </w:p>
    <w:p>
      <w:pPr>
        <w:pStyle w:val="maiNN"/>
      </w:pPr>
      <w:r>
        <w:t xml:space="preserve">LINDEROS: </w:t>
      </w:r>
      <w:r>
        <w:t>Norte: Calle doscientos ochenta y tres (Calle-283); Sur: lote E-doscientos cuarenta y tres y lote E-doscientos cuarenta y cuatro y lote E-doscientos cuarenta y cinco (E-243 y E-244 y E-245); Este: lote E-doscientos cincuenta y uno (E-251); Oeste: lote E-doscientos cuarenta y nueve (E-249).---------------</w:t>
      </w:r>
    </w:p>
    <w:p>
      <w:pPr>
        <w:pStyle w:val="maiNN"/>
      </w:pPr>
      <w:r>
        <w:t>DECLARACIÓN DE MEJORAS DE LOTE: E-250 --------------------------</w:t>
      </w:r>
    </w:p>
    <w:p>
      <w:pPr>
        <w:pStyle w:val="maiNN"/>
      </w:pPr>
      <w:r>
        <w:t xml:space="preserve">VIVIENDA GRANADA: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noventa y nueve metros cuadrados con veintidos decímetros cuadrados (99.22m²).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ciento cuarenta y seis metros cuadrados con cincuenta y nueve decímetros cuadrados (146.59m²). ---------------------------------------------------------------------------------</w:t>
      </w:r>
    </w:p>
    <w:p>
      <w:pPr>
        <w:pStyle w:val="maiNN"/>
      </w:pPr>
      <w:r>
        <w:t xml:space="preserve">VALOR DE TERRENO: </w:t>
      </w:r>
      <w:r>
        <w:t>CUATROCIENTOS NOVENTA Y TRES BALBOAS CON OCHENTA Y TRES CENTAVOS (US$493.83). -------------------------------------------------------</w:t>
      </w:r>
    </w:p>
    <w:p>
      <w:pPr>
        <w:pStyle w:val="maiNN"/>
      </w:pPr>
      <w:r>
        <w:t xml:space="preserve">VALOR DE MEJORAS: </w:t>
      </w:r>
      <w:r>
        <w:t>CUARENTA Y CINCO MIL SEISCIENTOS CUARENTA Y UN BALBOAS CON VEINTE CENTAVOS (US$45,641.20). ---------------------------------------------------------</w:t>
      </w:r>
    </w:p>
    <w:p>
      <w:pPr>
        <w:pStyle w:val="maiNN"/>
      </w:pPr>
      <w:r>
        <w:t xml:space="preserve">VALOR TOTAL: </w:t>
      </w:r>
      <w:r>
        <w:t>CUARENTA Y SEIS MIL CIENTO TREINTA Y CINCO BALBOAS CON TRES CENTAVOS (US$46,135.03). ------------------------------------------------------------------------</w:t>
      </w:r>
    </w:p>
    <w:p>
      <w:pPr>
        <w:pStyle w:val="maiNN"/>
      </w:pPr>
      <w:r>
        <w:t xml:space="preserve">PORCENTAJE DE PARTICIPACIÓN: </w:t>
      </w:r>
      <w:r>
        <w:t>CERO PUNTO CINCUENTA Y CINCO POR CIENTO (0.55%). ------------------------------------------------------------------------------------------------------------------</w:t>
      </w:r>
    </w:p>
    <w:p>
      <w:pPr>
        <w:pStyle w:val="ba"/>
      </w:pPr>
      <w:r>
        <w:t>DESCRIPCIÓN DEL LOTE E-DOSCIENTOS CINCUENTA Y UNO (E-251) ---------------------------------------------------------</w:t>
      </w:r>
    </w:p>
    <w:p>
      <w:pPr>
        <w:pStyle w:val="maiNN"/>
      </w:pPr>
      <w:r>
        <w:t xml:space="preserve">MEDIDAS: </w:t>
      </w:r>
      <w:r>
        <w:t>partiendo del punto ubicado en la esquina más hacia el norte del lote a describir, de este punto con rumbo sur setenta y cinco (75°) grados, tres (03") minutos, cincuenta y ocho (58") segundos este, se miden once metros con cero centímetros (11.00m) hasta llegar al punto dos (2), de este punto con rumbo sur catorce (14°) grados, cincuenta y seis (56") minutos, dos (02") segundos oeste, se miden veintidos metros con cero centímetros (22.00m) hasta llegar al punto tres (3), de este punto con rumbo norte setenta y cinco (75°) grados, tres (03") minutos, cincuenta y ocho (58") segundos oeste, se miden cinco metros con treinta centímetros (5.30m) hasta llegar al punto cuatro (4), de este punto con rumbo norte setenta y cinco (75°) grados, tres (03") minutos, cincuenta y ocho (58") segundos oeste, se miden cinco metros con setenta centímetros (5.70m) hasta llegar al punto cinco (5), de este punto con rumbo norte catorce (14°) grados, cincuenta y seis (56") minutos, dos (02") segundos este, se miden veintidos metros con cero centímetros (22.00m) hasta llegar al punto  que sirvió de partida de esta descripción. ---------------</w:t>
      </w:r>
      <w:r>
        <w:t>---------</w:t>
      </w:r>
    </w:p>
    <w:p>
      <w:pPr>
        <w:pStyle w:val="maiNN"/>
      </w:pPr>
      <w:r>
        <w:t xml:space="preserve">SUPERFICIE: </w:t>
      </w:r>
      <w:r>
        <w:t>La superficie total del lote que acabamos de describir es de doscientos cuarenta y dos metros cuadrados con cero decímetros cuadrados (242.00m²). ----------------------------------------------</w:t>
      </w:r>
    </w:p>
    <w:p>
      <w:pPr>
        <w:pStyle w:val="maiNN"/>
      </w:pPr>
      <w:r>
        <w:t xml:space="preserve">LINDEROS: </w:t>
      </w:r>
      <w:r>
        <w:t>Norte: Calle doscientos ochenta y tres (Calle-283); Sur: lote E-doscientos cuarenta y dos y lote E-doscientos cuarenta y tres (E-242 y E-243); Este: lote E-doscientos cincuenta y dos (E-252); Oeste: lote E-doscientos cincuenta (E-250).---------------</w:t>
      </w:r>
    </w:p>
    <w:p>
      <w:pPr>
        <w:pStyle w:val="maiNN"/>
      </w:pPr>
      <w:r>
        <w:t>DECLARACIÓN DE MEJORAS DE LOTE: E-251 --------------------------</w:t>
      </w:r>
    </w:p>
    <w:p>
      <w:pPr>
        <w:pStyle w:val="maiNN"/>
      </w:pPr>
      <w:r>
        <w:t xml:space="preserve">VIVIENDA GRANADA: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noventa y nueve metros cuadrados con veintidos decímetros cuadrados (99.22m²).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ciento cuarenta y seis metros cuadrados con cincuenta y nueve decímetros cuadrados (146.59m²). ---------------------------------------------------------------------------------</w:t>
      </w:r>
    </w:p>
    <w:p>
      <w:pPr>
        <w:pStyle w:val="maiNN"/>
      </w:pPr>
      <w:r>
        <w:t xml:space="preserve">VALOR DE TERRENO: </w:t>
      </w:r>
      <w:r>
        <w:t>CUATROCIENTOS NOVENTA Y TRES BALBOAS CON OCHENTA Y DOS CENTAVOS (US$493.82). -------------------------------------------------------</w:t>
      </w:r>
    </w:p>
    <w:p>
      <w:pPr>
        <w:pStyle w:val="maiNN"/>
      </w:pPr>
      <w:r>
        <w:t xml:space="preserve">VALOR DE MEJORAS: </w:t>
      </w:r>
      <w:r>
        <w:t>CUARENTA Y CINCO MIL SEISCIENTOS CUARENTA Y UN BALBOAS CON VEINTE CENTAVOS (US$45,641.20). ---------------------------------------------------------</w:t>
      </w:r>
    </w:p>
    <w:p>
      <w:pPr>
        <w:pStyle w:val="maiNN"/>
      </w:pPr>
      <w:r>
        <w:t xml:space="preserve">VALOR TOTAL: </w:t>
      </w:r>
      <w:r>
        <w:t>CUARENTA Y SEIS MIL CIENTO TREINTA Y CINCO BALBOAS CON DOS CENTAVOS (US$46,135.02). ------------------------------------------------------------------------</w:t>
      </w:r>
    </w:p>
    <w:p>
      <w:pPr>
        <w:pStyle w:val="maiNN"/>
      </w:pPr>
      <w:r>
        <w:t xml:space="preserve">PORCENTAJE DE PARTICIPACIÓN: </w:t>
      </w:r>
      <w:r>
        <w:t>CERO PUNTO CINCUENTA Y SEIS POR CIENTO (0.56%). ------------------------------------------------------------------------------------------------------------------</w:t>
      </w:r>
    </w:p>
    <w:p>
      <w:pPr>
        <w:pStyle w:val="ba"/>
      </w:pPr>
      <w:r>
        <w:t>DESCRIPCIÓN DEL LOTE E-DOSCIENTOS CINCUENTA Y DOS (E-252) ---------------------------------------------------------</w:t>
      </w:r>
    </w:p>
    <w:p>
      <w:pPr>
        <w:pStyle w:val="maiNN"/>
      </w:pPr>
      <w:r>
        <w:t xml:space="preserve">MEDIDAS: </w:t>
      </w:r>
      <w:r>
        <w:t>partiendo del punto ubicado en la esquina más hacia el norte del lote a describir, de este punto con rumbo sur setenta y cinco (75°) grados, tres (03") minutos, cincuenta y ocho (58") segundos este, se miden once metros con cero centímetros (11.00m) hasta llegar al punto dos (2), de este punto con rumbo sur catorce (14°) grados, cincuenta y seis (56") minutos, dos (02") segundos oeste, se miden veintidos metros con cero centímetros (22.00m) hasta llegar al punto tres (3), de este punto con rumbo norte setenta y cinco (75°) grados, tres (03") minutos, cincuenta y ocho (58") segundos oeste, se miden un metro con setenta centímetros (1.70m) hasta llegar al punto cuatro (4), de este punto con rumbo norte setenta y cinco (75°) grados, tres (03") minutos, cincuenta y ocho (58") segundos oeste, se miden siete metros con treinta centímetros (7.30m) hasta llegar al punto cinco (5), de este punto con rumbo norte setenta y cinco (75°) grados, tres (03") minutos, cincuenta y ocho (58") segundos oeste, se miden dos metros con cero centímetros (2.00m) hasta llegar al punto seis (6), de este punto con rumbo norte catorce (14°) grados, cincuenta y seis (56") minutos, dos (02") segundos este, se miden veintidos metros con cero centímetros (22.00m) hasta llegar al punto  que sirvió de partida de esta descripción. ---------------</w:t>
      </w:r>
      <w:r>
        <w:t>---------</w:t>
      </w:r>
    </w:p>
    <w:p>
      <w:pPr>
        <w:pStyle w:val="maiNN"/>
      </w:pPr>
      <w:r>
        <w:t xml:space="preserve">SUPERFICIE: </w:t>
      </w:r>
      <w:r>
        <w:t>La superficie total del lote que acabamos de describir es de doscientos cuarenta y dos metros cuadrados con cero decímetros cuadrados (242.00m²). ----------------------------------------------</w:t>
      </w:r>
    </w:p>
    <w:p>
      <w:pPr>
        <w:pStyle w:val="maiNN"/>
      </w:pPr>
      <w:r>
        <w:t xml:space="preserve">LINDEROS: </w:t>
      </w:r>
      <w:r>
        <w:t>Norte: Calle doscientos ochenta y tres (Calle-283); Sur: lote E-doscientos cuarenta y lote E-doscientos cuarenta y uno y lote E-doscientos cuarenta y dos (E-240 y E-241 y E-242); Este: lote E-doscientos cincuenta y tres (E-253); Oeste: lote E-doscientos cincuenta y uno (E-251).---------------</w:t>
      </w:r>
    </w:p>
    <w:p>
      <w:pPr>
        <w:pStyle w:val="maiNN"/>
      </w:pPr>
      <w:r>
        <w:t>DECLARACIÓN DE MEJORAS DE LOTE: E-252 --------------------------</w:t>
      </w:r>
    </w:p>
    <w:p>
      <w:pPr>
        <w:pStyle w:val="maiNN"/>
      </w:pPr>
      <w:r>
        <w:t xml:space="preserve">VIVIENDA GRANADA: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noventa y nueve metros cuadrados con veintidos decímetros cuadrados (99.22m²).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ciento cuarenta y seis metros cuadrados con cincuenta y nueve decímetros cuadrados (146.59m²). ---------------------------------------------------------------------------------</w:t>
      </w:r>
    </w:p>
    <w:p>
      <w:pPr>
        <w:pStyle w:val="maiNN"/>
      </w:pPr>
      <w:r>
        <w:t xml:space="preserve">VALOR DE TERRENO: </w:t>
      </w:r>
      <w:r>
        <w:t>CUATROCIENTOS NOVENTA Y TRES BALBOAS CON OCHENTA Y TRES CENTAVOS (US$493.83). -------------------------------------------------------</w:t>
      </w:r>
    </w:p>
    <w:p>
      <w:pPr>
        <w:pStyle w:val="maiNN"/>
      </w:pPr>
      <w:r>
        <w:t xml:space="preserve">VALOR DE MEJORAS: </w:t>
      </w:r>
      <w:r>
        <w:t>CUARENTA Y CINCO MIL SEISCIENTOS CUARENTA Y UN BALBOAS CON VEINTE CENTAVOS (US$45,641.20). ---------------------------------------------------------</w:t>
      </w:r>
    </w:p>
    <w:p>
      <w:pPr>
        <w:pStyle w:val="maiNN"/>
      </w:pPr>
      <w:r>
        <w:t xml:space="preserve">VALOR TOTAL: </w:t>
      </w:r>
      <w:r>
        <w:t>CUARENTA Y SEIS MIL CIENTO TREINTA Y CINCO BALBOAS CON TRES CENTAVOS (US$46,135.03). ------------------------------------------------------------------------</w:t>
      </w:r>
    </w:p>
    <w:p>
      <w:pPr>
        <w:pStyle w:val="maiNN"/>
      </w:pPr>
      <w:r>
        <w:t xml:space="preserve">PORCENTAJE DE PARTICIPACIÓN: </w:t>
      </w:r>
      <w:r>
        <w:t>CERO PUNTO CINCUENTA Y CINCO POR CIENTO (0.55%). ------------------------------------------------------------------------------------------------------------------</w:t>
      </w:r>
    </w:p>
    <w:p>
      <w:pPr>
        <w:pStyle w:val="ba"/>
      </w:pPr>
      <w:r>
        <w:t>DESCRIPCIÓN DEL LOTE E-DOSCIENTOS CINCUENTA Y TRES (E-253) ---------------------------------------------------------</w:t>
      </w:r>
    </w:p>
    <w:p>
      <w:pPr>
        <w:pStyle w:val="maiNN"/>
      </w:pPr>
      <w:r>
        <w:t xml:space="preserve">MEDIDAS: </w:t>
      </w:r>
      <w:r>
        <w:t>partiendo del punto ubicado en la esquina más hacia el norte del lote a describir, de este punto con rumbo sur setenta y cinco (75°) grados, tres (03") minutos, cincuenta y ocho (58") segundos este, se miden once metros con cero centímetros (11.00m) hasta llegar al punto dos (2), de este punto con rumbo sur catorce (14°) grados, cincuenta y seis (56") minutos, dos (02") segundos oeste, se miden veintidos metros con cero centímetros (22.00m) hasta llegar al punto tres (3), de este punto con rumbo norte setenta y cinco (75°) grados, tres (03") minutos, cincuenta y ocho (58") segundos oeste, se miden cuatro metros con dieciséis centímetros (4.16m) hasta llegar al punto cuatro (4), de este punto con rumbo norte setenta y cinco (75°) grados, tres (03") minutos, cincuenta y ocho (58") segundos oeste, se miden seis metros con ochenta y cuatro centímetros (6.84m) hasta llegar al punto cinco (5), de este punto con rumbo norte catorce (14°) grados, cincuenta y seis (56") minutos, dos (02") segundos este, se miden veintidos metros con cero centímetros (22.00m) hasta llegar al punto  que sirvió de partida de esta descripción. ---------------</w:t>
      </w:r>
      <w:r>
        <w:t>---------</w:t>
      </w:r>
    </w:p>
    <w:p>
      <w:pPr>
        <w:pStyle w:val="maiNN"/>
      </w:pPr>
      <w:r>
        <w:t xml:space="preserve">SUPERFICIE: </w:t>
      </w:r>
      <w:r>
        <w:t>La superficie total del lote que acabamos de describir es de doscientos cuarenta y dos metros cuadrados con cero decímetros cuadrados (242.00m²). ----------------------------------------------</w:t>
      </w:r>
    </w:p>
    <w:p>
      <w:pPr>
        <w:pStyle w:val="maiNN"/>
      </w:pPr>
      <w:r>
        <w:t xml:space="preserve">LINDEROS: </w:t>
      </w:r>
      <w:r>
        <w:t>Norte: Calle doscientos ochenta y tres (Calle-283); Sur: lote E-doscientos treinta y nueve y lote E-doscientos cuarenta (E-239 y E-240); Este: lote E-doscientos cincuenta y cuatro (E-254); Oeste: lote E-doscientos cincuenta y dos (E-252).---------------</w:t>
      </w:r>
    </w:p>
    <w:p>
      <w:pPr>
        <w:pStyle w:val="maiNN"/>
      </w:pPr>
      <w:r>
        <w:t>DECLARACIÓN DE MEJORAS DE LOTE: E-253 --------------------------</w:t>
      </w:r>
    </w:p>
    <w:p>
      <w:pPr>
        <w:pStyle w:val="maiNN"/>
      </w:pPr>
      <w:r>
        <w:t xml:space="preserve">VIVIENDA GRANADA: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noventa y nueve metros cuadrados con veintidos decímetros cuadrados (99.22m²).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ciento cuarenta y seis metros cuadrados con cincuenta y nueve decímetros cuadrados (146.59m²). ---------------------------------------------------------------------------------</w:t>
      </w:r>
    </w:p>
    <w:p>
      <w:pPr>
        <w:pStyle w:val="maiNN"/>
      </w:pPr>
      <w:r>
        <w:t xml:space="preserve">VALOR DE TERRENO: </w:t>
      </w:r>
      <w:r>
        <w:t>CUATROCIENTOS NOVENTA Y TRES BALBOAS CON OCHENTA Y DOS CENTAVOS (US$493.82). -------------------------------------------------------</w:t>
      </w:r>
    </w:p>
    <w:p>
      <w:pPr>
        <w:pStyle w:val="maiNN"/>
      </w:pPr>
      <w:r>
        <w:t xml:space="preserve">VALOR DE MEJORAS: </w:t>
      </w:r>
      <w:r>
        <w:t>CUARENTA Y CINCO MIL SEISCIENTOS CUARENTA Y UN BALBOAS CON VEINTE CENTAVOS (US$45,641.20). ---------------------------------------------------------</w:t>
      </w:r>
    </w:p>
    <w:p>
      <w:pPr>
        <w:pStyle w:val="maiNN"/>
      </w:pPr>
      <w:r>
        <w:t xml:space="preserve">VALOR TOTAL: </w:t>
      </w:r>
      <w:r>
        <w:t>CUARENTA Y SEIS MIL CIENTO TREINTA Y CINCO BALBOAS CON DOS CENTAVOS (US$46,135.02). ------------------------------------------------------------------------</w:t>
      </w:r>
    </w:p>
    <w:p>
      <w:pPr>
        <w:pStyle w:val="maiNN"/>
      </w:pPr>
      <w:r>
        <w:t xml:space="preserve">PORCENTAJE DE PARTICIPACIÓN: </w:t>
      </w:r>
      <w:r>
        <w:t>CERO PUNTO CINCUENTA Y SEIS POR CIENTO (0.56%). ------------------------------------------------------------------------------------------------------------------</w:t>
      </w:r>
    </w:p>
    <w:p>
      <w:pPr>
        <w:pStyle w:val="ba"/>
      </w:pPr>
      <w:r>
        <w:t>DESCRIPCIÓN DEL LOTE E-DOSCIENTOS CINCUENTA Y CUATRO (E-254) ---------------------------------------------------------</w:t>
      </w:r>
    </w:p>
    <w:p>
      <w:pPr>
        <w:pStyle w:val="maiNN"/>
      </w:pPr>
      <w:r>
        <w:t xml:space="preserve">MEDIDAS: </w:t>
      </w:r>
      <w:r>
        <w:t>partiendo del punto ubicado en la esquina más hacia el norte del lote a describir, de este punto con rumbo sur setenta y cinco (75°) grados, tres (03") minutos, cincuenta y ocho (58") segundos este, se miden once metros con cero centímetros (11.00m) hasta llegar al punto dos (2), de este punto con rumbo sur catorce (14°) grados, cincuenta y seis (56") minutos, dos (02") segundos oeste, se miden veintidos metros con cero centímetros (22.00m) hasta llegar al punto tres (3), de este punto con rumbo norte setenta y cinco (75°) grados, tres (03") minutos, cincuenta y ocho (58") segundos oeste, se miden cero metros con cincuenta y dos centímetros (0.52m) hasta llegar al punto cuatro (4), de este punto con rumbo norte setenta y cinco (75°) grados, tres (03") minutos, cincuenta y ocho (58") segundos oeste, se miden siete metros con treinta centímetros (7.30m) hasta llegar al punto cinco (5), de este punto con rumbo norte setenta y cinco (75°) grados, tres (03") minutos, cincuenta y ocho (58") segundos oeste, se miden tres metros con dieciocho centímetros (3.18m) hasta llegar al punto seis (6), de este punto con rumbo norte catorce (14°) grados, cincuenta y seis (56") minutos, dos (02") segundos este, se miden veintidos metros con cero centímetros (22.00m) hasta llegar al punto  que sirvió de partida de esta descripción. ---------------</w:t>
      </w:r>
      <w:r>
        <w:t>---------</w:t>
      </w:r>
    </w:p>
    <w:p>
      <w:pPr>
        <w:pStyle w:val="maiNN"/>
      </w:pPr>
      <w:r>
        <w:t xml:space="preserve">SUPERFICIE: </w:t>
      </w:r>
      <w:r>
        <w:t>La superficie total del lote que acabamos de describir es de doscientos cuarenta y dos metros cuadrados con cero decímetros cuadrados (242.00m²). ----------------------------------------------</w:t>
      </w:r>
    </w:p>
    <w:p>
      <w:pPr>
        <w:pStyle w:val="maiNN"/>
      </w:pPr>
      <w:r>
        <w:t xml:space="preserve">LINDEROS: </w:t>
      </w:r>
      <w:r>
        <w:t>Norte: Calle doscientos ochenta y tres (Calle-283); Sur: lote E-doscientos treinta y siete y lote E-doscientos treinta y ocho y lote E-doscientos treinta y nueve (E-237 y E-238 y E-239); Este: lote E-doscientos cincuenta y cinco (E-255); Oeste: lote E-doscientos cincuenta y tres (E-253).---------------</w:t>
      </w:r>
    </w:p>
    <w:p>
      <w:pPr>
        <w:pStyle w:val="maiNN"/>
      </w:pPr>
      <w:r>
        <w:t>DECLARACIÓN DE MEJORAS DE LOTE: E-254 --------------------------</w:t>
      </w:r>
    </w:p>
    <w:p>
      <w:pPr>
        <w:pStyle w:val="maiNN"/>
      </w:pPr>
      <w:r>
        <w:t xml:space="preserve">VIVIENDA GRANADA: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noventa y nueve metros cuadrados con veintidos decímetros cuadrados (99.22m²).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ciento cuarenta y seis metros cuadrados con cincuenta y nueve decímetros cuadrados (146.59m²). ---------------------------------------------------------------------------------</w:t>
      </w:r>
    </w:p>
    <w:p>
      <w:pPr>
        <w:pStyle w:val="maiNN"/>
      </w:pPr>
      <w:r>
        <w:t xml:space="preserve">VALOR DE TERRENO: </w:t>
      </w:r>
      <w:r>
        <w:t>CUATROCIENTOS NOVENTA Y TRES BALBOAS CON OCHENTA Y TRES CENTAVOS (US$493.83). -------------------------------------------------------</w:t>
      </w:r>
    </w:p>
    <w:p>
      <w:pPr>
        <w:pStyle w:val="maiNN"/>
      </w:pPr>
      <w:r>
        <w:t xml:space="preserve">VALOR DE MEJORAS: </w:t>
      </w:r>
      <w:r>
        <w:t>CUARENTA Y CINCO MIL SEISCIENTOS CUARENTA Y UN BALBOAS CON VEINTE CENTAVOS (US$45,641.20). ---------------------------------------------------------</w:t>
      </w:r>
    </w:p>
    <w:p>
      <w:pPr>
        <w:pStyle w:val="maiNN"/>
      </w:pPr>
      <w:r>
        <w:t xml:space="preserve">VALOR TOTAL: </w:t>
      </w:r>
      <w:r>
        <w:t>CUARENTA Y SEIS MIL CIENTO TREINTA Y CINCO BALBOAS CON TRES CENTAVOS (US$46,135.03). ------------------------------------------------------------------------</w:t>
      </w:r>
    </w:p>
    <w:p>
      <w:pPr>
        <w:pStyle w:val="maiNN"/>
      </w:pPr>
      <w:r>
        <w:t xml:space="preserve">PORCENTAJE DE PARTICIPACIÓN: </w:t>
      </w:r>
      <w:r>
        <w:t>CERO PUNTO CINCUENTA Y CINCO POR CIENTO (0.55%). ------------------------------------------------------------------------------------------------------------------</w:t>
      </w:r>
    </w:p>
    <w:p>
      <w:pPr>
        <w:pStyle w:val="ba"/>
      </w:pPr>
      <w:r>
        <w:t>DESCRIPCIÓN DEL LOTE E-DOSCIENTOS CINCUENTA Y CINCO (E-255) ---------------------------------------------------------</w:t>
      </w:r>
    </w:p>
    <w:p>
      <w:pPr>
        <w:pStyle w:val="maiNN"/>
      </w:pPr>
      <w:r>
        <w:t xml:space="preserve">MEDIDAS: </w:t>
      </w:r>
      <w:r>
        <w:t>partiendo del punto ubicado en la esquina más hacia el norte del lote a describir, de este punto con rumbo sur setenta y cinco (75°) grados, tres (03") minutos, cincuenta y ocho (58") segundos este, se miden once metros con cero centímetros (11.00m) hasta llegar al punto dos (2), de este punto con rumbo sur catorce (14°) grados, cincuenta y seis (56") minutos, dos (02") segundos oeste, se miden veintidos metros con cero centímetros (22.00m) hasta llegar al punto tres (3), de este punto con rumbo norte setenta y cinco (75°) grados, tres (03") minutos, cincuenta y ocho (58") segundos oeste, se miden cuatro metros con veintidos centímetros (4.22m) hasta llegar al punto cuatro (4), de este punto con rumbo norte setenta y cinco (75°) grados, tres (03") minutos, cincuenta y ocho (58") segundos oeste, se miden seis metros con setenta y ocho centímetros (6.78m) hasta llegar al punto cinco (5), de este punto con rumbo norte catorce (14°) grados, cincuenta y seis (56") minutos, dos (02") segundos este, se miden veintidos metros con cero centímetros (22.00m) hasta llegar al punto  que sirvió de partida de esta descripción. ---------------</w:t>
      </w:r>
      <w:r>
        <w:t>---------</w:t>
      </w:r>
    </w:p>
    <w:p>
      <w:pPr>
        <w:pStyle w:val="maiNN"/>
      </w:pPr>
      <w:r>
        <w:t xml:space="preserve">SUPERFICIE: </w:t>
      </w:r>
      <w:r>
        <w:t>La superficie total del lote que acabamos de describir es de doscientos cuarenta y dos metros cuadrados con cero decímetros cuadrados (242.00m²). ----------------------------------------------</w:t>
      </w:r>
    </w:p>
    <w:p>
      <w:pPr>
        <w:pStyle w:val="maiNN"/>
      </w:pPr>
      <w:r>
        <w:t xml:space="preserve">LINDEROS: </w:t>
      </w:r>
      <w:r>
        <w:t>Norte: Calle doscientos ochenta y tres (Calle-283); Sur: lote E-doscientos treinta y seis y lote E-doscientos treinta y siete (E-236 y E-237); Este: lote E-doscientos cincuenta y seis (E-256); Oeste: lote E-doscientos cincuenta y cuatro (E-254).---------------</w:t>
      </w:r>
    </w:p>
    <w:p>
      <w:pPr>
        <w:pStyle w:val="maiNN"/>
      </w:pPr>
      <w:r>
        <w:t>DECLARACIÓN DE MEJORAS DE LOTE: E-255 --------------------------</w:t>
      </w:r>
    </w:p>
    <w:p>
      <w:pPr>
        <w:pStyle w:val="maiNN"/>
      </w:pPr>
      <w:r>
        <w:t xml:space="preserve">VIVIENDA GRANADA: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noventa y nueve metros cuadrados con veintidos decímetros cuadrados (99.22m²).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ciento cuarenta y seis metros cuadrados con cincuenta y nueve decímetros cuadrados (146.59m²). ---------------------------------------------------------------------------------</w:t>
      </w:r>
    </w:p>
    <w:p>
      <w:pPr>
        <w:pStyle w:val="maiNN"/>
      </w:pPr>
      <w:r>
        <w:t xml:space="preserve">VALOR DE TERRENO: </w:t>
      </w:r>
      <w:r>
        <w:t>CUATROCIENTOS NOVENTA Y TRES BALBOAS CON OCHENTA Y DOS CENTAVOS (US$493.82). -------------------------------------------------------</w:t>
      </w:r>
    </w:p>
    <w:p>
      <w:pPr>
        <w:pStyle w:val="maiNN"/>
      </w:pPr>
      <w:r>
        <w:t xml:space="preserve">VALOR DE MEJORAS: </w:t>
      </w:r>
      <w:r>
        <w:t>CUARENTA Y CINCO MIL SEISCIENTOS CUARENTA Y UN BALBOAS CON VEINTE CENTAVOS (US$45,641.20). ---------------------------------------------------------</w:t>
      </w:r>
    </w:p>
    <w:p>
      <w:pPr>
        <w:pStyle w:val="maiNN"/>
      </w:pPr>
      <w:r>
        <w:t xml:space="preserve">VALOR TOTAL: </w:t>
      </w:r>
      <w:r>
        <w:t>CUARENTA Y SEIS MIL CIENTO TREINTA Y CINCO BALBOAS CON DOS CENTAVOS (US$46,135.02). ------------------------------------------------------------------------</w:t>
      </w:r>
    </w:p>
    <w:p>
      <w:pPr>
        <w:pStyle w:val="maiNN"/>
      </w:pPr>
      <w:r>
        <w:t xml:space="preserve">PORCENTAJE DE PARTICIPACIÓN: </w:t>
      </w:r>
      <w:r>
        <w:t>CERO PUNTO CINCUENTA Y SEIS POR CIENTO (0.56%). ------------------------------------------------------------------------------------------------------------------</w:t>
      </w:r>
    </w:p>
    <w:p>
      <w:pPr>
        <w:pStyle w:val="ba"/>
      </w:pPr>
      <w:r>
        <w:t>DESCRIPCIÓN DEL LOTE E-DOSCIENTOS CINCUENTA Y SEIS (E-256) ---------------------------------------------------------</w:t>
      </w:r>
    </w:p>
    <w:p>
      <w:pPr>
        <w:pStyle w:val="maiNN"/>
      </w:pPr>
      <w:r>
        <w:t xml:space="preserve">MEDIDAS: </w:t>
      </w:r>
      <w:r>
        <w:t>partiendo del punto ubicado en la esquina más hacia el norte del lote a describir, de este punto con rumbo sur setenta y cinco (75°) grados, tres (03") minutos, cincuenta y ocho (58") segundos este, se miden once metros con cero centímetros (11.00m) hasta llegar al punto dos (2), de este punto con rumbo sur catorce (14°) grados, cincuenta y seis (56") minutos, dos (02") segundos oeste, se miden veintidos metros con cero centímetros (22.00m) hasta llegar al punto tres (3), de este punto con rumbo norte setenta y cinco (75°) grados, tres (03") minutos, cincuenta y ocho (58") segundos oeste, se miden cero metros con sesenta y dos centímetros (0.62m) hasta llegar al punto cuatro (4), de este punto con rumbo norte setenta y cinco (75°) grados, tres (03") minutos, cincuenta y ocho (58") segundos oeste, se miden siete metros con treinta centímetros (7.30m) hasta llegar al punto cinco (5), de este punto con rumbo norte setenta y cinco (75°) grados, tres (03") minutos, cincuenta y ocho (58") segundos oeste, se miden tres metros con ocho centímetros (3.08m) hasta llegar al punto seis (6), de este punto con rumbo norte catorce (14°) grados, cincuenta y seis (56") minutos, dos (02") segundos este, se miden veintidos metros con cero centímetros (22.00m) hasta llegar al punto  que sirvió de partida de esta descripción. ---------------</w:t>
      </w:r>
      <w:r>
        <w:t>---------</w:t>
      </w:r>
    </w:p>
    <w:p>
      <w:pPr>
        <w:pStyle w:val="maiNN"/>
      </w:pPr>
      <w:r>
        <w:t xml:space="preserve">SUPERFICIE: </w:t>
      </w:r>
      <w:r>
        <w:t>La superficie total del lote que acabamos de describir es de doscientos cuarenta y dos metros cuadrados con cero decímetros cuadrados (242.00m²). ----------------------------------------------</w:t>
      </w:r>
    </w:p>
    <w:p>
      <w:pPr>
        <w:pStyle w:val="maiNN"/>
      </w:pPr>
      <w:r>
        <w:t xml:space="preserve">LINDEROS: </w:t>
      </w:r>
      <w:r>
        <w:t>Norte: Calle doscientos ochenta y tres (Calle-283); Sur: lote E-doscientos treinta y cuatro y lote E-doscientos treinta y cinco y lote E-doscientos treinta y seis (E-234 y E-235 y E-236); Este: lote E-doscientos cincuenta y siete (E-257); Oeste: lote E-doscientos cincuenta y cinco (E-255).---------------</w:t>
      </w:r>
    </w:p>
    <w:p>
      <w:pPr>
        <w:pStyle w:val="maiNN"/>
      </w:pPr>
      <w:r>
        <w:t>DECLARACIÓN DE MEJORAS DE LOTE: E-256 --------------------------</w:t>
      </w:r>
    </w:p>
    <w:p>
      <w:pPr>
        <w:pStyle w:val="maiNN"/>
      </w:pPr>
      <w:r>
        <w:t xml:space="preserve">VIVIENDA GRANADA: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noventa y nueve metros cuadrados con veintidos decímetros cuadrados (99.22m²).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ciento cuarenta y seis metros cuadrados con cincuenta y nueve decímetros cuadrados (146.59m²). ---------------------------------------------------------------------------------</w:t>
      </w:r>
    </w:p>
    <w:p>
      <w:pPr>
        <w:pStyle w:val="maiNN"/>
      </w:pPr>
      <w:r>
        <w:t xml:space="preserve">VALOR DE TERRENO: </w:t>
      </w:r>
      <w:r>
        <w:t>CUATROCIENTOS NOVENTA Y TRES BALBOAS CON OCHENTA Y TRES CENTAVOS (US$493.83). -------------------------------------------------------</w:t>
      </w:r>
    </w:p>
    <w:p>
      <w:pPr>
        <w:pStyle w:val="maiNN"/>
      </w:pPr>
      <w:r>
        <w:t xml:space="preserve">VALOR DE MEJORAS: </w:t>
      </w:r>
      <w:r>
        <w:t>CUARENTA Y CINCO MIL SEISCIENTOS CUARENTA Y UN BALBOAS CON VEINTE CENTAVOS (US$45,641.20). ---------------------------------------------------------</w:t>
      </w:r>
    </w:p>
    <w:p>
      <w:pPr>
        <w:pStyle w:val="maiNN"/>
      </w:pPr>
      <w:r>
        <w:t xml:space="preserve">VALOR TOTAL: </w:t>
      </w:r>
      <w:r>
        <w:t>CUARENTA Y SEIS MIL CIENTO TREINTA Y CINCO BALBOAS CON TRES CENTAVOS (US$46,135.03). ------------------------------------------------------------------------</w:t>
      </w:r>
    </w:p>
    <w:p>
      <w:pPr>
        <w:pStyle w:val="maiNN"/>
      </w:pPr>
      <w:r>
        <w:t xml:space="preserve">PORCENTAJE DE PARTICIPACIÓN: </w:t>
      </w:r>
      <w:r>
        <w:t>CERO PUNTO CINCUENTA Y CINCO POR CIENTO (0.55%). ------------------------------------------------------------------------------------------------------------------</w:t>
      </w:r>
    </w:p>
    <w:p>
      <w:pPr>
        <w:pStyle w:val="ba"/>
      </w:pPr>
      <w:r>
        <w:t>DESCRIPCIÓN DEL LOTE E-DOSCIENTOS CINCUENTA Y SIETE (E-257) ---------------------------------------------------------</w:t>
      </w:r>
    </w:p>
    <w:p>
      <w:pPr>
        <w:pStyle w:val="maiNN"/>
      </w:pPr>
      <w:r>
        <w:t xml:space="preserve">MEDIDAS: </w:t>
      </w:r>
      <w:r>
        <w:t>partiendo del punto ubicado en la esquina más hacia el norte del lote a describir, de este punto con rumbo sur setenta y cinco (75°) grados, tres (03") minutos, cincuenta y ocho (58") segundos este, se miden once metros con cero centímetros (11.00m) hasta llegar al punto dos (2), de este punto con rumbo sur catorce (14°) grados, cincuenta y seis (56") minutos, dos (02") segundos oeste, se miden veintidos metros con cero centímetros (22.00m) hasta llegar al punto tres (3), de este punto con rumbo norte setenta y cinco (75°) grados, tres (03") minutos, cincuenta y ocho (58") segundos oeste, se miden cuatro metros con treinta y dos centímetros (4.32m) hasta llegar al punto cuatro (4), de este punto con rumbo norte setenta y cinco (75°) grados, tres (03") minutos, cincuenta y ocho (58") segundos oeste, se miden seis metros con sesenta y ocho centímetros (6.68m) hasta llegar al punto cinco (5), de este punto con rumbo norte catorce (14°) grados, cincuenta y seis (56") minutos, dos (02") segundos este, se miden veintidos metros con cero centímetros (22.00m) hasta llegar al punto  que sirvió de partida de esta descripción. ---------------</w:t>
      </w:r>
      <w:r>
        <w:t>---------</w:t>
      </w:r>
    </w:p>
    <w:p>
      <w:pPr>
        <w:pStyle w:val="maiNN"/>
      </w:pPr>
      <w:r>
        <w:t xml:space="preserve">SUPERFICIE: </w:t>
      </w:r>
      <w:r>
        <w:t>La superficie total del lote que acabamos de describir es de doscientos cuarenta y dos metros cuadrados con cero decímetros cuadrados (242.00m²). ----------------------------------------------</w:t>
      </w:r>
    </w:p>
    <w:p>
      <w:pPr>
        <w:pStyle w:val="maiNN"/>
      </w:pPr>
      <w:r>
        <w:t xml:space="preserve">LINDEROS: </w:t>
      </w:r>
      <w:r>
        <w:t>Norte: Calle doscientos ochenta y tres (Calle-283); Sur: lote E-doscientos treinta y tres y lote E-doscientos treinta y cuatro (E-233 y E-234); Este: lote E-doscientos cincuenta y ocho (E-258); Oeste: lote E-doscientos cincuenta y seis (E-256).---------------</w:t>
      </w:r>
    </w:p>
    <w:p>
      <w:pPr>
        <w:pStyle w:val="maiNN"/>
      </w:pPr>
      <w:r>
        <w:t>DECLARACIÓN DE MEJORAS DE LOTE: E-257 --------------------------</w:t>
      </w:r>
    </w:p>
    <w:p>
      <w:pPr>
        <w:pStyle w:val="maiNN"/>
      </w:pPr>
      <w:r>
        <w:t xml:space="preserve">VIVIENDA GRANADA: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noventa y nueve metros cuadrados con veintidos decímetros cuadrados (99.22m²).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ciento cuarenta y seis metros cuadrados con cincuenta y nueve decímetros cuadrados (146.59m²). ---------------------------------------------------------------------------------</w:t>
      </w:r>
    </w:p>
    <w:p>
      <w:pPr>
        <w:pStyle w:val="maiNN"/>
      </w:pPr>
      <w:r>
        <w:t xml:space="preserve">VALOR DE TERRENO: </w:t>
      </w:r>
      <w:r>
        <w:t>CUATROCIENTOS NOVENTA Y TRES BALBOAS CON OCHENTA Y DOS CENTAVOS (US$493.82). -------------------------------------------------------</w:t>
      </w:r>
    </w:p>
    <w:p>
      <w:pPr>
        <w:pStyle w:val="maiNN"/>
      </w:pPr>
      <w:r>
        <w:t xml:space="preserve">VALOR DE MEJORAS: </w:t>
      </w:r>
      <w:r>
        <w:t>CUARENTA Y CINCO MIL SEISCIENTOS CUARENTA Y UN BALBOAS CON VEINTE CENTAVOS (US$45,641.20). ---------------------------------------------------------</w:t>
      </w:r>
    </w:p>
    <w:p>
      <w:pPr>
        <w:pStyle w:val="maiNN"/>
      </w:pPr>
      <w:r>
        <w:t xml:space="preserve">VALOR TOTAL: </w:t>
      </w:r>
      <w:r>
        <w:t>CUARENTA Y SEIS MIL CIENTO TREINTA Y CINCO BALBOAS CON DOS CENTAVOS (US$46,135.02). ------------------------------------------------------------------------</w:t>
      </w:r>
    </w:p>
    <w:p>
      <w:pPr>
        <w:pStyle w:val="maiNN"/>
      </w:pPr>
      <w:r>
        <w:t xml:space="preserve">PORCENTAJE DE PARTICIPACIÓN: </w:t>
      </w:r>
      <w:r>
        <w:t>CERO PUNTO CINCUENTA Y SEIS POR CIENTO (0.56%). ------------------------------------------------------------------------------------------------------------------</w:t>
      </w:r>
    </w:p>
    <w:p>
      <w:pPr>
        <w:pStyle w:val="ba"/>
      </w:pPr>
      <w:r>
        <w:t>DESCRIPCIÓN DEL LOTE E-DOSCIENTOS CINCUENTA Y OCHO (E-258) ---------------------------------------------------------</w:t>
      </w:r>
    </w:p>
    <w:p>
      <w:pPr>
        <w:pStyle w:val="maiNN"/>
      </w:pPr>
      <w:r>
        <w:t xml:space="preserve">MEDIDAS: </w:t>
      </w:r>
      <w:r>
        <w:t>partiendo del punto ubicado en la esquina más hacia el norte del lote a describir, de este punto con rumbo sur setenta y cinco (75°) grados, tres (03") minutos, cincuenta y ocho (58") segundos este, se miden once metros con doce centímetros (11.12m) hasta llegar al punto dos (2), de este punto con rumbo sur catorce (14°) grados, cincuenta y cuatro (54") minutos, nueve (09") segundos oeste, se miden un metro con cuarenta y un centímetros (1.41m) hasta llegar al punto tres (3), de este punto con rumbo sur diecisiete (17°) grados, seis (06") minutos, quince (15") segundos oeste, se miden veinte metros con sesenta y un centímetros (20.61m) hasta llegar al punto cuatro (4), de este punto con rumbo norte setenta y cinco (75°) grados, tres (03") minutos, cincuenta y ocho (58") segundos oeste, se miden diez metros con treinta y cinco centímetros (10.35m) hasta llegar al punto cinco (5), de este punto con rumbo norte catorce (14°) grados, cincuenta y seis (56") minutos, dos (02") segundos este, se miden veintidos metros con cero centímetros (22.00m) hasta llegar al punto  que sirvió de partida de esta descripción. ---------------</w:t>
      </w:r>
      <w:r>
        <w:t>---------</w:t>
      </w:r>
    </w:p>
    <w:p>
      <w:pPr>
        <w:pStyle w:val="maiNN"/>
      </w:pPr>
      <w:r>
        <w:t xml:space="preserve">SUPERFICIE: </w:t>
      </w:r>
      <w:r>
        <w:t>La superficie total del lote que acabamos de describir es de doscientos treinta y seis metros cuadrados con setenta y tres decímetros cuadrados (236.73m²). ----------------------------------------------</w:t>
      </w:r>
    </w:p>
    <w:p>
      <w:pPr>
        <w:pStyle w:val="maiNN"/>
      </w:pPr>
      <w:r>
        <w:t xml:space="preserve">LINDEROS: </w:t>
      </w:r>
      <w:r>
        <w:t>Norte: Calle doscientos ochenta y tres (Calle-283); Sur: lote E-doscientos treinta y tres (E-233); Este: Not Found; Oeste: lote E-doscientos cincuenta y siete (E-257).---------------</w:t>
      </w:r>
    </w:p>
    <w:p>
      <w:pPr>
        <w:pStyle w:val="maiNN"/>
      </w:pPr>
      <w:r>
        <w:t>DECLARACIÓN DE MEJORAS DE LOTE: E-258 --------------------------</w:t>
      </w:r>
    </w:p>
    <w:p>
      <w:pPr>
        <w:pStyle w:val="maiNN"/>
      </w:pPr>
      <w:r>
        <w:t xml:space="preserve">VIVIENDA GRANADA: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noventa y nueve metros cuadrados con veintidos decímetros cuadrados (99.22m²).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ciento cuarenta y seis metros cuadrados con cincuenta y nueve decímetros cuadrados (146.59m²). ---------------------------------------------------------------------------------</w:t>
      </w:r>
    </w:p>
    <w:p>
      <w:pPr>
        <w:pStyle w:val="maiNN"/>
      </w:pPr>
      <w:r>
        <w:t xml:space="preserve">VALOR DE TERRENO: </w:t>
      </w:r>
      <w:r>
        <w:t>CUATROCIENTOS OCHENTA Y TRES BALBOAS CON OCHO CENTAVOS (US$483.08). -------------------------------------------------------</w:t>
      </w:r>
    </w:p>
    <w:p>
      <w:pPr>
        <w:pStyle w:val="maiNN"/>
      </w:pPr>
      <w:r>
        <w:t xml:space="preserve">VALOR DE MEJORAS: </w:t>
      </w:r>
      <w:r>
        <w:t>CUARENTA Y CINCO MIL SEISCIENTOS CUARENTA Y UN BALBOAS CON VEINTE CENTAVOS (US$45,641.20). ---------------------------------------------------------</w:t>
      </w:r>
    </w:p>
    <w:p>
      <w:pPr>
        <w:pStyle w:val="maiNN"/>
      </w:pPr>
      <w:r>
        <w:t xml:space="preserve">VALOR TOTAL: </w:t>
      </w:r>
      <w:r>
        <w:t>CUARENTA Y SEIS MIL CIENTO VEINTICUATRO BALBOAS CON VEINTIOCHO CENTAVOS (US$46,124.28). ------------------------------------------------------------------------</w:t>
      </w:r>
    </w:p>
    <w:p>
      <w:pPr>
        <w:pStyle w:val="maiNN"/>
      </w:pPr>
      <w:r>
        <w:t xml:space="preserve">PORCENTAJE DE PARTICIPACIÓN: </w:t>
      </w:r>
      <w:r>
        <w:t>CERO PUNTO CINCUENTA Y CUATRO POR CIENTO (0.54%). ------------------------------------------------------------------------------------------------------------------</w:t>
      </w:r>
    </w:p>
    <w:p>
      <w:pPr>
        <w:pStyle w:val="ba"/>
      </w:pPr>
      <w:r>
        <w:t>DESCRIPCIÓN DEL LOTE E-DOSCIENTOS CINCUENTA Y NUEVE (E-259) ---------------------------------------------------------</w:t>
      </w:r>
    </w:p>
    <w:p>
      <w:pPr>
        <w:pStyle w:val="maiNN"/>
      </w:pPr>
      <w:r>
        <w:t xml:space="preserve">MEDIDAS: </w:t>
      </w:r>
      <w:r>
        <w:t>partiendo del punto ubicado en la esquina más hacia el norte del lote a describir, de este punto con rumbo sur setenta y cinco (75°) grados, tres (03") minutos, cincuenta y ocho (58") segundos este, se miden once metros con noventa y nueve centímetros (11.99m) hasta llegar al punto dos (2), de este punto con rumbo sur catorce (14°) grados, cincuenta y cuatro (54") minutos, nueve (09") segundos oeste, se miden dieciséis metros con treinta y cinco centímetros (16.35m) hasta llegar al punto tres (3), de este punto con rumbo sur catorce (14°) grados, cincuenta y cuatro (54") minutos, nueve (09") segundos oeste, se miden cinco metros con sesenta y cinco centímetros (5.65m) hasta llegar al punto cuatro (4), de este punto con rumbo norte setenta y cinco (75°) grados, tres (03") minutos, cincuenta y ocho (58") segundos oeste, se miden doce metros con cero centímetros (12.00m) hasta llegar al punto cinco (5), de este punto con rumbo norte catorce (14°) grados, cincuenta y seis (56") minutos, dos (02") segundos este, se miden veintidos metros con cero centímetros (22.00m) hasta llegar al punto  que sirvió de partida de esta descripción. ---------------</w:t>
      </w:r>
      <w:r>
        <w:t>---------</w:t>
      </w:r>
    </w:p>
    <w:p>
      <w:pPr>
        <w:pStyle w:val="maiNN"/>
      </w:pPr>
      <w:r>
        <w:t xml:space="preserve">SUPERFICIE: </w:t>
      </w:r>
      <w:r>
        <w:t>La superficie total del lote que acabamos de describir es de doscientos sesenta y tres metros cuadrados con ochenta y siete decímetros cuadrados (263.87m²). ----------------------------------------------</w:t>
      </w:r>
    </w:p>
    <w:p>
      <w:pPr>
        <w:pStyle w:val="maiNN"/>
      </w:pPr>
      <w:r>
        <w:t xml:space="preserve">LINDEROS: </w:t>
      </w:r>
      <w:r>
        <w:t>Norte: lote COMERCIOC-uno (COMERCIOC-1); Sur: Calle doscientos ochenta y tres (Calle-283); Este: Not Found; Oeste: lote E-doscientos sesenta (E-260).---------------</w:t>
      </w:r>
    </w:p>
    <w:p>
      <w:pPr>
        <w:pStyle w:val="maiNN"/>
      </w:pPr>
      <w:r>
        <w:t>DECLARACIÓN DE MEJORAS DE LOTE: E-259 --------------------------</w:t>
      </w:r>
    </w:p>
    <w:p>
      <w:pPr>
        <w:pStyle w:val="maiNN"/>
      </w:pPr>
      <w:r>
        <w:t xml:space="preserve">VIVIENDA GRANADA: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noventa y nueve metros cuadrados con veintidos decímetros cuadrados (99.22m²).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ciento cuarenta y seis metros cuadrados con cincuenta y nueve decímetros cuadrados (146.59m²). ---------------------------------------------------------------------------------</w:t>
      </w:r>
    </w:p>
    <w:p>
      <w:pPr>
        <w:pStyle w:val="maiNN"/>
      </w:pPr>
      <w:r>
        <w:t xml:space="preserve">VALOR DE TERRENO: </w:t>
      </w:r>
      <w:r>
        <w:t>QUINIENTOS TREINTA Y OCHO BALBOAS CON CUARENTA Y CINCO CENTAVOS (US$538.45). -------------------------------------------------------</w:t>
      </w:r>
    </w:p>
    <w:p>
      <w:pPr>
        <w:pStyle w:val="maiNN"/>
      </w:pPr>
      <w:r>
        <w:t xml:space="preserve">VALOR DE MEJORAS: </w:t>
      </w:r>
      <w:r>
        <w:t>CUARENTA Y CINCO MIL SEISCIENTOS CUARENTA Y UN BALBOAS CON VEINTE CENTAVOS (US$45,641.20). ---------------------------------------------------------</w:t>
      </w:r>
    </w:p>
    <w:p>
      <w:pPr>
        <w:pStyle w:val="maiNN"/>
      </w:pPr>
      <w:r>
        <w:t xml:space="preserve">VALOR TOTAL: </w:t>
      </w:r>
      <w:r>
        <w:t>CUARENTA Y SEIS MIL CIENTO SETENTA Y NUEVE BALBOAS CON SESENTA Y CINCO CENTAVOS (US$46,179.65). ------------------------------------------------------------------------</w:t>
      </w:r>
    </w:p>
    <w:p>
      <w:pPr>
        <w:pStyle w:val="maiNN"/>
      </w:pPr>
      <w:r>
        <w:t xml:space="preserve">PORCENTAJE DE PARTICIPACIÓN: </w:t>
      </w:r>
      <w:r>
        <w:t>CERO PUNTO SESENTA Y UNO POR CIENTO (0.61%). ------------------------------------------------------------------------------------------------------------------</w:t>
      </w:r>
    </w:p>
    <w:p>
      <w:pPr>
        <w:pStyle w:val="ba"/>
      </w:pPr>
      <w:r>
        <w:t>DESCRIPCIÓN DEL LOTE E-DOSCIENTOS SESENTA (E-260) ---------------------------------------------------------</w:t>
      </w:r>
    </w:p>
    <w:p>
      <w:pPr>
        <w:pStyle w:val="maiNN"/>
      </w:pPr>
      <w:r>
        <w:t xml:space="preserve">MEDIDAS: </w:t>
      </w:r>
      <w:r>
        <w:t>partiendo del punto ubicado en la esquina más hacia el norte del lote a describir, de este punto con rumbo sur setenta y cinco (75°) grados, tres (03") minutos, cincuenta y ocho (58") segundos este, se miden once metros con cero centímetros (11.00m) hasta llegar al punto dos (2), de este punto con rumbo sur catorce (14°) grados, cincuenta y seis (56") minutos, dos (02") segundos oeste, se miden veintidos metros con cero centímetros (22.00m) hasta llegar al punto tres (3), de este punto con rumbo norte setenta y cinco (75°) grados, tres (03") minutos, cincuenta y ocho (58") segundos oeste, se miden once metros con cero centímetros (11.00m) hasta llegar al punto cuatro (4), de este punto con rumbo norte catorce (14°) grados, cincuenta y seis (56") minutos, dos (02") segundos este, se miden veintidos metros con cero centímetros (22.00m) hasta llegar al punto  que sirvió de partida de esta descripción. ---------------</w:t>
      </w:r>
      <w:r>
        <w:t>---------</w:t>
      </w:r>
    </w:p>
    <w:p>
      <w:pPr>
        <w:pStyle w:val="maiNN"/>
      </w:pPr>
      <w:r>
        <w:t xml:space="preserve">SUPERFICIE: </w:t>
      </w:r>
      <w:r>
        <w:t>La superficie total del lote que acabamos de describir es de doscientos cuarenta y dos metros cuadrados con cero decímetros cuadrados (242.00m²). ----------------------------------------------</w:t>
      </w:r>
    </w:p>
    <w:p>
      <w:pPr>
        <w:pStyle w:val="maiNN"/>
      </w:pPr>
      <w:r>
        <w:t xml:space="preserve">LINDEROS: </w:t>
      </w:r>
      <w:r>
        <w:t>Norte: lote COMERCIOC-uno (COMERCIOC-1); Sur: Calle doscientos ochenta y tres (Calle-283); Este: lote E-doscientos cincuenta y nueve (E-259); Oeste: lote E-doscientos sesenta y uno (E-261).---------------</w:t>
      </w:r>
    </w:p>
    <w:p>
      <w:pPr>
        <w:pStyle w:val="maiNN"/>
      </w:pPr>
      <w:r>
        <w:t>DECLARACIÓN DE MEJORAS DE LOTE: E-260 --------------------------</w:t>
      </w:r>
    </w:p>
    <w:p>
      <w:pPr>
        <w:pStyle w:val="maiNN"/>
      </w:pPr>
      <w:r>
        <w:t xml:space="preserve">VIVIENDA GRANADA: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noventa y nueve metros cuadrados con veintidos decímetros cuadrados (99.22m²).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ciento cuarenta y seis metros cuadrados con cincuenta y nueve decímetros cuadrados (146.59m²). ---------------------------------------------------------------------------------</w:t>
      </w:r>
    </w:p>
    <w:p>
      <w:pPr>
        <w:pStyle w:val="maiNN"/>
      </w:pPr>
      <w:r>
        <w:t xml:space="preserve">VALOR DE TERRENO: </w:t>
      </w:r>
      <w:r>
        <w:t>CUATROCIENTOS NOVENTA Y TRES BALBOAS CON OCHENTA Y DOS CENTAVOS (US$493.82). -------------------------------------------------------</w:t>
      </w:r>
    </w:p>
    <w:p>
      <w:pPr>
        <w:pStyle w:val="maiNN"/>
      </w:pPr>
      <w:r>
        <w:t xml:space="preserve">VALOR DE MEJORAS: </w:t>
      </w:r>
      <w:r>
        <w:t>CUARENTA Y CINCO MIL SEISCIENTOS CUARENTA Y UN BALBOAS CON VEINTE CENTAVOS (US$45,641.20). ---------------------------------------------------------</w:t>
      </w:r>
    </w:p>
    <w:p>
      <w:pPr>
        <w:pStyle w:val="maiNN"/>
      </w:pPr>
      <w:r>
        <w:t xml:space="preserve">VALOR TOTAL: </w:t>
      </w:r>
      <w:r>
        <w:t>CUARENTA Y SEIS MIL CIENTO TREINTA Y CINCO BALBOAS CON DOS CENTAVOS (US$46,135.02). ------------------------------------------------------------------------</w:t>
      </w:r>
    </w:p>
    <w:p>
      <w:pPr>
        <w:pStyle w:val="maiNN"/>
      </w:pPr>
      <w:r>
        <w:t xml:space="preserve">PORCENTAJE DE PARTICIPACIÓN: </w:t>
      </w:r>
      <w:r>
        <w:t>CERO PUNTO CINCUENTA Y CINCO POR CIENTO (0.55%). ------------------------------------------------------------------------------------------------------------------</w:t>
      </w:r>
    </w:p>
    <w:p>
      <w:pPr>
        <w:pStyle w:val="ba"/>
      </w:pPr>
      <w:r>
        <w:t>DESCRIPCIÓN DEL LOTE E-DOSCIENTOS SESENTA Y UNO (E-261) ---------------------------------------------------------</w:t>
      </w:r>
    </w:p>
    <w:p>
      <w:pPr>
        <w:pStyle w:val="maiNN"/>
      </w:pPr>
      <w:r>
        <w:t xml:space="preserve">MEDIDAS: </w:t>
      </w:r>
      <w:r>
        <w:t>partiendo del punto ubicado en la esquina más hacia el norte del lote a describir, de este punto con rumbo sur setenta y cinco (75°) grados, tres (03") minutos, cincuenta y ocho (58") segundos este, se miden once metros con cero centímetros (11.00m) hasta llegar al punto dos (2), de este punto con rumbo sur catorce (14°) grados, cincuenta y seis (56") minutos, dos (02") segundos oeste, se miden veintidos metros con cero centímetros (22.00m) hasta llegar al punto tres (3), de este punto con rumbo norte setenta y cinco (75°) grados, tres (03") minutos, cincuenta y ocho (58") segundos oeste, se miden once metros con cero centímetros (11.00m) hasta llegar al punto cuatro (4), de este punto con rumbo norte catorce (14°) grados, cincuenta y seis (56") minutos, dos (02") segundos este, se miden veintidos metros con cero centímetros (22.00m) hasta llegar al punto  que sirvió de partida de esta descripción. ---------------</w:t>
      </w:r>
      <w:r>
        <w:t>---------</w:t>
      </w:r>
    </w:p>
    <w:p>
      <w:pPr>
        <w:pStyle w:val="maiNN"/>
      </w:pPr>
      <w:r>
        <w:t xml:space="preserve">SUPERFICIE: </w:t>
      </w:r>
      <w:r>
        <w:t>La superficie total del lote que acabamos de describir es de doscientos cuarenta y dos metros cuadrados con cero decímetros cuadrados (242.00m²). ----------------------------------------------</w:t>
      </w:r>
    </w:p>
    <w:p>
      <w:pPr>
        <w:pStyle w:val="maiNN"/>
      </w:pPr>
      <w:r>
        <w:t xml:space="preserve">LINDEROS: </w:t>
      </w:r>
      <w:r>
        <w:t>Norte: lote COMERCIOC-uno (COMERCIOC-1); Sur: Calle doscientos ochenta y tres (Calle-283); Este: lote E-doscientos sesenta (E-260); Oeste: lote E-doscientos sesenta y dos (E-262).---------------</w:t>
      </w:r>
    </w:p>
    <w:p>
      <w:pPr>
        <w:pStyle w:val="maiNN"/>
      </w:pPr>
      <w:r>
        <w:t>DECLARACIÓN DE MEJORAS DE LOTE: E-261 --------------------------</w:t>
      </w:r>
    </w:p>
    <w:p>
      <w:pPr>
        <w:pStyle w:val="maiNN"/>
      </w:pPr>
      <w:r>
        <w:t xml:space="preserve">VIVIENDA GRANADA: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noventa y nueve metros cuadrados con veintidos decímetros cuadrados (99.22m²).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ciento cuarenta y seis metros cuadrados con cincuenta y nueve decímetros cuadrados (146.59m²). ---------------------------------------------------------------------------------</w:t>
      </w:r>
    </w:p>
    <w:p>
      <w:pPr>
        <w:pStyle w:val="maiNN"/>
      </w:pPr>
      <w:r>
        <w:t xml:space="preserve">VALOR DE TERRENO: </w:t>
      </w:r>
      <w:r>
        <w:t>CUATROCIENTOS NOVENTA Y TRES BALBOAS CON OCHENTA Y TRES CENTAVOS (US$493.83). -------------------------------------------------------</w:t>
      </w:r>
    </w:p>
    <w:p>
      <w:pPr>
        <w:pStyle w:val="maiNN"/>
      </w:pPr>
      <w:r>
        <w:t xml:space="preserve">VALOR DE MEJORAS: </w:t>
      </w:r>
      <w:r>
        <w:t>CUARENTA Y CINCO MIL SEISCIENTOS CUARENTA Y UN BALBOAS CON VEINTE CENTAVOS (US$45,641.20). ---------------------------------------------------------</w:t>
      </w:r>
    </w:p>
    <w:p>
      <w:pPr>
        <w:pStyle w:val="maiNN"/>
      </w:pPr>
      <w:r>
        <w:t xml:space="preserve">VALOR TOTAL: </w:t>
      </w:r>
      <w:r>
        <w:t>CUARENTA Y SEIS MIL CIENTO TREINTA Y CINCO BALBOAS CON TRES CENTAVOS (US$46,135.03). ------------------------------------------------------------------------</w:t>
      </w:r>
    </w:p>
    <w:p>
      <w:pPr>
        <w:pStyle w:val="maiNN"/>
      </w:pPr>
      <w:r>
        <w:t xml:space="preserve">PORCENTAJE DE PARTICIPACIÓN: </w:t>
      </w:r>
      <w:r>
        <w:t>CERO PUNTO CINCUENTA Y SEIS POR CIENTO (0.56%). ------------------------------------------------------------------------------------------------------------------</w:t>
      </w:r>
    </w:p>
    <w:p>
      <w:pPr>
        <w:pStyle w:val="ba"/>
      </w:pPr>
      <w:r>
        <w:t>DESCRIPCIÓN DEL LOTE E-DOSCIENTOS SESENTA Y DOS (E-262) ---------------------------------------------------------</w:t>
      </w:r>
    </w:p>
    <w:p>
      <w:pPr>
        <w:pStyle w:val="maiNN"/>
      </w:pPr>
      <w:r>
        <w:t xml:space="preserve">MEDIDAS: </w:t>
      </w:r>
      <w:r>
        <w:t>partiendo del punto ubicado en la esquina más hacia el norte del lote a describir, de este punto con rumbo sur setenta y cinco (75°) grados, tres (03") minutos, cincuenta y ocho (58") segundos este, se miden once metros con cero centímetros (11.00m) hasta llegar al punto dos (2), de este punto con rumbo sur catorce (14°) grados, cincuenta y seis (56") minutos, dos (02") segundos oeste, se miden veintidos metros con cero centímetros (22.00m) hasta llegar al punto tres (3), de este punto con rumbo norte setenta y cinco (75°) grados, tres (03") minutos, cincuenta y ocho (58") segundos oeste, se miden once metros con cero centímetros (11.00m) hasta llegar al punto cuatro (4), de este punto con rumbo norte catorce (14°) grados, cincuenta y seis (56") minutos, dos (02") segundos este, se miden veintidos metros con cero centímetros (22.00m) hasta llegar al punto  que sirvió de partida de esta descripción. ---------------</w:t>
      </w:r>
      <w:r>
        <w:t>---------</w:t>
      </w:r>
    </w:p>
    <w:p>
      <w:pPr>
        <w:pStyle w:val="maiNN"/>
      </w:pPr>
      <w:r>
        <w:t xml:space="preserve">SUPERFICIE: </w:t>
      </w:r>
      <w:r>
        <w:t>La superficie total del lote que acabamos de describir es de doscientos cuarenta y dos metros cuadrados con cero decímetros cuadrados (242.00m²). ----------------------------------------------</w:t>
      </w:r>
    </w:p>
    <w:p>
      <w:pPr>
        <w:pStyle w:val="maiNN"/>
      </w:pPr>
      <w:r>
        <w:t xml:space="preserve">LINDEROS: </w:t>
      </w:r>
      <w:r>
        <w:t>Norte: lote COMERCIOC-uno (COMERCIOC-1); Sur: Calle doscientos ochenta y tres (Calle-283); Este: lote E-doscientos sesenta y uno (E-261); Oeste: lote E-doscientos sesenta y tres (E-263).---------------</w:t>
      </w:r>
    </w:p>
    <w:p>
      <w:pPr>
        <w:pStyle w:val="maiNN"/>
      </w:pPr>
      <w:r>
        <w:t>DECLARACIÓN DE MEJORAS DE LOTE: E-262 --------------------------</w:t>
      </w:r>
    </w:p>
    <w:p>
      <w:pPr>
        <w:pStyle w:val="maiNN"/>
      </w:pPr>
      <w:r>
        <w:t xml:space="preserve">VIVIENDA GRANADA: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noventa y nueve metros cuadrados con veintidos decímetros cuadrados (99.22m²).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ciento cuarenta y seis metros cuadrados con cincuenta y nueve decímetros cuadrados (146.59m²). ---------------------------------------------------------------------------------</w:t>
      </w:r>
    </w:p>
    <w:p>
      <w:pPr>
        <w:pStyle w:val="maiNN"/>
      </w:pPr>
      <w:r>
        <w:t xml:space="preserve">VALOR DE TERRENO: </w:t>
      </w:r>
      <w:r>
        <w:t>CUATROCIENTOS NOVENTA Y TRES BALBOAS CON OCHENTA Y DOS CENTAVOS (US$493.82). -------------------------------------------------------</w:t>
      </w:r>
    </w:p>
    <w:p>
      <w:pPr>
        <w:pStyle w:val="maiNN"/>
      </w:pPr>
      <w:r>
        <w:t xml:space="preserve">VALOR DE MEJORAS: </w:t>
      </w:r>
      <w:r>
        <w:t>CUARENTA Y CINCO MIL SEISCIENTOS CUARENTA Y UN BALBOAS CON VEINTE CENTAVOS (US$45,641.20). ---------------------------------------------------------</w:t>
      </w:r>
    </w:p>
    <w:p>
      <w:pPr>
        <w:pStyle w:val="maiNN"/>
      </w:pPr>
      <w:r>
        <w:t xml:space="preserve">VALOR TOTAL: </w:t>
      </w:r>
      <w:r>
        <w:t>CUARENTA Y SEIS MIL CIENTO TREINTA Y CINCO BALBOAS CON DOS CENTAVOS (US$46,135.02). ------------------------------------------------------------------------</w:t>
      </w:r>
    </w:p>
    <w:p>
      <w:pPr>
        <w:pStyle w:val="maiNN"/>
      </w:pPr>
      <w:r>
        <w:t xml:space="preserve">PORCENTAJE DE PARTICIPACIÓN: </w:t>
      </w:r>
      <w:r>
        <w:t>CERO PUNTO CINCUENTA Y CINCO POR CIENTO (0.55%). ------------------------------------------------------------------------------------------------------------------</w:t>
      </w:r>
    </w:p>
    <w:p>
      <w:pPr>
        <w:pStyle w:val="ba"/>
      </w:pPr>
      <w:r>
        <w:t>DESCRIPCIÓN DEL LOTE E-DOSCIENTOS SESENTA Y TRES (E-263) ---------------------------------------------------------</w:t>
      </w:r>
    </w:p>
    <w:p>
      <w:pPr>
        <w:pStyle w:val="maiNN"/>
      </w:pPr>
      <w:r>
        <w:t xml:space="preserve">MEDIDAS: </w:t>
      </w:r>
      <w:r>
        <w:t>partiendo del punto ubicado en la esquina más hacia el norte del lote a describir, de este punto con rumbo sur setenta y cinco (75°) grados, tres (03") minutos, cincuenta y ocho (58") segundos este, se miden once metros con cero centímetros (11.00m) hasta llegar al punto dos (2), de este punto con rumbo sur catorce (14°) grados, cincuenta y seis (56") minutos, dos (02") segundos oeste, se miden veintidos metros con cero centímetros (22.00m) hasta llegar al punto tres (3), de este punto con rumbo norte setenta y cinco (75°) grados, tres (03") minutos, cincuenta y ocho (58") segundos oeste, se miden once metros con cero centímetros (11.00m) hasta llegar al punto cuatro (4), de este punto con rumbo norte catorce (14°) grados, cincuenta y seis (56") minutos, dos (02") segundos este, se miden veintidos metros con cero centímetros (22.00m) hasta llegar al punto  que sirvió de partida de esta descripción. ---------------</w:t>
      </w:r>
      <w:r>
        <w:t>---------</w:t>
      </w:r>
    </w:p>
    <w:p>
      <w:pPr>
        <w:pStyle w:val="maiNN"/>
      </w:pPr>
      <w:r>
        <w:t xml:space="preserve">SUPERFICIE: </w:t>
      </w:r>
      <w:r>
        <w:t>La superficie total del lote que acabamos de describir es de doscientos cuarenta y dos metros cuadrados con cero decímetros cuadrados (242.00m²). ----------------------------------------------</w:t>
      </w:r>
    </w:p>
    <w:p>
      <w:pPr>
        <w:pStyle w:val="maiNN"/>
      </w:pPr>
      <w:r>
        <w:t xml:space="preserve">LINDEROS: </w:t>
      </w:r>
      <w:r>
        <w:t>Norte: lote COMERCIOC-uno (COMERCIOC-1); Sur: Calle doscientos ochenta y tres (Calle-283); Este: lote E-doscientos sesenta y dos (E-262); Oeste: lote E-doscientos sesenta y cuatro (E-264).---------------</w:t>
      </w:r>
    </w:p>
    <w:p>
      <w:pPr>
        <w:pStyle w:val="maiNN"/>
      </w:pPr>
      <w:r>
        <w:t>DECLARACIÓN DE MEJORAS DE LOTE: E-263 --------------------------</w:t>
      </w:r>
    </w:p>
    <w:p>
      <w:pPr>
        <w:pStyle w:val="maiNN"/>
      </w:pPr>
      <w:r>
        <w:t xml:space="preserve">VIVIENDA GRANADA: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noventa y nueve metros cuadrados con veintidos decímetros cuadrados (99.22m²).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ciento cuarenta y seis metros cuadrados con cincuenta y nueve decímetros cuadrados (146.59m²). ---------------------------------------------------------------------------------</w:t>
      </w:r>
    </w:p>
    <w:p>
      <w:pPr>
        <w:pStyle w:val="maiNN"/>
      </w:pPr>
      <w:r>
        <w:t xml:space="preserve">VALOR DE TERRENO: </w:t>
      </w:r>
      <w:r>
        <w:t>CUATROCIENTOS NOVENTA Y TRES BALBOAS CON OCHENTA Y TRES CENTAVOS (US$493.83). -------------------------------------------------------</w:t>
      </w:r>
    </w:p>
    <w:p>
      <w:pPr>
        <w:pStyle w:val="maiNN"/>
      </w:pPr>
      <w:r>
        <w:t xml:space="preserve">VALOR DE MEJORAS: </w:t>
      </w:r>
      <w:r>
        <w:t>CUARENTA Y CINCO MIL SEISCIENTOS CUARENTA Y UN BALBOAS CON VEINTE CENTAVOS (US$45,641.20). ---------------------------------------------------------</w:t>
      </w:r>
    </w:p>
    <w:p>
      <w:pPr>
        <w:pStyle w:val="maiNN"/>
      </w:pPr>
      <w:r>
        <w:t xml:space="preserve">VALOR TOTAL: </w:t>
      </w:r>
      <w:r>
        <w:t>CUARENTA Y SEIS MIL CIENTO TREINTA Y CINCO BALBOAS CON TRES CENTAVOS (US$46,135.03). ------------------------------------------------------------------------</w:t>
      </w:r>
    </w:p>
    <w:p>
      <w:pPr>
        <w:pStyle w:val="maiNN"/>
      </w:pPr>
      <w:r>
        <w:t xml:space="preserve">PORCENTAJE DE PARTICIPACIÓN: </w:t>
      </w:r>
      <w:r>
        <w:t>CERO PUNTO CINCUENTA Y SEIS POR CIENTO (0.56%). ------------------------------------------------------------------------------------------------------------------</w:t>
      </w:r>
    </w:p>
    <w:p>
      <w:pPr>
        <w:pStyle w:val="ba"/>
      </w:pPr>
      <w:r>
        <w:t>DESCRIPCIÓN DEL LOTE E-DOSCIENTOS SESENTA Y CUATRO (E-264) ---------------------------------------------------------</w:t>
      </w:r>
    </w:p>
    <w:p>
      <w:pPr>
        <w:pStyle w:val="maiNN"/>
      </w:pPr>
      <w:r>
        <w:t xml:space="preserve">MEDIDAS: </w:t>
      </w:r>
      <w:r>
        <w:t>partiendo del punto ubicado en la esquina más hacia el norte del lote a describir, de este punto con rumbo sur setenta y cinco (75°) grados, tres (03") minutos, cincuenta y ocho (58") segundos este, se miden once metros con cero centímetros (11.00m) hasta llegar al punto dos (2), de este punto con rumbo sur catorce (14°) grados, cincuenta y seis (56") minutos, dos (02") segundos oeste, se miden veintidos metros con cero centímetros (22.00m) hasta llegar al punto tres (3), de este punto con rumbo norte setenta y cinco (75°) grados, tres (03") minutos, cincuenta y ocho (58") segundos oeste, se miden once metros con cero centímetros (11.00m) hasta llegar al punto cuatro (4), de este punto con rumbo norte catorce (14°) grados, cincuenta y seis (56") minutos, dos (02") segundos este, se miden veintidos metros con cero centímetros (22.00m) hasta llegar al punto  que sirvió de partida de esta descripción. ---------------</w:t>
      </w:r>
      <w:r>
        <w:t>---------</w:t>
      </w:r>
    </w:p>
    <w:p>
      <w:pPr>
        <w:pStyle w:val="maiNN"/>
      </w:pPr>
      <w:r>
        <w:t xml:space="preserve">SUPERFICIE: </w:t>
      </w:r>
      <w:r>
        <w:t>La superficie total del lote que acabamos de describir es de doscientos cuarenta y dos metros cuadrados con cero decímetros cuadrados (242.00m²). ----------------------------------------------</w:t>
      </w:r>
    </w:p>
    <w:p>
      <w:pPr>
        <w:pStyle w:val="maiNN"/>
      </w:pPr>
      <w:r>
        <w:t xml:space="preserve">LINDEROS: </w:t>
      </w:r>
      <w:r>
        <w:t>Norte: lote COMERCIOC-uno (COMERCIOC-1); Sur: Calle doscientos ochenta y tres (Calle-283); Este: lote E-doscientos sesenta y tres (E-263); Oeste: lote E-doscientos sesenta y cinco (E-265).---------------</w:t>
      </w:r>
    </w:p>
    <w:p>
      <w:pPr>
        <w:pStyle w:val="maiNN"/>
      </w:pPr>
      <w:r>
        <w:t>DECLARACIÓN DE MEJORAS DE LOTE: E-264 --------------------------</w:t>
      </w:r>
    </w:p>
    <w:p>
      <w:pPr>
        <w:pStyle w:val="maiNN"/>
      </w:pPr>
      <w:r>
        <w:t xml:space="preserve">VIVIENDA GRANADA: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noventa y nueve metros cuadrados con veintidos decímetros cuadrados (99.22m²).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ciento cuarenta y seis metros cuadrados con cincuenta y nueve decímetros cuadrados (146.59m²). ---------------------------------------------------------------------------------</w:t>
      </w:r>
    </w:p>
    <w:p>
      <w:pPr>
        <w:pStyle w:val="maiNN"/>
      </w:pPr>
      <w:r>
        <w:t xml:space="preserve">VALOR DE TERRENO: </w:t>
      </w:r>
      <w:r>
        <w:t>CUATROCIENTOS NOVENTA Y TRES BALBOAS CON OCHENTA Y DOS CENTAVOS (US$493.82). -------------------------------------------------------</w:t>
      </w:r>
    </w:p>
    <w:p>
      <w:pPr>
        <w:pStyle w:val="maiNN"/>
      </w:pPr>
      <w:r>
        <w:t xml:space="preserve">VALOR DE MEJORAS: </w:t>
      </w:r>
      <w:r>
        <w:t>CUARENTA Y CINCO MIL SEISCIENTOS CUARENTA Y UN BALBOAS CON VEINTE CENTAVOS (US$45,641.20). ---------------------------------------------------------</w:t>
      </w:r>
    </w:p>
    <w:p>
      <w:pPr>
        <w:pStyle w:val="maiNN"/>
      </w:pPr>
      <w:r>
        <w:t xml:space="preserve">VALOR TOTAL: </w:t>
      </w:r>
      <w:r>
        <w:t>CUARENTA Y SEIS MIL CIENTO TREINTA Y CINCO BALBOAS CON DOS CENTAVOS (US$46,135.02). ------------------------------------------------------------------------</w:t>
      </w:r>
    </w:p>
    <w:p>
      <w:pPr>
        <w:pStyle w:val="maiNN"/>
      </w:pPr>
      <w:r>
        <w:t xml:space="preserve">PORCENTAJE DE PARTICIPACIÓN: </w:t>
      </w:r>
      <w:r>
        <w:t>CERO PUNTO CINCUENTA Y CINCO POR CIENTO (0.55%). ------------------------------------------------------------------------------------------------------------------</w:t>
      </w:r>
    </w:p>
    <w:p>
      <w:pPr>
        <w:pStyle w:val="ba"/>
      </w:pPr>
      <w:r>
        <w:t>DESCRIPCIÓN DEL LOTE E-DOSCIENTOS SESENTA Y CINCO (E-265) ---------------------------------------------------------</w:t>
      </w:r>
    </w:p>
    <w:p>
      <w:pPr>
        <w:pStyle w:val="maiNN"/>
      </w:pPr>
      <w:r>
        <w:t xml:space="preserve">MEDIDAS: </w:t>
      </w:r>
      <w:r>
        <w:t>partiendo del punto ubicado en la esquina más hacia el norte del lote a describir, de este punto con rumbo sur setenta y cinco (75°) grados, tres (03") minutos, cincuenta y ocho (58") segundos este, se miden once metros con cero centímetros (11.00m) hasta llegar al punto dos (2), de este punto con rumbo sur catorce (14°) grados, cincuenta y seis (56") minutos, dos (02") segundos oeste, se miden veintidos metros con cero centímetros (22.00m) hasta llegar al punto tres (3), de este punto con rumbo norte setenta y cinco (75°) grados, tres (03") minutos, cincuenta y ocho (58") segundos oeste, se miden once metros con cero centímetros (11.00m) hasta llegar al punto cuatro (4), de este punto con rumbo norte catorce (14°) grados, cincuenta y seis (56") minutos, dos (02") segundos este, se miden veintidos metros con cero centímetros (22.00m) hasta llegar al punto  que sirvió de partida de esta descripción. ---------------</w:t>
      </w:r>
      <w:r>
        <w:t>---------</w:t>
      </w:r>
    </w:p>
    <w:p>
      <w:pPr>
        <w:pStyle w:val="maiNN"/>
      </w:pPr>
      <w:r>
        <w:t xml:space="preserve">SUPERFICIE: </w:t>
      </w:r>
      <w:r>
        <w:t>La superficie total del lote que acabamos de describir es de doscientos cuarenta y dos metros cuadrados con cero decímetros cuadrados (242.00m²). ----------------------------------------------</w:t>
      </w:r>
    </w:p>
    <w:p>
      <w:pPr>
        <w:pStyle w:val="maiNN"/>
      </w:pPr>
      <w:r>
        <w:t xml:space="preserve">LINDEROS: </w:t>
      </w:r>
      <w:r>
        <w:t>Norte: lote COMERCIOC-uno (COMERCIOC-1); Sur: Calle doscientos ochenta y tres (Calle-283); Este: lote E-doscientos sesenta y cuatro (E-264); Oeste: lote E-doscientos sesenta y seis (E-266).---------------</w:t>
      </w:r>
    </w:p>
    <w:p>
      <w:pPr>
        <w:pStyle w:val="maiNN"/>
      </w:pPr>
      <w:r>
        <w:t>DECLARACIÓN DE MEJORAS DE LOTE: E-265 --------------------------</w:t>
      </w:r>
    </w:p>
    <w:p>
      <w:pPr>
        <w:pStyle w:val="maiNN"/>
      </w:pPr>
      <w:r>
        <w:t xml:space="preserve">VIVIENDA GRANADA: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noventa y nueve metros cuadrados con veintidos decímetros cuadrados (99.22m²).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ciento cuarenta y seis metros cuadrados con cincuenta y nueve decímetros cuadrados (146.59m²). ---------------------------------------------------------------------------------</w:t>
      </w:r>
    </w:p>
    <w:p>
      <w:pPr>
        <w:pStyle w:val="maiNN"/>
      </w:pPr>
      <w:r>
        <w:t xml:space="preserve">VALOR DE TERRENO: </w:t>
      </w:r>
      <w:r>
        <w:t>CUATROCIENTOS NOVENTA Y TRES BALBOAS CON OCHENTA Y TRES CENTAVOS (US$493.83). -------------------------------------------------------</w:t>
      </w:r>
    </w:p>
    <w:p>
      <w:pPr>
        <w:pStyle w:val="maiNN"/>
      </w:pPr>
      <w:r>
        <w:t xml:space="preserve">VALOR DE MEJORAS: </w:t>
      </w:r>
      <w:r>
        <w:t>CUARENTA Y CINCO MIL SEISCIENTOS CUARENTA Y UN BALBOAS CON VEINTE CENTAVOS (US$45,641.20). ---------------------------------------------------------</w:t>
      </w:r>
    </w:p>
    <w:p>
      <w:pPr>
        <w:pStyle w:val="maiNN"/>
      </w:pPr>
      <w:r>
        <w:t xml:space="preserve">VALOR TOTAL: </w:t>
      </w:r>
      <w:r>
        <w:t>CUARENTA Y SEIS MIL CIENTO TREINTA Y CINCO BALBOAS CON TRES CENTAVOS (US$46,135.03). ------------------------------------------------------------------------</w:t>
      </w:r>
    </w:p>
    <w:p>
      <w:pPr>
        <w:pStyle w:val="maiNN"/>
      </w:pPr>
      <w:r>
        <w:t xml:space="preserve">PORCENTAJE DE PARTICIPACIÓN: </w:t>
      </w:r>
      <w:r>
        <w:t>CERO PUNTO CINCUENTA Y SEIS POR CIENTO (0.56%). ------------------------------------------------------------------------------------------------------------------</w:t>
      </w:r>
    </w:p>
    <w:p>
      <w:pPr>
        <w:pStyle w:val="ba"/>
      </w:pPr>
      <w:r>
        <w:t>DESCRIPCIÓN DEL LOTE E-DOSCIENTOS SESENTA Y SEIS (E-266) ---------------------------------------------------------</w:t>
      </w:r>
    </w:p>
    <w:p>
      <w:pPr>
        <w:pStyle w:val="maiNN"/>
      </w:pPr>
      <w:r>
        <w:t xml:space="preserve">MEDIDAS: </w:t>
      </w:r>
      <w:r>
        <w:t>partiendo del punto ubicado en la esquina más hacia el norte del lote a describir, de este punto con rumbo sur setenta y cinco (75°) grados, tres (03") minutos, cincuenta y ocho (58") segundos este, se miden once metros con cero centímetros (11.00m) hasta llegar al punto dos (2), de este punto con rumbo sur catorce (14°) grados, cincuenta y seis (56") minutos, dos (02") segundos oeste, se miden veintidos metros con cero centímetros (22.00m) hasta llegar al punto tres (3), de este punto con rumbo norte setenta y cinco (75°) grados, tres (03") minutos, cincuenta y ocho (58") segundos oeste, se miden once metros con cero centímetros (11.00m) hasta llegar al punto cuatro (4), de este punto con rumbo norte catorce (14°) grados, cincuenta y seis (56") minutos, dos (02") segundos este, se miden veintidos metros con cero centímetros (22.00m) hasta llegar al punto  que sirvió de partida de esta descripción. ---------------</w:t>
      </w:r>
      <w:r>
        <w:t>---------</w:t>
      </w:r>
    </w:p>
    <w:p>
      <w:pPr>
        <w:pStyle w:val="maiNN"/>
      </w:pPr>
      <w:r>
        <w:t xml:space="preserve">SUPERFICIE: </w:t>
      </w:r>
      <w:r>
        <w:t>La superficie total del lote que acabamos de describir es de doscientos cuarenta y dos metros cuadrados con cero decímetros cuadrados (242.00m²). ----------------------------------------------</w:t>
      </w:r>
    </w:p>
    <w:p>
      <w:pPr>
        <w:pStyle w:val="maiNN"/>
      </w:pPr>
      <w:r>
        <w:t xml:space="preserve">LINDEROS: </w:t>
      </w:r>
      <w:r>
        <w:t>Norte: lote COMERCIOC-uno (COMERCIOC-1); Sur: Calle doscientos ochenta y tres (Calle-283); Este: lote E-doscientos sesenta y cinco (E-265); Oeste: lote E-doscientos sesenta y siete (E-267).---------------</w:t>
      </w:r>
    </w:p>
    <w:p>
      <w:pPr>
        <w:pStyle w:val="maiNN"/>
      </w:pPr>
      <w:r>
        <w:t>DECLARACIÓN DE MEJORAS DE LOTE: E-266 --------------------------</w:t>
      </w:r>
    </w:p>
    <w:p>
      <w:pPr>
        <w:pStyle w:val="maiNN"/>
      </w:pPr>
      <w:r>
        <w:t xml:space="preserve">VIVIENDA GRANADA: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noventa y nueve metros cuadrados con veintidos decímetros cuadrados (99.22m²).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ciento cuarenta y seis metros cuadrados con cincuenta y nueve decímetros cuadrados (146.59m²). ---------------------------------------------------------------------------------</w:t>
      </w:r>
    </w:p>
    <w:p>
      <w:pPr>
        <w:pStyle w:val="maiNN"/>
      </w:pPr>
      <w:r>
        <w:t xml:space="preserve">VALOR DE TERRENO: </w:t>
      </w:r>
      <w:r>
        <w:t>CUATROCIENTOS NOVENTA Y TRES BALBOAS CON OCHENTA Y DOS CENTAVOS (US$493.82). -------------------------------------------------------</w:t>
      </w:r>
    </w:p>
    <w:p>
      <w:pPr>
        <w:pStyle w:val="maiNN"/>
      </w:pPr>
      <w:r>
        <w:t xml:space="preserve">VALOR DE MEJORAS: </w:t>
      </w:r>
      <w:r>
        <w:t>CUARENTA Y CINCO MIL SEISCIENTOS CUARENTA Y UN BALBOAS CON VEINTE CENTAVOS (US$45,641.20). ---------------------------------------------------------</w:t>
      </w:r>
    </w:p>
    <w:p>
      <w:pPr>
        <w:pStyle w:val="maiNN"/>
      </w:pPr>
      <w:r>
        <w:t xml:space="preserve">VALOR TOTAL: </w:t>
      </w:r>
      <w:r>
        <w:t>CUARENTA Y SEIS MIL CIENTO TREINTA Y CINCO BALBOAS CON DOS CENTAVOS (US$46,135.02). ------------------------------------------------------------------------</w:t>
      </w:r>
    </w:p>
    <w:p>
      <w:pPr>
        <w:pStyle w:val="maiNN"/>
      </w:pPr>
      <w:r>
        <w:t xml:space="preserve">PORCENTAJE DE PARTICIPACIÓN: </w:t>
      </w:r>
      <w:r>
        <w:t>CERO PUNTO CINCUENTA Y CINCO POR CIENTO (0.55%). ------------------------------------------------------------------------------------------------------------------</w:t>
      </w:r>
    </w:p>
    <w:p>
      <w:pPr>
        <w:pStyle w:val="ba"/>
      </w:pPr>
      <w:r>
        <w:t>DESCRIPCIÓN DEL LOTE E-DOSCIENTOS SESENTA Y SIETE (E-267) ---------------------------------------------------------</w:t>
      </w:r>
    </w:p>
    <w:p>
      <w:pPr>
        <w:pStyle w:val="maiNN"/>
      </w:pPr>
      <w:r>
        <w:t xml:space="preserve">MEDIDAS: </w:t>
      </w:r>
      <w:r>
        <w:t>partiendo del punto ubicado en la esquina más hacia el norte del lote a describir, de este punto con rumbo sur setenta y cinco (75°) grados, tres (03") minutos, cincuenta y ocho (58") segundos este, se miden once metros con cero centímetros (11.00m) hasta llegar al punto dos (2), de este punto con rumbo sur catorce (14°) grados, cincuenta y seis (56") minutos, dos (02") segundos oeste, se miden veintidos metros con cero centímetros (22.00m) hasta llegar al punto tres (3), de este punto con rumbo norte setenta y cinco (75°) grados, tres (03") minutos, cincuenta y ocho (58") segundos oeste, se miden once metros con cero centímetros (11.00m) hasta llegar al punto cuatro (4), de este punto con rumbo norte catorce (14°) grados, cincuenta y seis (56") minutos, dos (02") segundos este, se miden veintidos metros con cero centímetros (22.00m) hasta llegar al punto  que sirvió de partida de esta descripción. ---------------</w:t>
      </w:r>
      <w:r>
        <w:t>---------</w:t>
      </w:r>
    </w:p>
    <w:p>
      <w:pPr>
        <w:pStyle w:val="maiNN"/>
      </w:pPr>
      <w:r>
        <w:t xml:space="preserve">SUPERFICIE: </w:t>
      </w:r>
      <w:r>
        <w:t>La superficie total del lote que acabamos de describir es de doscientos cuarenta y dos metros cuadrados con cero decímetros cuadrados (242.00m²). ----------------------------------------------</w:t>
      </w:r>
    </w:p>
    <w:p>
      <w:pPr>
        <w:pStyle w:val="maiNN"/>
      </w:pPr>
      <w:r>
        <w:t xml:space="preserve">LINDEROS: </w:t>
      </w:r>
      <w:r>
        <w:t>Norte: lote COMERCIOC-uno (COMERCIOC-1); Sur: Calle doscientos ochenta y tres (Calle-283); Este: lote E-doscientos sesenta y seis (E-266); Oeste: lote E-doscientos sesenta y ocho (E-268).---------------</w:t>
      </w:r>
    </w:p>
    <w:p>
      <w:pPr>
        <w:pStyle w:val="maiNN"/>
      </w:pPr>
      <w:r>
        <w:t>DECLARACIÓN DE MEJORAS DE LOTE: E-267 --------------------------</w:t>
      </w:r>
    </w:p>
    <w:p>
      <w:pPr>
        <w:pStyle w:val="maiNN"/>
      </w:pPr>
      <w:r>
        <w:t xml:space="preserve">VIVIENDA GRANADA: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noventa y nueve metros cuadrados con veintidos decímetros cuadrados (99.22m²).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ciento cuarenta y seis metros cuadrados con cincuenta y nueve decímetros cuadrados (146.59m²). ---------------------------------------------------------------------------------</w:t>
      </w:r>
    </w:p>
    <w:p>
      <w:pPr>
        <w:pStyle w:val="maiNN"/>
      </w:pPr>
      <w:r>
        <w:t xml:space="preserve">VALOR DE TERRENO: </w:t>
      </w:r>
      <w:r>
        <w:t>CUATROCIENTOS NOVENTA Y TRES BALBOAS CON OCHENTA Y TRES CENTAVOS (US$493.83). -------------------------------------------------------</w:t>
      </w:r>
    </w:p>
    <w:p>
      <w:pPr>
        <w:pStyle w:val="maiNN"/>
      </w:pPr>
      <w:r>
        <w:t xml:space="preserve">VALOR DE MEJORAS: </w:t>
      </w:r>
      <w:r>
        <w:t>CUARENTA Y CINCO MIL SEISCIENTOS CUARENTA Y UN BALBOAS CON VEINTE CENTAVOS (US$45,641.20). ---------------------------------------------------------</w:t>
      </w:r>
    </w:p>
    <w:p>
      <w:pPr>
        <w:pStyle w:val="maiNN"/>
      </w:pPr>
      <w:r>
        <w:t xml:space="preserve">VALOR TOTAL: </w:t>
      </w:r>
      <w:r>
        <w:t>CUARENTA Y SEIS MIL CIENTO TREINTA Y CINCO BALBOAS CON TRES CENTAVOS (US$46,135.03). ------------------------------------------------------------------------</w:t>
      </w:r>
    </w:p>
    <w:p>
      <w:pPr>
        <w:pStyle w:val="maiNN"/>
      </w:pPr>
      <w:r>
        <w:t xml:space="preserve">PORCENTAJE DE PARTICIPACIÓN: </w:t>
      </w:r>
      <w:r>
        <w:t>CERO PUNTO CINCUENTA Y SEIS POR CIENTO (0.56%). ------------------------------------------------------------------------------------------------------------------</w:t>
      </w:r>
    </w:p>
    <w:p>
      <w:pPr>
        <w:pStyle w:val="ba"/>
      </w:pPr>
      <w:r>
        <w:t>DESCRIPCIÓN DEL LOTE E-DOSCIENTOS SESENTA Y OCHO (E-268) ---------------------------------------------------------</w:t>
      </w:r>
    </w:p>
    <w:p>
      <w:pPr>
        <w:pStyle w:val="maiNN"/>
      </w:pPr>
      <w:r>
        <w:t xml:space="preserve">MEDIDAS: </w:t>
      </w:r>
      <w:r>
        <w:t>partiendo del punto ubicado en la esquina más hacia el norte del lote a describir, de este punto con rumbo sur setenta y cinco (75°) grados, tres (03") minutos, cincuenta y ocho (58") segundos este, se miden once metros con cero centímetros (11.00m) hasta llegar al punto dos (2), de este punto con rumbo sur catorce (14°) grados, cincuenta y seis (56") minutos, dos (02") segundos oeste, se miden veintidos metros con cero centímetros (22.00m) hasta llegar al punto tres (3), de este punto con rumbo norte setenta y cinco (75°) grados, tres (03") minutos, cincuenta y ocho (58") segundos oeste, se miden once metros con cero centímetros (11.00m) hasta llegar al punto cuatro (4), de este punto con rumbo norte catorce (14°) grados, cincuenta y seis (56") minutos, dos (02") segundos este, se miden veintidos metros con cero centímetros (22.00m) hasta llegar al punto  que sirvió de partida de esta descripción. ---------------</w:t>
      </w:r>
      <w:r>
        <w:t>---------</w:t>
      </w:r>
    </w:p>
    <w:p>
      <w:pPr>
        <w:pStyle w:val="maiNN"/>
      </w:pPr>
      <w:r>
        <w:t xml:space="preserve">SUPERFICIE: </w:t>
      </w:r>
      <w:r>
        <w:t>La superficie total del lote que acabamos de describir es de doscientos cuarenta y dos metros cuadrados con cero decímetros cuadrados (242.00m²). ----------------------------------------------</w:t>
      </w:r>
    </w:p>
    <w:p>
      <w:pPr>
        <w:pStyle w:val="maiNN"/>
      </w:pPr>
      <w:r>
        <w:t xml:space="preserve">LINDEROS: </w:t>
      </w:r>
      <w:r>
        <w:t>Norte: lote COMERCIOC-uno (COMERCIOC-1); Sur: Calle doscientos ochenta y tres (Calle-283); Este: lote E-doscientos sesenta y siete (E-267); Oeste: lote E-doscientos sesenta y nueve (E-269).---------------</w:t>
      </w:r>
    </w:p>
    <w:p>
      <w:pPr>
        <w:pStyle w:val="maiNN"/>
      </w:pPr>
      <w:r>
        <w:t>DECLARACIÓN DE MEJORAS DE LOTE: E-268 --------------------------</w:t>
      </w:r>
    </w:p>
    <w:p>
      <w:pPr>
        <w:pStyle w:val="maiNN"/>
      </w:pPr>
      <w:r>
        <w:t xml:space="preserve">VIVIENDA GRANADA: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noventa y nueve metros cuadrados con veintidos decímetros cuadrados (99.22m²).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ciento cuarenta y seis metros cuadrados con cincuenta y nueve decímetros cuadrados (146.59m²). ---------------------------------------------------------------------------------</w:t>
      </w:r>
    </w:p>
    <w:p>
      <w:pPr>
        <w:pStyle w:val="maiNN"/>
      </w:pPr>
      <w:r>
        <w:t xml:space="preserve">VALOR DE TERRENO: </w:t>
      </w:r>
      <w:r>
        <w:t>CUATROCIENTOS NOVENTA Y TRES BALBOAS CON OCHENTA Y DOS CENTAVOS (US$493.82). -------------------------------------------------------</w:t>
      </w:r>
    </w:p>
    <w:p>
      <w:pPr>
        <w:pStyle w:val="maiNN"/>
      </w:pPr>
      <w:r>
        <w:t xml:space="preserve">VALOR DE MEJORAS: </w:t>
      </w:r>
      <w:r>
        <w:t>CUARENTA Y CINCO MIL SEISCIENTOS CUARENTA Y UN BALBOAS CON VEINTE CENTAVOS (US$45,641.20). ---------------------------------------------------------</w:t>
      </w:r>
    </w:p>
    <w:p>
      <w:pPr>
        <w:pStyle w:val="maiNN"/>
      </w:pPr>
      <w:r>
        <w:t xml:space="preserve">VALOR TOTAL: </w:t>
      </w:r>
      <w:r>
        <w:t>CUARENTA Y SEIS MIL CIENTO TREINTA Y CINCO BALBOAS CON DOS CENTAVOS (US$46,135.02). ------------------------------------------------------------------------</w:t>
      </w:r>
    </w:p>
    <w:p>
      <w:pPr>
        <w:pStyle w:val="maiNN"/>
      </w:pPr>
      <w:r>
        <w:t xml:space="preserve">PORCENTAJE DE PARTICIPACIÓN: </w:t>
      </w:r>
      <w:r>
        <w:t>CERO PUNTO CINCUENTA Y CINCO POR CIENTO (0.55%). ------------------------------------------------------------------------------------------------------------------</w:t>
      </w:r>
    </w:p>
    <w:p>
      <w:pPr>
        <w:pStyle w:val="ba"/>
      </w:pPr>
      <w:r>
        <w:t>DESCRIPCIÓN DEL LOTE E-DOSCIENTOS SESENTA Y NUEVE (E-269) ---------------------------------------------------------</w:t>
      </w:r>
    </w:p>
    <w:p>
      <w:pPr>
        <w:pStyle w:val="maiNN"/>
      </w:pPr>
      <w:r>
        <w:t xml:space="preserve">MEDIDAS: </w:t>
      </w:r>
      <w:r>
        <w:t>partiendo del punto ubicado en la esquina más hacia el norte del lote a describir, de este punto con rumbo sur setenta y cinco (75°) grados, tres (03") minutos, cincuenta y ocho (58") segundos este, se miden veintiun metros con cincuenta y dos centímetros (21.52m) hasta llegar al punto dos (2), de este punto con rumbo sur catorce (14°) grados, cincuenta y seis (56") minutos, dos (02") segundos oeste, se miden veintidos metros con cero centímetros (22.00m) hasta llegar al punto tres (3), de este punto con rumbo norte setenta y cinco (75°) grados, tres (03") minutos, cincuenta y ocho (58") segundos oeste, se miden diez metros con catorce centímetros (10.14m) hasta llegar al punto cuatro (4), de este punto con rumbo norte diecisiete (17°) grados, veintiocho (28") minutos, veintidos (22") segundos oeste, se miden veintidos metros con cuarenta y ocho centímetros (22.48m) hasta llegar al punto cinco (5), de este punto con rumbo norte veintisiete (27°) grados, treinta y uno (31") minutos, treinta y ocho (38") segundos este, se miden tres metros con diez centímetros (3.10m) hasta llegar al punto  que sirvió de partida de esta descripción. ---------------</w:t>
      </w:r>
      <w:r>
        <w:t>---------</w:t>
      </w:r>
    </w:p>
    <w:p>
      <w:pPr>
        <w:pStyle w:val="maiNN"/>
      </w:pPr>
      <w:r>
        <w:t xml:space="preserve">SUPERFICIE: </w:t>
      </w:r>
      <w:r>
        <w:t>La superficie total del lote que acabamos de describir es de trescientos setenta y dos metros cuadrados con ochenta y cuatro decímetros cuadrados (372.84m²). ----------------------------------------------</w:t>
      </w:r>
    </w:p>
    <w:p>
      <w:pPr>
        <w:pStyle w:val="maiNN"/>
      </w:pPr>
      <w:r>
        <w:t xml:space="preserve">LINDEROS: </w:t>
      </w:r>
      <w:r>
        <w:t>Norte: lote COMERCIOC-uno (COMERCIOC-1); Sur: Calle doscientos ochenta y tres (Calle-283); Este: lote E-doscientos sesenta y ocho (E-268); Oeste: Calle doscientos ochenta y tres (Calle-283).---------------</w:t>
      </w:r>
    </w:p>
    <w:p>
      <w:pPr>
        <w:pStyle w:val="maiNN"/>
      </w:pPr>
      <w:r>
        <w:t>DECLARACIÓN DE MEJORAS DE LOTE: E-269 --------------------------</w:t>
      </w:r>
    </w:p>
    <w:p>
      <w:pPr>
        <w:pStyle w:val="maiNN"/>
      </w:pPr>
      <w:r>
        <w:t xml:space="preserve">VIVIENDA GRANADA: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noventa y nueve metros cuadrados con veintidos decímetros cuadrados (99.22m²).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ciento cuarenta y seis metros cuadrados con cincuenta y nueve decímetros cuadrados (146.59m²). ---------------------------------------------------------------------------------</w:t>
      </w:r>
    </w:p>
    <w:p>
      <w:pPr>
        <w:pStyle w:val="maiNN"/>
      </w:pPr>
      <w:r>
        <w:t xml:space="preserve">VALOR DE TERRENO: </w:t>
      </w:r>
      <w:r>
        <w:t>SETECIENTOS SESENTA BALBOAS CON OCHENTA Y DOS CENTAVOS (US$760.82). -------------------------------------------------------</w:t>
      </w:r>
    </w:p>
    <w:p>
      <w:pPr>
        <w:pStyle w:val="maiNN"/>
      </w:pPr>
      <w:r>
        <w:t xml:space="preserve">VALOR DE MEJORAS: </w:t>
      </w:r>
      <w:r>
        <w:t>CUARENTA Y CINCO MIL SEISCIENTOS CUARENTA Y UN BALBOAS CON VEINTE CENTAVOS (US$45,641.20). ---------------------------------------------------------</w:t>
      </w:r>
    </w:p>
    <w:p>
      <w:pPr>
        <w:pStyle w:val="maiNN"/>
      </w:pPr>
      <w:r>
        <w:t xml:space="preserve">VALOR TOTAL: </w:t>
      </w:r>
      <w:r>
        <w:t>CUARENTA Y SEIS MIL CUATROCIENTOS DOS BALBOAS CON DOS CENTAVOS (US$46,402.02). ------------------------------------------------------------------------</w:t>
      </w:r>
    </w:p>
    <w:p>
      <w:pPr>
        <w:pStyle w:val="maiNN"/>
      </w:pPr>
      <w:r>
        <w:t xml:space="preserve">PORCENTAJE DE PARTICIPACIÓN: </w:t>
      </w:r>
      <w:r>
        <w:t>CERO PUNTO OCHENTA Y SEIS POR CIENTO (0.86%). ------------------------------------------------------------------------------------------------------------------</w:t>
      </w:r>
    </w:p>
    <w:p w14:paraId="11C3CEEF" w14:textId="77777777" w:rsidR="004C535F" w:rsidRDefault="00000000" w:rsidP="002D3053">
      <w:pPr>
        <w:pStyle w:val="BodyA"/>
        <w:jc w:val="both"/>
        <w:rPr>
          <w:rFonts w:ascii="Arial" w:eastAsia="Arial" w:hAnsi="Arial" w:cs="Arial"/>
        </w:rPr>
      </w:pPr>
      <w:r>
        <w:rPr>
          <w:rFonts w:ascii="Arial" w:hAnsi="Arial"/>
          <w:b/>
          <w:bCs/>
        </w:rPr>
        <w:t>ARTÍCULO 3:</w:t>
      </w:r>
      <w:r>
        <w:rPr>
          <w:rFonts w:ascii="Arial" w:hAnsi="Arial"/>
        </w:rPr>
        <w:t xml:space="preserve"> El </w:t>
      </w:r>
      <w:r>
        <w:rPr>
          <w:rFonts w:ascii="Arial" w:hAnsi="Arial"/>
          <w:b/>
          <w:bCs/>
        </w:rPr>
        <w:t xml:space="preserve">P.H. MONTEMADERO V</w:t>
      </w:r>
      <w:r>
        <w:rPr>
          <w:rFonts w:ascii="Arial" w:hAnsi="Arial"/>
        </w:rPr>
        <w:t xml:space="preserve"> está destinado para uso residencial y contara con un total de </w:t>
      </w:r>
      <w:r>
        <w:rPr>
          <w:rFonts w:ascii="Arial" w:hAnsi="Arial"/>
          <w:b/>
          <w:bCs/>
          <w:lang w:val="en-US"/>
        </w:rPr>
        <w:t xml:space="preserve">doscientos sesenta y nueve (269)</w:t>
      </w:r>
      <w:r>
        <w:rPr>
          <w:rFonts w:ascii="Arial" w:hAnsi="Arial"/>
          <w:lang w:val="en-US"/>
        </w:rPr>
        <w:t xml:space="preserve"> </w:t>
      </w:r>
      <w:r>
        <w:rPr>
          <w:rFonts w:ascii="Arial" w:hAnsi="Arial"/>
        </w:rPr>
        <w:t xml:space="preserve">unidades inmobiliarias, contara con viviendas unifamiliares. </w:t>
      </w:r>
    </w:p>
    <w:p w14:paraId="1FE65847" w14:textId="77777777" w:rsidR="004C535F" w:rsidRDefault="004C535F">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62D57122" w14:textId="77777777" w:rsidR="004C535F"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color w:val="0433FF"/>
        </w:rPr>
      </w:pPr>
      <w:r>
        <w:rPr>
          <w:rFonts w:ascii="Arial" w:hAnsi="Arial"/>
          <w:b/>
          <w:bCs/>
        </w:rPr>
        <w:t>ARTÍCULO 4:</w:t>
      </w:r>
      <w:r>
        <w:rPr>
          <w:rFonts w:ascii="Arial" w:hAnsi="Arial"/>
        </w:rPr>
        <w:t xml:space="preserve"> Todas las unidades de inmobiliarias serán con un máximo de una (1) planta.</w:t>
      </w:r>
    </w:p>
    <w:p w14:paraId="31622149" w14:textId="77777777" w:rsidR="004C535F" w:rsidRDefault="004C535F">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1CA3B1A2" w14:textId="77777777" w:rsidR="004C535F"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5:</w:t>
      </w:r>
      <w:r>
        <w:rPr>
          <w:rFonts w:ascii="Arial" w:hAnsi="Arial"/>
        </w:rPr>
        <w:t xml:space="preserve"> El </w:t>
      </w:r>
      <w:r>
        <w:rPr>
          <w:rFonts w:ascii="Arial" w:hAnsi="Arial"/>
          <w:b/>
          <w:bCs/>
          <w:lang w:val="en-US"/>
        </w:rPr>
        <w:t xml:space="preserve">P.H. MONTEMADERO V</w:t>
      </w:r>
      <w:r>
        <w:rPr>
          <w:rFonts w:ascii="Arial" w:hAnsi="Arial"/>
        </w:rPr>
        <w:t>, se regirá por la Ley 284 del 14 de febrero de 2022 de Propiedad Horizontal y por este Reglamento de Copropiedad, siendo, por lo tanto, las normas aplicables para regir las relaciones entre los propietarios y la administración, así como el uso, goce y disfrute de las áreas comunes.</w:t>
      </w:r>
    </w:p>
    <w:p w14:paraId="4EE24B99" w14:textId="77777777" w:rsidR="004C535F" w:rsidRDefault="004C535F">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5A7B0BD1" w14:textId="77777777" w:rsidR="004C535F"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6:</w:t>
      </w:r>
      <w:r>
        <w:rPr>
          <w:rFonts w:ascii="Arial" w:hAnsi="Arial"/>
        </w:rPr>
        <w:t xml:space="preserve"> Cada unidad inmobiliaria del </w:t>
      </w:r>
      <w:r>
        <w:rPr>
          <w:rFonts w:ascii="Arial" w:hAnsi="Arial"/>
          <w:b/>
          <w:bCs/>
          <w:lang w:val="en-US"/>
        </w:rPr>
        <w:t xml:space="preserve">P.H. MONTEMADERO V</w:t>
      </w:r>
      <w:r>
        <w:rPr>
          <w:rFonts w:ascii="Arial" w:hAnsi="Arial"/>
          <w:b/>
          <w:bCs/>
        </w:rPr>
        <w:t xml:space="preserve"> </w:t>
      </w:r>
      <w:r>
        <w:rPr>
          <w:rFonts w:ascii="Arial" w:hAnsi="Arial"/>
        </w:rPr>
        <w:t xml:space="preserve">se irá incorporando al Régimen de Propiedad Horizontal y le serán aplicables las reglas </w:t>
      </w:r>
      <w:proofErr w:type="gramStart"/>
      <w:r>
        <w:rPr>
          <w:rFonts w:ascii="Arial" w:hAnsi="Arial"/>
        </w:rPr>
        <w:t>del mismo</w:t>
      </w:r>
      <w:proofErr w:type="gramEnd"/>
      <w:r>
        <w:rPr>
          <w:rFonts w:ascii="Arial" w:hAnsi="Arial"/>
        </w:rPr>
        <w:t xml:space="preserve"> a medida que se vaya entregando la unidad inmobiliaria a su propietario. Si por causa imputable al promotor la unidad inmobiliaria no es entregada materialmente al nuevo propietario una vez que su compra haya sido inscrita en el Registro Público, el promotor correrá con las cuotas de gastos comunes que correspondan a esta unidad inmobiliaria en el edificio o urbanización respectiva hasta la fecha en que se haga su entrega material, incluyendo sus llaves e inspección previa al nuevo propietario.</w:t>
      </w:r>
    </w:p>
    <w:p w14:paraId="3D812598" w14:textId="77777777" w:rsidR="004C535F"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r>
        <w:rPr>
          <w:rFonts w:ascii="Arial" w:hAnsi="Arial"/>
        </w:rPr>
        <w:t xml:space="preserve"> </w:t>
      </w:r>
    </w:p>
    <w:p w14:paraId="1E8C1BCD" w14:textId="77777777" w:rsidR="004C535F"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7:</w:t>
      </w:r>
      <w:r>
        <w:rPr>
          <w:rFonts w:ascii="Arial" w:hAnsi="Arial"/>
        </w:rPr>
        <w:t xml:space="preserve"> Las disposiciones del presente Reglamento de Copropiedad son de obligatorio cumplimiento y no podrán modificarse, sino por medio de los mecanismos establecidos en la Ley y este Reglamento de Copropiedad. Por tanto, obliga a los propietarios, residentes a cualquier título, aunque no sean propietarios, las visitas y a cualquier persona que por cualquier título, razón o circunstancia se encuentre dentro de los predios del</w:t>
      </w:r>
      <w:r>
        <w:rPr>
          <w:rFonts w:ascii="Arial" w:hAnsi="Arial"/>
          <w:b/>
          <w:bCs/>
        </w:rPr>
        <w:t xml:space="preserve"> </w:t>
      </w:r>
      <w:r>
        <w:rPr>
          <w:rFonts w:ascii="Arial" w:hAnsi="Arial"/>
          <w:b/>
          <w:bCs/>
          <w:lang w:val="en-US"/>
        </w:rPr>
        <w:t xml:space="preserve">P.H. MONTEMADERO V</w:t>
      </w:r>
      <w:r>
        <w:rPr>
          <w:rFonts w:ascii="Arial" w:hAnsi="Arial"/>
          <w:b/>
          <w:bCs/>
        </w:rPr>
        <w:t xml:space="preserve">, </w:t>
      </w:r>
      <w:r>
        <w:rPr>
          <w:rFonts w:ascii="Arial" w:hAnsi="Arial"/>
        </w:rPr>
        <w:t>Ninguna Asamblea de Propietarios Ordinarias o Extraordinaria podrá, sin cumplir los requisitos de ley, modificar, dejar sin efecto o incumplir o cumplir parcialmente las disposiciones de este Reglamento de Copropiedad.</w:t>
      </w:r>
    </w:p>
    <w:p w14:paraId="00134A50" w14:textId="77777777" w:rsidR="004C535F" w:rsidRDefault="004C535F">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7F16936F" w14:textId="76A58F2F" w:rsidR="004C535F"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pPr>
      <w:r>
        <w:rPr>
          <w:rFonts w:ascii="Arial" w:hAnsi="Arial"/>
          <w:b/>
          <w:bCs/>
        </w:rPr>
        <w:t>ARTÍCULO 8:</w:t>
      </w:r>
      <w:r>
        <w:rPr>
          <w:rFonts w:ascii="Arial" w:hAnsi="Arial"/>
        </w:rPr>
        <w:t xml:space="preserve"> Las obligaciones y derechos de cada uno de los Propietarios en relación a los bienes comunes y con respecto a los gastos de conservación, </w:t>
      </w:r>
      <w:r w:rsidR="00D41CEF">
        <w:rPr>
          <w:rFonts w:ascii="Arial" w:hAnsi="Arial"/>
        </w:rPr>
        <w:t>cuota de gastos comunes</w:t>
      </w:r>
      <w:r>
        <w:rPr>
          <w:rFonts w:ascii="Arial" w:hAnsi="Arial"/>
        </w:rPr>
        <w:t>, mejoras, seguridad, administración, seguros y otros que determine la Asamblea de Propietarios, serán iguales para cada Propietario independientemente del valor de cada unidad inmobiliaria, aun cuando por cualquier razón o circunstancia una o más viviendas aumenten o disminuyan su valor. El coeficiente de participación que tiene cada propietario sobre las cosas y bienes comunes y sus derechos para la primera etapa serán los siguientes.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8640"/>
            <w:gridSpan w:val="5"/>
          </w:tcPr>
          <w:p/>
          <w:p>
            <w:pPr>
              <w:jc w:val="center"/>
            </w:pPr>
            <w:r>
              <w:rPr>
                <w:rFonts w:ascii="Arial" w:hAnsi="Arial"/>
                <w:b/>
              </w:rPr>
              <w:t>P.H. MONTEMADERO V</w:t>
            </w:r>
          </w:p>
        </w:tc>
      </w:tr>
      <w:tr>
        <w:tc>
          <w:tcPr>
            <w:tcW w:type="dxa" w:w="1728"/>
          </w:tcPr>
          <w:p/>
          <w:p>
            <w:pPr>
              <w:jc w:val="center"/>
            </w:pPr>
            <w:r>
              <w:rPr>
                <w:rFonts w:ascii="Arial" w:hAnsi="Arial"/>
                <w:b/>
              </w:rPr>
              <w:t>UNIDAD</w:t>
            </w:r>
          </w:p>
        </w:tc>
        <w:tc>
          <w:tcPr>
            <w:tcW w:type="dxa" w:w="1728"/>
          </w:tcPr>
          <w:p/>
          <w:p>
            <w:pPr>
              <w:jc w:val="center"/>
            </w:pPr>
            <w:r>
              <w:rPr>
                <w:rFonts w:ascii="Arial" w:hAnsi="Arial"/>
                <w:b/>
              </w:rPr>
              <w:t>VALOR DE TERRENO</w:t>
            </w:r>
          </w:p>
        </w:tc>
        <w:tc>
          <w:tcPr>
            <w:tcW w:type="dxa" w:w="1728"/>
          </w:tcPr>
          <w:p/>
          <w:p>
            <w:pPr>
              <w:jc w:val="center"/>
            </w:pPr>
            <w:r>
              <w:rPr>
                <w:rFonts w:ascii="Arial" w:hAnsi="Arial"/>
                <w:b/>
              </w:rPr>
              <w:t>VALOR DE MEJORAS</w:t>
            </w:r>
          </w:p>
        </w:tc>
        <w:tc>
          <w:tcPr>
            <w:tcW w:type="dxa" w:w="1728"/>
          </w:tcPr>
          <w:p/>
          <w:p>
            <w:pPr>
              <w:jc w:val="center"/>
            </w:pPr>
            <w:r>
              <w:rPr>
                <w:rFonts w:ascii="Arial" w:hAnsi="Arial"/>
                <w:b/>
              </w:rPr>
              <w:t>VALOR TOTAL</w:t>
            </w:r>
          </w:p>
        </w:tc>
        <w:tc>
          <w:tcPr>
            <w:tcW w:type="dxa" w:w="1728"/>
          </w:tcPr>
          <w:p/>
          <w:p>
            <w:pPr>
              <w:jc w:val="center"/>
            </w:pPr>
            <w:r>
              <w:rPr>
                <w:rFonts w:ascii="Arial" w:hAnsi="Arial"/>
                <w:b/>
              </w:rPr>
              <w:t>%</w:t>
            </w:r>
          </w:p>
        </w:tc>
      </w:tr>
      <w:tr>
        <w:tc>
          <w:tcPr>
            <w:tcW w:type="dxa" w:w="1728"/>
          </w:tcPr>
          <w:p>
            <w:r>
              <w:t>E-1</w:t>
            </w:r>
          </w:p>
        </w:tc>
        <w:tc>
          <w:tcPr>
            <w:tcW w:type="dxa" w:w="1728"/>
          </w:tcPr>
          <w:p>
            <w:r>
              <w:t>455.78</w:t>
            </w:r>
          </w:p>
        </w:tc>
        <w:tc>
          <w:tcPr>
            <w:tcW w:type="dxa" w:w="1728"/>
          </w:tcPr>
          <w:p>
            <w:r>
              <w:t>28,331.40</w:t>
            </w:r>
          </w:p>
        </w:tc>
        <w:tc>
          <w:tcPr>
            <w:tcW w:type="dxa" w:w="1728"/>
          </w:tcPr>
          <w:p>
            <w:r>
              <w:t>28,787.18</w:t>
            </w:r>
          </w:p>
        </w:tc>
        <w:tc>
          <w:tcPr>
            <w:tcW w:type="dxa" w:w="1728"/>
          </w:tcPr>
          <w:p>
            <w:r>
              <w:t>0.51</w:t>
            </w:r>
          </w:p>
        </w:tc>
      </w:tr>
      <w:tr>
        <w:tc>
          <w:tcPr>
            <w:tcW w:type="dxa" w:w="1728"/>
          </w:tcPr>
          <w:p>
            <w:r>
              <w:t>E-2</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E-3</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E-4</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E-5</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E-6</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E-7</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E-8</w:t>
            </w:r>
          </w:p>
        </w:tc>
        <w:tc>
          <w:tcPr>
            <w:tcW w:type="dxa" w:w="1728"/>
          </w:tcPr>
          <w:p>
            <w:r>
              <w:t>321.17</w:t>
            </w:r>
          </w:p>
        </w:tc>
        <w:tc>
          <w:tcPr>
            <w:tcW w:type="dxa" w:w="1728"/>
          </w:tcPr>
          <w:p>
            <w:r>
              <w:t>20,728.80</w:t>
            </w:r>
          </w:p>
        </w:tc>
        <w:tc>
          <w:tcPr>
            <w:tcW w:type="dxa" w:w="1728"/>
          </w:tcPr>
          <w:p>
            <w:r>
              <w:t>21,049.97</w:t>
            </w:r>
          </w:p>
        </w:tc>
        <w:tc>
          <w:tcPr>
            <w:tcW w:type="dxa" w:w="1728"/>
          </w:tcPr>
          <w:p>
            <w:r>
              <w:t>0.36</w:t>
            </w:r>
          </w:p>
        </w:tc>
      </w:tr>
      <w:tr>
        <w:tc>
          <w:tcPr>
            <w:tcW w:type="dxa" w:w="1728"/>
          </w:tcPr>
          <w:p>
            <w:r>
              <w:t>E-9</w:t>
            </w:r>
          </w:p>
        </w:tc>
        <w:tc>
          <w:tcPr>
            <w:tcW w:type="dxa" w:w="1728"/>
          </w:tcPr>
          <w:p>
            <w:r>
              <w:t>315.50</w:t>
            </w:r>
          </w:p>
        </w:tc>
        <w:tc>
          <w:tcPr>
            <w:tcW w:type="dxa" w:w="1728"/>
          </w:tcPr>
          <w:p>
            <w:r>
              <w:t>28,331.40</w:t>
            </w:r>
          </w:p>
        </w:tc>
        <w:tc>
          <w:tcPr>
            <w:tcW w:type="dxa" w:w="1728"/>
          </w:tcPr>
          <w:p>
            <w:r>
              <w:t>28,646.90</w:t>
            </w:r>
          </w:p>
        </w:tc>
        <w:tc>
          <w:tcPr>
            <w:tcW w:type="dxa" w:w="1728"/>
          </w:tcPr>
          <w:p>
            <w:r>
              <w:t>0.35</w:t>
            </w:r>
          </w:p>
        </w:tc>
      </w:tr>
      <w:tr>
        <w:tc>
          <w:tcPr>
            <w:tcW w:type="dxa" w:w="1728"/>
          </w:tcPr>
          <w:p>
            <w:r>
              <w:t>E-10</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E-11</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E-12</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E-13</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E-14</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E-15</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E-16</w:t>
            </w:r>
          </w:p>
        </w:tc>
        <w:tc>
          <w:tcPr>
            <w:tcW w:type="dxa" w:w="1728"/>
          </w:tcPr>
          <w:p>
            <w:r>
              <w:t>325.25</w:t>
            </w:r>
          </w:p>
        </w:tc>
        <w:tc>
          <w:tcPr>
            <w:tcW w:type="dxa" w:w="1728"/>
          </w:tcPr>
          <w:p>
            <w:r>
              <w:t>20,728.80</w:t>
            </w:r>
          </w:p>
        </w:tc>
        <w:tc>
          <w:tcPr>
            <w:tcW w:type="dxa" w:w="1728"/>
          </w:tcPr>
          <w:p>
            <w:r>
              <w:t>21,054.05</w:t>
            </w:r>
          </w:p>
        </w:tc>
        <w:tc>
          <w:tcPr>
            <w:tcW w:type="dxa" w:w="1728"/>
          </w:tcPr>
          <w:p>
            <w:r>
              <w:t>0.37</w:t>
            </w:r>
          </w:p>
        </w:tc>
      </w:tr>
      <w:tr>
        <w:tc>
          <w:tcPr>
            <w:tcW w:type="dxa" w:w="1728"/>
          </w:tcPr>
          <w:p>
            <w:r>
              <w:t>E-17</w:t>
            </w:r>
          </w:p>
        </w:tc>
        <w:tc>
          <w:tcPr>
            <w:tcW w:type="dxa" w:w="1728"/>
          </w:tcPr>
          <w:p>
            <w:r>
              <w:t>342.03</w:t>
            </w:r>
          </w:p>
        </w:tc>
        <w:tc>
          <w:tcPr>
            <w:tcW w:type="dxa" w:w="1728"/>
          </w:tcPr>
          <w:p>
            <w:r>
              <w:t>28,331.40</w:t>
            </w:r>
          </w:p>
        </w:tc>
        <w:tc>
          <w:tcPr>
            <w:tcW w:type="dxa" w:w="1728"/>
          </w:tcPr>
          <w:p>
            <w:r>
              <w:t>28,673.43</w:t>
            </w:r>
          </w:p>
        </w:tc>
        <w:tc>
          <w:tcPr>
            <w:tcW w:type="dxa" w:w="1728"/>
          </w:tcPr>
          <w:p>
            <w:r>
              <w:t>0.38</w:t>
            </w:r>
          </w:p>
        </w:tc>
      </w:tr>
      <w:tr>
        <w:tc>
          <w:tcPr>
            <w:tcW w:type="dxa" w:w="1728"/>
          </w:tcPr>
          <w:p>
            <w:r>
              <w:t>E-18</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E-19</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E-20</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E-21</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E-22</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E-23</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E-24</w:t>
            </w:r>
          </w:p>
        </w:tc>
        <w:tc>
          <w:tcPr>
            <w:tcW w:type="dxa" w:w="1728"/>
          </w:tcPr>
          <w:p>
            <w:r>
              <w:t>321.17</w:t>
            </w:r>
          </w:p>
        </w:tc>
        <w:tc>
          <w:tcPr>
            <w:tcW w:type="dxa" w:w="1728"/>
          </w:tcPr>
          <w:p>
            <w:r>
              <w:t>20,728.80</w:t>
            </w:r>
          </w:p>
        </w:tc>
        <w:tc>
          <w:tcPr>
            <w:tcW w:type="dxa" w:w="1728"/>
          </w:tcPr>
          <w:p>
            <w:r>
              <w:t>21,049.97</w:t>
            </w:r>
          </w:p>
        </w:tc>
        <w:tc>
          <w:tcPr>
            <w:tcW w:type="dxa" w:w="1728"/>
          </w:tcPr>
          <w:p>
            <w:r>
              <w:t>0.36</w:t>
            </w:r>
          </w:p>
        </w:tc>
      </w:tr>
      <w:tr>
        <w:tc>
          <w:tcPr>
            <w:tcW w:type="dxa" w:w="1728"/>
          </w:tcPr>
          <w:p>
            <w:r>
              <w:t>E-25</w:t>
            </w:r>
          </w:p>
        </w:tc>
        <w:tc>
          <w:tcPr>
            <w:tcW w:type="dxa" w:w="1728"/>
          </w:tcPr>
          <w:p>
            <w:r>
              <w:t>315.50</w:t>
            </w:r>
          </w:p>
        </w:tc>
        <w:tc>
          <w:tcPr>
            <w:tcW w:type="dxa" w:w="1728"/>
          </w:tcPr>
          <w:p>
            <w:r>
              <w:t>28,331.40</w:t>
            </w:r>
          </w:p>
        </w:tc>
        <w:tc>
          <w:tcPr>
            <w:tcW w:type="dxa" w:w="1728"/>
          </w:tcPr>
          <w:p>
            <w:r>
              <w:t>28,646.90</w:t>
            </w:r>
          </w:p>
        </w:tc>
        <w:tc>
          <w:tcPr>
            <w:tcW w:type="dxa" w:w="1728"/>
          </w:tcPr>
          <w:p>
            <w:r>
              <w:t>0.35</w:t>
            </w:r>
          </w:p>
        </w:tc>
      </w:tr>
      <w:tr>
        <w:tc>
          <w:tcPr>
            <w:tcW w:type="dxa" w:w="1728"/>
          </w:tcPr>
          <w:p>
            <w:r>
              <w:t>E-26</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E-27</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E-28</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E-29</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E-30</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E-31</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E-32</w:t>
            </w:r>
          </w:p>
        </w:tc>
        <w:tc>
          <w:tcPr>
            <w:tcW w:type="dxa" w:w="1728"/>
          </w:tcPr>
          <w:p>
            <w:r>
              <w:t>439.01</w:t>
            </w:r>
          </w:p>
        </w:tc>
        <w:tc>
          <w:tcPr>
            <w:tcW w:type="dxa" w:w="1728"/>
          </w:tcPr>
          <w:p>
            <w:r>
              <w:t>20,728.80</w:t>
            </w:r>
          </w:p>
        </w:tc>
        <w:tc>
          <w:tcPr>
            <w:tcW w:type="dxa" w:w="1728"/>
          </w:tcPr>
          <w:p>
            <w:r>
              <w:t>21,167.81</w:t>
            </w:r>
          </w:p>
        </w:tc>
        <w:tc>
          <w:tcPr>
            <w:tcW w:type="dxa" w:w="1728"/>
          </w:tcPr>
          <w:p>
            <w:r>
              <w:t>0.50</w:t>
            </w:r>
          </w:p>
        </w:tc>
      </w:tr>
      <w:tr>
        <w:tc>
          <w:tcPr>
            <w:tcW w:type="dxa" w:w="1728"/>
          </w:tcPr>
          <w:p>
            <w:r>
              <w:t>E-33</w:t>
            </w:r>
          </w:p>
        </w:tc>
        <w:tc>
          <w:tcPr>
            <w:tcW w:type="dxa" w:w="1728"/>
          </w:tcPr>
          <w:p>
            <w:r>
              <w:t>455.79</w:t>
            </w:r>
          </w:p>
        </w:tc>
        <w:tc>
          <w:tcPr>
            <w:tcW w:type="dxa" w:w="1728"/>
          </w:tcPr>
          <w:p>
            <w:r>
              <w:t>28,331.40</w:t>
            </w:r>
          </w:p>
        </w:tc>
        <w:tc>
          <w:tcPr>
            <w:tcW w:type="dxa" w:w="1728"/>
          </w:tcPr>
          <w:p>
            <w:r>
              <w:t>28,787.19</w:t>
            </w:r>
          </w:p>
        </w:tc>
        <w:tc>
          <w:tcPr>
            <w:tcW w:type="dxa" w:w="1728"/>
          </w:tcPr>
          <w:p>
            <w:r>
              <w:t>0.51</w:t>
            </w:r>
          </w:p>
        </w:tc>
      </w:tr>
      <w:tr>
        <w:tc>
          <w:tcPr>
            <w:tcW w:type="dxa" w:w="1728"/>
          </w:tcPr>
          <w:p>
            <w:r>
              <w:t>E-34</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E-35</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E-36</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E-37</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E-38</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E-39</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E-40</w:t>
            </w:r>
          </w:p>
        </w:tc>
        <w:tc>
          <w:tcPr>
            <w:tcW w:type="dxa" w:w="1728"/>
          </w:tcPr>
          <w:p>
            <w:r>
              <w:t>321.17</w:t>
            </w:r>
          </w:p>
        </w:tc>
        <w:tc>
          <w:tcPr>
            <w:tcW w:type="dxa" w:w="1728"/>
          </w:tcPr>
          <w:p>
            <w:r>
              <w:t>20,728.80</w:t>
            </w:r>
          </w:p>
        </w:tc>
        <w:tc>
          <w:tcPr>
            <w:tcW w:type="dxa" w:w="1728"/>
          </w:tcPr>
          <w:p>
            <w:r>
              <w:t>21,049.97</w:t>
            </w:r>
          </w:p>
        </w:tc>
        <w:tc>
          <w:tcPr>
            <w:tcW w:type="dxa" w:w="1728"/>
          </w:tcPr>
          <w:p>
            <w:r>
              <w:t>0.36</w:t>
            </w:r>
          </w:p>
        </w:tc>
      </w:tr>
      <w:tr>
        <w:tc>
          <w:tcPr>
            <w:tcW w:type="dxa" w:w="1728"/>
          </w:tcPr>
          <w:p>
            <w:r>
              <w:t>E-41</w:t>
            </w:r>
          </w:p>
        </w:tc>
        <w:tc>
          <w:tcPr>
            <w:tcW w:type="dxa" w:w="1728"/>
          </w:tcPr>
          <w:p>
            <w:r>
              <w:t>315.50</w:t>
            </w:r>
          </w:p>
        </w:tc>
        <w:tc>
          <w:tcPr>
            <w:tcW w:type="dxa" w:w="1728"/>
          </w:tcPr>
          <w:p>
            <w:r>
              <w:t>28,331.40</w:t>
            </w:r>
          </w:p>
        </w:tc>
        <w:tc>
          <w:tcPr>
            <w:tcW w:type="dxa" w:w="1728"/>
          </w:tcPr>
          <w:p>
            <w:r>
              <w:t>28,646.90</w:t>
            </w:r>
          </w:p>
        </w:tc>
        <w:tc>
          <w:tcPr>
            <w:tcW w:type="dxa" w:w="1728"/>
          </w:tcPr>
          <w:p>
            <w:r>
              <w:t>0.35</w:t>
            </w:r>
          </w:p>
        </w:tc>
      </w:tr>
      <w:tr>
        <w:tc>
          <w:tcPr>
            <w:tcW w:type="dxa" w:w="1728"/>
          </w:tcPr>
          <w:p>
            <w:r>
              <w:t>E-42</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E-43</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E-44</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E-45</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E-46</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E-47</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E-48</w:t>
            </w:r>
          </w:p>
        </w:tc>
        <w:tc>
          <w:tcPr>
            <w:tcW w:type="dxa" w:w="1728"/>
          </w:tcPr>
          <w:p>
            <w:r>
              <w:t>325.25</w:t>
            </w:r>
          </w:p>
        </w:tc>
        <w:tc>
          <w:tcPr>
            <w:tcW w:type="dxa" w:w="1728"/>
          </w:tcPr>
          <w:p>
            <w:r>
              <w:t>20,728.80</w:t>
            </w:r>
          </w:p>
        </w:tc>
        <w:tc>
          <w:tcPr>
            <w:tcW w:type="dxa" w:w="1728"/>
          </w:tcPr>
          <w:p>
            <w:r>
              <w:t>21,054.05</w:t>
            </w:r>
          </w:p>
        </w:tc>
        <w:tc>
          <w:tcPr>
            <w:tcW w:type="dxa" w:w="1728"/>
          </w:tcPr>
          <w:p>
            <w:r>
              <w:t>0.37</w:t>
            </w:r>
          </w:p>
        </w:tc>
      </w:tr>
      <w:tr>
        <w:tc>
          <w:tcPr>
            <w:tcW w:type="dxa" w:w="1728"/>
          </w:tcPr>
          <w:p>
            <w:r>
              <w:t>E-49</w:t>
            </w:r>
          </w:p>
        </w:tc>
        <w:tc>
          <w:tcPr>
            <w:tcW w:type="dxa" w:w="1728"/>
          </w:tcPr>
          <w:p>
            <w:r>
              <w:t>342.02</w:t>
            </w:r>
          </w:p>
        </w:tc>
        <w:tc>
          <w:tcPr>
            <w:tcW w:type="dxa" w:w="1728"/>
          </w:tcPr>
          <w:p>
            <w:r>
              <w:t>28,331.40</w:t>
            </w:r>
          </w:p>
        </w:tc>
        <w:tc>
          <w:tcPr>
            <w:tcW w:type="dxa" w:w="1728"/>
          </w:tcPr>
          <w:p>
            <w:r>
              <w:t>28,673.42</w:t>
            </w:r>
          </w:p>
        </w:tc>
        <w:tc>
          <w:tcPr>
            <w:tcW w:type="dxa" w:w="1728"/>
          </w:tcPr>
          <w:p>
            <w:r>
              <w:t>0.38</w:t>
            </w:r>
          </w:p>
        </w:tc>
      </w:tr>
      <w:tr>
        <w:tc>
          <w:tcPr>
            <w:tcW w:type="dxa" w:w="1728"/>
          </w:tcPr>
          <w:p>
            <w:r>
              <w:t>E-50</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E-51</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E-52</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E-53</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E-54</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E-55</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E-56</w:t>
            </w:r>
          </w:p>
        </w:tc>
        <w:tc>
          <w:tcPr>
            <w:tcW w:type="dxa" w:w="1728"/>
          </w:tcPr>
          <w:p>
            <w:r>
              <w:t>321.17</w:t>
            </w:r>
          </w:p>
        </w:tc>
        <w:tc>
          <w:tcPr>
            <w:tcW w:type="dxa" w:w="1728"/>
          </w:tcPr>
          <w:p>
            <w:r>
              <w:t>20,728.80</w:t>
            </w:r>
          </w:p>
        </w:tc>
        <w:tc>
          <w:tcPr>
            <w:tcW w:type="dxa" w:w="1728"/>
          </w:tcPr>
          <w:p>
            <w:r>
              <w:t>21,049.97</w:t>
            </w:r>
          </w:p>
        </w:tc>
        <w:tc>
          <w:tcPr>
            <w:tcW w:type="dxa" w:w="1728"/>
          </w:tcPr>
          <w:p>
            <w:r>
              <w:t>0.36</w:t>
            </w:r>
          </w:p>
        </w:tc>
      </w:tr>
      <w:tr>
        <w:tc>
          <w:tcPr>
            <w:tcW w:type="dxa" w:w="1728"/>
          </w:tcPr>
          <w:p>
            <w:r>
              <w:t>E-57</w:t>
            </w:r>
          </w:p>
        </w:tc>
        <w:tc>
          <w:tcPr>
            <w:tcW w:type="dxa" w:w="1728"/>
          </w:tcPr>
          <w:p>
            <w:r>
              <w:t>315.49</w:t>
            </w:r>
          </w:p>
        </w:tc>
        <w:tc>
          <w:tcPr>
            <w:tcW w:type="dxa" w:w="1728"/>
          </w:tcPr>
          <w:p>
            <w:r>
              <w:t>28,331.40</w:t>
            </w:r>
          </w:p>
        </w:tc>
        <w:tc>
          <w:tcPr>
            <w:tcW w:type="dxa" w:w="1728"/>
          </w:tcPr>
          <w:p>
            <w:r>
              <w:t>28,646.89</w:t>
            </w:r>
          </w:p>
        </w:tc>
        <w:tc>
          <w:tcPr>
            <w:tcW w:type="dxa" w:w="1728"/>
          </w:tcPr>
          <w:p>
            <w:r>
              <w:t>0.36</w:t>
            </w:r>
          </w:p>
        </w:tc>
      </w:tr>
      <w:tr>
        <w:tc>
          <w:tcPr>
            <w:tcW w:type="dxa" w:w="1728"/>
          </w:tcPr>
          <w:p>
            <w:r>
              <w:t>E-58</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E-59</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E-60</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E-61</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E-62</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E-63</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E-64</w:t>
            </w:r>
          </w:p>
        </w:tc>
        <w:tc>
          <w:tcPr>
            <w:tcW w:type="dxa" w:w="1728"/>
          </w:tcPr>
          <w:p>
            <w:r>
              <w:t>439.01</w:t>
            </w:r>
          </w:p>
        </w:tc>
        <w:tc>
          <w:tcPr>
            <w:tcW w:type="dxa" w:w="1728"/>
          </w:tcPr>
          <w:p>
            <w:r>
              <w:t>20,728.80</w:t>
            </w:r>
          </w:p>
        </w:tc>
        <w:tc>
          <w:tcPr>
            <w:tcW w:type="dxa" w:w="1728"/>
          </w:tcPr>
          <w:p>
            <w:r>
              <w:t>21,167.81</w:t>
            </w:r>
          </w:p>
        </w:tc>
        <w:tc>
          <w:tcPr>
            <w:tcW w:type="dxa" w:w="1728"/>
          </w:tcPr>
          <w:p>
            <w:r>
              <w:t>0.50</w:t>
            </w:r>
          </w:p>
        </w:tc>
      </w:tr>
      <w:tr>
        <w:tc>
          <w:tcPr>
            <w:tcW w:type="dxa" w:w="1728"/>
          </w:tcPr>
          <w:p>
            <w:r>
              <w:t>E-65</w:t>
            </w:r>
          </w:p>
        </w:tc>
        <w:tc>
          <w:tcPr>
            <w:tcW w:type="dxa" w:w="1728"/>
          </w:tcPr>
          <w:p>
            <w:r>
              <w:t>455.79</w:t>
            </w:r>
          </w:p>
        </w:tc>
        <w:tc>
          <w:tcPr>
            <w:tcW w:type="dxa" w:w="1728"/>
          </w:tcPr>
          <w:p>
            <w:r>
              <w:t>28,331.40</w:t>
            </w:r>
          </w:p>
        </w:tc>
        <w:tc>
          <w:tcPr>
            <w:tcW w:type="dxa" w:w="1728"/>
          </w:tcPr>
          <w:p>
            <w:r>
              <w:t>28,787.19</w:t>
            </w:r>
          </w:p>
        </w:tc>
        <w:tc>
          <w:tcPr>
            <w:tcW w:type="dxa" w:w="1728"/>
          </w:tcPr>
          <w:p>
            <w:r>
              <w:t>0.51</w:t>
            </w:r>
          </w:p>
        </w:tc>
      </w:tr>
      <w:tr>
        <w:tc>
          <w:tcPr>
            <w:tcW w:type="dxa" w:w="1728"/>
          </w:tcPr>
          <w:p>
            <w:r>
              <w:t>E-66</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E-67</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E-68</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E-69</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E-70</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E-71</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E-72</w:t>
            </w:r>
          </w:p>
        </w:tc>
        <w:tc>
          <w:tcPr>
            <w:tcW w:type="dxa" w:w="1728"/>
          </w:tcPr>
          <w:p>
            <w:r>
              <w:t>321.17</w:t>
            </w:r>
          </w:p>
        </w:tc>
        <w:tc>
          <w:tcPr>
            <w:tcW w:type="dxa" w:w="1728"/>
          </w:tcPr>
          <w:p>
            <w:r>
              <w:t>20,728.80</w:t>
            </w:r>
          </w:p>
        </w:tc>
        <w:tc>
          <w:tcPr>
            <w:tcW w:type="dxa" w:w="1728"/>
          </w:tcPr>
          <w:p>
            <w:r>
              <w:t>21,049.97</w:t>
            </w:r>
          </w:p>
        </w:tc>
        <w:tc>
          <w:tcPr>
            <w:tcW w:type="dxa" w:w="1728"/>
          </w:tcPr>
          <w:p>
            <w:r>
              <w:t>0.36</w:t>
            </w:r>
          </w:p>
        </w:tc>
      </w:tr>
      <w:tr>
        <w:tc>
          <w:tcPr>
            <w:tcW w:type="dxa" w:w="1728"/>
          </w:tcPr>
          <w:p>
            <w:r>
              <w:t>E-73</w:t>
            </w:r>
          </w:p>
        </w:tc>
        <w:tc>
          <w:tcPr>
            <w:tcW w:type="dxa" w:w="1728"/>
          </w:tcPr>
          <w:p>
            <w:r>
              <w:t>315.50</w:t>
            </w:r>
          </w:p>
        </w:tc>
        <w:tc>
          <w:tcPr>
            <w:tcW w:type="dxa" w:w="1728"/>
          </w:tcPr>
          <w:p>
            <w:r>
              <w:t>28,331.40</w:t>
            </w:r>
          </w:p>
        </w:tc>
        <w:tc>
          <w:tcPr>
            <w:tcW w:type="dxa" w:w="1728"/>
          </w:tcPr>
          <w:p>
            <w:r>
              <w:t>28,646.90</w:t>
            </w:r>
          </w:p>
        </w:tc>
        <w:tc>
          <w:tcPr>
            <w:tcW w:type="dxa" w:w="1728"/>
          </w:tcPr>
          <w:p>
            <w:r>
              <w:t>0.35</w:t>
            </w:r>
          </w:p>
        </w:tc>
      </w:tr>
      <w:tr>
        <w:tc>
          <w:tcPr>
            <w:tcW w:type="dxa" w:w="1728"/>
          </w:tcPr>
          <w:p>
            <w:r>
              <w:t>E-74</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E-75</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E-76</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E-77</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E-78</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E-79</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E-80</w:t>
            </w:r>
          </w:p>
        </w:tc>
        <w:tc>
          <w:tcPr>
            <w:tcW w:type="dxa" w:w="1728"/>
          </w:tcPr>
          <w:p>
            <w:r>
              <w:t>325.25</w:t>
            </w:r>
          </w:p>
        </w:tc>
        <w:tc>
          <w:tcPr>
            <w:tcW w:type="dxa" w:w="1728"/>
          </w:tcPr>
          <w:p>
            <w:r>
              <w:t>20,728.80</w:t>
            </w:r>
          </w:p>
        </w:tc>
        <w:tc>
          <w:tcPr>
            <w:tcW w:type="dxa" w:w="1728"/>
          </w:tcPr>
          <w:p>
            <w:r>
              <w:t>21,054.05</w:t>
            </w:r>
          </w:p>
        </w:tc>
        <w:tc>
          <w:tcPr>
            <w:tcW w:type="dxa" w:w="1728"/>
          </w:tcPr>
          <w:p>
            <w:r>
              <w:t>0.37</w:t>
            </w:r>
          </w:p>
        </w:tc>
      </w:tr>
      <w:tr>
        <w:tc>
          <w:tcPr>
            <w:tcW w:type="dxa" w:w="1728"/>
          </w:tcPr>
          <w:p>
            <w:r>
              <w:t>E-81</w:t>
            </w:r>
          </w:p>
        </w:tc>
        <w:tc>
          <w:tcPr>
            <w:tcW w:type="dxa" w:w="1728"/>
          </w:tcPr>
          <w:p>
            <w:r>
              <w:t>342.03</w:t>
            </w:r>
          </w:p>
        </w:tc>
        <w:tc>
          <w:tcPr>
            <w:tcW w:type="dxa" w:w="1728"/>
          </w:tcPr>
          <w:p>
            <w:r>
              <w:t>28,331.40</w:t>
            </w:r>
          </w:p>
        </w:tc>
        <w:tc>
          <w:tcPr>
            <w:tcW w:type="dxa" w:w="1728"/>
          </w:tcPr>
          <w:p>
            <w:r>
              <w:t>28,673.43</w:t>
            </w:r>
          </w:p>
        </w:tc>
        <w:tc>
          <w:tcPr>
            <w:tcW w:type="dxa" w:w="1728"/>
          </w:tcPr>
          <w:p>
            <w:r>
              <w:t>0.38</w:t>
            </w:r>
          </w:p>
        </w:tc>
      </w:tr>
      <w:tr>
        <w:tc>
          <w:tcPr>
            <w:tcW w:type="dxa" w:w="1728"/>
          </w:tcPr>
          <w:p>
            <w:r>
              <w:t>E-82</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E-83</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E-84</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E-85</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E-86</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E-87</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E-88</w:t>
            </w:r>
          </w:p>
        </w:tc>
        <w:tc>
          <w:tcPr>
            <w:tcW w:type="dxa" w:w="1728"/>
          </w:tcPr>
          <w:p>
            <w:r>
              <w:t>321.17</w:t>
            </w:r>
          </w:p>
        </w:tc>
        <w:tc>
          <w:tcPr>
            <w:tcW w:type="dxa" w:w="1728"/>
          </w:tcPr>
          <w:p>
            <w:r>
              <w:t>20,728.80</w:t>
            </w:r>
          </w:p>
        </w:tc>
        <w:tc>
          <w:tcPr>
            <w:tcW w:type="dxa" w:w="1728"/>
          </w:tcPr>
          <w:p>
            <w:r>
              <w:t>21,049.97</w:t>
            </w:r>
          </w:p>
        </w:tc>
        <w:tc>
          <w:tcPr>
            <w:tcW w:type="dxa" w:w="1728"/>
          </w:tcPr>
          <w:p>
            <w:r>
              <w:t>0.36</w:t>
            </w:r>
          </w:p>
        </w:tc>
      </w:tr>
      <w:tr>
        <w:tc>
          <w:tcPr>
            <w:tcW w:type="dxa" w:w="1728"/>
          </w:tcPr>
          <w:p>
            <w:r>
              <w:t>E-89</w:t>
            </w:r>
          </w:p>
        </w:tc>
        <w:tc>
          <w:tcPr>
            <w:tcW w:type="dxa" w:w="1728"/>
          </w:tcPr>
          <w:p>
            <w:r>
              <w:t>315.50</w:t>
            </w:r>
          </w:p>
        </w:tc>
        <w:tc>
          <w:tcPr>
            <w:tcW w:type="dxa" w:w="1728"/>
          </w:tcPr>
          <w:p>
            <w:r>
              <w:t>28,331.40</w:t>
            </w:r>
          </w:p>
        </w:tc>
        <w:tc>
          <w:tcPr>
            <w:tcW w:type="dxa" w:w="1728"/>
          </w:tcPr>
          <w:p>
            <w:r>
              <w:t>28,646.90</w:t>
            </w:r>
          </w:p>
        </w:tc>
        <w:tc>
          <w:tcPr>
            <w:tcW w:type="dxa" w:w="1728"/>
          </w:tcPr>
          <w:p>
            <w:r>
              <w:t>0.36</w:t>
            </w:r>
          </w:p>
        </w:tc>
      </w:tr>
      <w:tr>
        <w:tc>
          <w:tcPr>
            <w:tcW w:type="dxa" w:w="1728"/>
          </w:tcPr>
          <w:p>
            <w:r>
              <w:t>E-90</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E-91</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E-92</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E-93</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E-94</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E-95</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E-96</w:t>
            </w:r>
          </w:p>
        </w:tc>
        <w:tc>
          <w:tcPr>
            <w:tcW w:type="dxa" w:w="1728"/>
          </w:tcPr>
          <w:p>
            <w:r>
              <w:t>439.01</w:t>
            </w:r>
          </w:p>
        </w:tc>
        <w:tc>
          <w:tcPr>
            <w:tcW w:type="dxa" w:w="1728"/>
          </w:tcPr>
          <w:p>
            <w:r>
              <w:t>20,728.80</w:t>
            </w:r>
          </w:p>
        </w:tc>
        <w:tc>
          <w:tcPr>
            <w:tcW w:type="dxa" w:w="1728"/>
          </w:tcPr>
          <w:p>
            <w:r>
              <w:t>21,167.81</w:t>
            </w:r>
          </w:p>
        </w:tc>
        <w:tc>
          <w:tcPr>
            <w:tcW w:type="dxa" w:w="1728"/>
          </w:tcPr>
          <w:p>
            <w:r>
              <w:t>0.49</w:t>
            </w:r>
          </w:p>
        </w:tc>
      </w:tr>
      <w:tr>
        <w:tc>
          <w:tcPr>
            <w:tcW w:type="dxa" w:w="1728"/>
          </w:tcPr>
          <w:p>
            <w:r>
              <w:t>E-97</w:t>
            </w:r>
          </w:p>
        </w:tc>
        <w:tc>
          <w:tcPr>
            <w:tcW w:type="dxa" w:w="1728"/>
          </w:tcPr>
          <w:p>
            <w:r>
              <w:t>455.79</w:t>
            </w:r>
          </w:p>
        </w:tc>
        <w:tc>
          <w:tcPr>
            <w:tcW w:type="dxa" w:w="1728"/>
          </w:tcPr>
          <w:p>
            <w:r>
              <w:t>28,331.40</w:t>
            </w:r>
          </w:p>
        </w:tc>
        <w:tc>
          <w:tcPr>
            <w:tcW w:type="dxa" w:w="1728"/>
          </w:tcPr>
          <w:p>
            <w:r>
              <w:t>28,787.19</w:t>
            </w:r>
          </w:p>
        </w:tc>
        <w:tc>
          <w:tcPr>
            <w:tcW w:type="dxa" w:w="1728"/>
          </w:tcPr>
          <w:p>
            <w:r>
              <w:t>0.51</w:t>
            </w:r>
          </w:p>
        </w:tc>
      </w:tr>
      <w:tr>
        <w:tc>
          <w:tcPr>
            <w:tcW w:type="dxa" w:w="1728"/>
          </w:tcPr>
          <w:p>
            <w:r>
              <w:t>E-98</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E-99</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E-100</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E-101</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E-102</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E-103</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E-104</w:t>
            </w:r>
          </w:p>
        </w:tc>
        <w:tc>
          <w:tcPr>
            <w:tcW w:type="dxa" w:w="1728"/>
          </w:tcPr>
          <w:p>
            <w:r>
              <w:t>321.17</w:t>
            </w:r>
          </w:p>
        </w:tc>
        <w:tc>
          <w:tcPr>
            <w:tcW w:type="dxa" w:w="1728"/>
          </w:tcPr>
          <w:p>
            <w:r>
              <w:t>20,728.80</w:t>
            </w:r>
          </w:p>
        </w:tc>
        <w:tc>
          <w:tcPr>
            <w:tcW w:type="dxa" w:w="1728"/>
          </w:tcPr>
          <w:p>
            <w:r>
              <w:t>21,049.97</w:t>
            </w:r>
          </w:p>
        </w:tc>
        <w:tc>
          <w:tcPr>
            <w:tcW w:type="dxa" w:w="1728"/>
          </w:tcPr>
          <w:p>
            <w:r>
              <w:t>0.36</w:t>
            </w:r>
          </w:p>
        </w:tc>
      </w:tr>
      <w:tr>
        <w:tc>
          <w:tcPr>
            <w:tcW w:type="dxa" w:w="1728"/>
          </w:tcPr>
          <w:p>
            <w:r>
              <w:t>E-105</w:t>
            </w:r>
          </w:p>
        </w:tc>
        <w:tc>
          <w:tcPr>
            <w:tcW w:type="dxa" w:w="1728"/>
          </w:tcPr>
          <w:p>
            <w:r>
              <w:t>315.50</w:t>
            </w:r>
          </w:p>
        </w:tc>
        <w:tc>
          <w:tcPr>
            <w:tcW w:type="dxa" w:w="1728"/>
          </w:tcPr>
          <w:p>
            <w:r>
              <w:t>28,331.40</w:t>
            </w:r>
          </w:p>
        </w:tc>
        <w:tc>
          <w:tcPr>
            <w:tcW w:type="dxa" w:w="1728"/>
          </w:tcPr>
          <w:p>
            <w:r>
              <w:t>28,646.90</w:t>
            </w:r>
          </w:p>
        </w:tc>
        <w:tc>
          <w:tcPr>
            <w:tcW w:type="dxa" w:w="1728"/>
          </w:tcPr>
          <w:p>
            <w:r>
              <w:t>0.36</w:t>
            </w:r>
          </w:p>
        </w:tc>
      </w:tr>
      <w:tr>
        <w:tc>
          <w:tcPr>
            <w:tcW w:type="dxa" w:w="1728"/>
          </w:tcPr>
          <w:p>
            <w:r>
              <w:t>E-106</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E-107</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E-108</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E-109</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E-110</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E-111</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E-112</w:t>
            </w:r>
          </w:p>
        </w:tc>
        <w:tc>
          <w:tcPr>
            <w:tcW w:type="dxa" w:w="1728"/>
          </w:tcPr>
          <w:p>
            <w:r>
              <w:t>325.25</w:t>
            </w:r>
          </w:p>
        </w:tc>
        <w:tc>
          <w:tcPr>
            <w:tcW w:type="dxa" w:w="1728"/>
          </w:tcPr>
          <w:p>
            <w:r>
              <w:t>20,728.80</w:t>
            </w:r>
          </w:p>
        </w:tc>
        <w:tc>
          <w:tcPr>
            <w:tcW w:type="dxa" w:w="1728"/>
          </w:tcPr>
          <w:p>
            <w:r>
              <w:t>21,054.05</w:t>
            </w:r>
          </w:p>
        </w:tc>
        <w:tc>
          <w:tcPr>
            <w:tcW w:type="dxa" w:w="1728"/>
          </w:tcPr>
          <w:p>
            <w:r>
              <w:t>0.37</w:t>
            </w:r>
          </w:p>
        </w:tc>
      </w:tr>
      <w:tr>
        <w:tc>
          <w:tcPr>
            <w:tcW w:type="dxa" w:w="1728"/>
          </w:tcPr>
          <w:p>
            <w:r>
              <w:t>E-129</w:t>
            </w:r>
          </w:p>
        </w:tc>
        <w:tc>
          <w:tcPr>
            <w:tcW w:type="dxa" w:w="1728"/>
          </w:tcPr>
          <w:p>
            <w:r>
              <w:t>315.49</w:t>
            </w:r>
          </w:p>
        </w:tc>
        <w:tc>
          <w:tcPr>
            <w:tcW w:type="dxa" w:w="1728"/>
          </w:tcPr>
          <w:p>
            <w:r>
              <w:t>28,331.40</w:t>
            </w:r>
          </w:p>
        </w:tc>
        <w:tc>
          <w:tcPr>
            <w:tcW w:type="dxa" w:w="1728"/>
          </w:tcPr>
          <w:p>
            <w:r>
              <w:t>28,646.89</w:t>
            </w:r>
          </w:p>
        </w:tc>
        <w:tc>
          <w:tcPr>
            <w:tcW w:type="dxa" w:w="1728"/>
          </w:tcPr>
          <w:p>
            <w:r>
              <w:t>0.35</w:t>
            </w:r>
          </w:p>
        </w:tc>
      </w:tr>
      <w:tr>
        <w:tc>
          <w:tcPr>
            <w:tcW w:type="dxa" w:w="1728"/>
          </w:tcPr>
          <w:p>
            <w:r>
              <w:t>E-130</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E-131</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E-132</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E-133</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E-134</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E-135</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E-136</w:t>
            </w:r>
          </w:p>
        </w:tc>
        <w:tc>
          <w:tcPr>
            <w:tcW w:type="dxa" w:w="1728"/>
          </w:tcPr>
          <w:p>
            <w:r>
              <w:t>321.17</w:t>
            </w:r>
          </w:p>
        </w:tc>
        <w:tc>
          <w:tcPr>
            <w:tcW w:type="dxa" w:w="1728"/>
          </w:tcPr>
          <w:p>
            <w:r>
              <w:t>20,728.80</w:t>
            </w:r>
          </w:p>
        </w:tc>
        <w:tc>
          <w:tcPr>
            <w:tcW w:type="dxa" w:w="1728"/>
          </w:tcPr>
          <w:p>
            <w:r>
              <w:t>21,049.97</w:t>
            </w:r>
          </w:p>
        </w:tc>
        <w:tc>
          <w:tcPr>
            <w:tcW w:type="dxa" w:w="1728"/>
          </w:tcPr>
          <w:p>
            <w:r>
              <w:t>0.36</w:t>
            </w:r>
          </w:p>
        </w:tc>
      </w:tr>
      <w:tr>
        <w:tc>
          <w:tcPr>
            <w:tcW w:type="dxa" w:w="1728"/>
          </w:tcPr>
          <w:p>
            <w:r>
              <w:t>E-137</w:t>
            </w:r>
          </w:p>
        </w:tc>
        <w:tc>
          <w:tcPr>
            <w:tcW w:type="dxa" w:w="1728"/>
          </w:tcPr>
          <w:p>
            <w:r>
              <w:t>315.50</w:t>
            </w:r>
          </w:p>
        </w:tc>
        <w:tc>
          <w:tcPr>
            <w:tcW w:type="dxa" w:w="1728"/>
          </w:tcPr>
          <w:p>
            <w:r>
              <w:t>28,331.40</w:t>
            </w:r>
          </w:p>
        </w:tc>
        <w:tc>
          <w:tcPr>
            <w:tcW w:type="dxa" w:w="1728"/>
          </w:tcPr>
          <w:p>
            <w:r>
              <w:t>28,646.90</w:t>
            </w:r>
          </w:p>
        </w:tc>
        <w:tc>
          <w:tcPr>
            <w:tcW w:type="dxa" w:w="1728"/>
          </w:tcPr>
          <w:p>
            <w:r>
              <w:t>0.36</w:t>
            </w:r>
          </w:p>
        </w:tc>
      </w:tr>
      <w:tr>
        <w:tc>
          <w:tcPr>
            <w:tcW w:type="dxa" w:w="1728"/>
          </w:tcPr>
          <w:p>
            <w:r>
              <w:t>E-138</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E-139</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E-140</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E-141</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E-142</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E-143</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E-144</w:t>
            </w:r>
          </w:p>
        </w:tc>
        <w:tc>
          <w:tcPr>
            <w:tcW w:type="dxa" w:w="1728"/>
          </w:tcPr>
          <w:p>
            <w:r>
              <w:t>433.02</w:t>
            </w:r>
          </w:p>
        </w:tc>
        <w:tc>
          <w:tcPr>
            <w:tcW w:type="dxa" w:w="1728"/>
          </w:tcPr>
          <w:p>
            <w:r>
              <w:t>20,728.80</w:t>
            </w:r>
          </w:p>
        </w:tc>
        <w:tc>
          <w:tcPr>
            <w:tcW w:type="dxa" w:w="1728"/>
          </w:tcPr>
          <w:p>
            <w:r>
              <w:t>21,161.82</w:t>
            </w:r>
          </w:p>
        </w:tc>
        <w:tc>
          <w:tcPr>
            <w:tcW w:type="dxa" w:w="1728"/>
          </w:tcPr>
          <w:p>
            <w:r>
              <w:t>0.48</w:t>
            </w:r>
          </w:p>
        </w:tc>
      </w:tr>
      <w:tr>
        <w:tc>
          <w:tcPr>
            <w:tcW w:type="dxa" w:w="1728"/>
          </w:tcPr>
          <w:p>
            <w:r>
              <w:t>E-145</w:t>
            </w:r>
          </w:p>
        </w:tc>
        <w:tc>
          <w:tcPr>
            <w:tcW w:type="dxa" w:w="1728"/>
          </w:tcPr>
          <w:p>
            <w:r>
              <w:t>375.49</w:t>
            </w:r>
          </w:p>
        </w:tc>
        <w:tc>
          <w:tcPr>
            <w:tcW w:type="dxa" w:w="1728"/>
          </w:tcPr>
          <w:p>
            <w:r>
              <w:t>28,331.40</w:t>
            </w:r>
          </w:p>
        </w:tc>
        <w:tc>
          <w:tcPr>
            <w:tcW w:type="dxa" w:w="1728"/>
          </w:tcPr>
          <w:p>
            <w:r>
              <w:t>28,706.89</w:t>
            </w:r>
          </w:p>
        </w:tc>
        <w:tc>
          <w:tcPr>
            <w:tcW w:type="dxa" w:w="1728"/>
          </w:tcPr>
          <w:p>
            <w:r>
              <w:t>0.43</w:t>
            </w:r>
          </w:p>
        </w:tc>
      </w:tr>
      <w:tr>
        <w:tc>
          <w:tcPr>
            <w:tcW w:type="dxa" w:w="1728"/>
          </w:tcPr>
          <w:p>
            <w:r>
              <w:t>E-146</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E-147</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E-148</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E-149</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E-150</w:t>
            </w:r>
          </w:p>
        </w:tc>
        <w:tc>
          <w:tcPr>
            <w:tcW w:type="dxa" w:w="1728"/>
          </w:tcPr>
          <w:p>
            <w:r>
              <w:t>321.17</w:t>
            </w:r>
          </w:p>
        </w:tc>
        <w:tc>
          <w:tcPr>
            <w:tcW w:type="dxa" w:w="1728"/>
          </w:tcPr>
          <w:p>
            <w:r>
              <w:t>20,728.80</w:t>
            </w:r>
          </w:p>
        </w:tc>
        <w:tc>
          <w:tcPr>
            <w:tcW w:type="dxa" w:w="1728"/>
          </w:tcPr>
          <w:p>
            <w:r>
              <w:t>21,049.97</w:t>
            </w:r>
          </w:p>
        </w:tc>
        <w:tc>
          <w:tcPr>
            <w:tcW w:type="dxa" w:w="1728"/>
          </w:tcPr>
          <w:p>
            <w:r>
              <w:t>0.36</w:t>
            </w:r>
          </w:p>
        </w:tc>
      </w:tr>
      <w:tr>
        <w:tc>
          <w:tcPr>
            <w:tcW w:type="dxa" w:w="1728"/>
          </w:tcPr>
          <w:p>
            <w:r>
              <w:t>E-151</w:t>
            </w:r>
          </w:p>
        </w:tc>
        <w:tc>
          <w:tcPr>
            <w:tcW w:type="dxa" w:w="1728"/>
          </w:tcPr>
          <w:p>
            <w:r>
              <w:t>315.50</w:t>
            </w:r>
          </w:p>
        </w:tc>
        <w:tc>
          <w:tcPr>
            <w:tcW w:type="dxa" w:w="1728"/>
          </w:tcPr>
          <w:p>
            <w:r>
              <w:t>28,331.40</w:t>
            </w:r>
          </w:p>
        </w:tc>
        <w:tc>
          <w:tcPr>
            <w:tcW w:type="dxa" w:w="1728"/>
          </w:tcPr>
          <w:p>
            <w:r>
              <w:t>28,646.90</w:t>
            </w:r>
          </w:p>
        </w:tc>
        <w:tc>
          <w:tcPr>
            <w:tcW w:type="dxa" w:w="1728"/>
          </w:tcPr>
          <w:p>
            <w:r>
              <w:t>0.35</w:t>
            </w:r>
          </w:p>
        </w:tc>
      </w:tr>
      <w:tr>
        <w:tc>
          <w:tcPr>
            <w:tcW w:type="dxa" w:w="1728"/>
          </w:tcPr>
          <w:p>
            <w:r>
              <w:t>E-152</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E-153</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E-154</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E-155</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E-156</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E-157</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E-158</w:t>
            </w:r>
          </w:p>
        </w:tc>
        <w:tc>
          <w:tcPr>
            <w:tcW w:type="dxa" w:w="1728"/>
          </w:tcPr>
          <w:p>
            <w:r>
              <w:t>439.02</w:t>
            </w:r>
          </w:p>
        </w:tc>
        <w:tc>
          <w:tcPr>
            <w:tcW w:type="dxa" w:w="1728"/>
          </w:tcPr>
          <w:p>
            <w:r>
              <w:t>20,728.80</w:t>
            </w:r>
          </w:p>
        </w:tc>
        <w:tc>
          <w:tcPr>
            <w:tcW w:type="dxa" w:w="1728"/>
          </w:tcPr>
          <w:p>
            <w:r>
              <w:t>21,167.82</w:t>
            </w:r>
          </w:p>
        </w:tc>
        <w:tc>
          <w:tcPr>
            <w:tcW w:type="dxa" w:w="1728"/>
          </w:tcPr>
          <w:p>
            <w:r>
              <w:t>0.49</w:t>
            </w:r>
          </w:p>
        </w:tc>
      </w:tr>
      <w:tr>
        <w:tc>
          <w:tcPr>
            <w:tcW w:type="dxa" w:w="1728"/>
          </w:tcPr>
          <w:p>
            <w:r>
              <w:t>E-159</w:t>
            </w:r>
          </w:p>
        </w:tc>
        <w:tc>
          <w:tcPr>
            <w:tcW w:type="dxa" w:w="1728"/>
          </w:tcPr>
          <w:p>
            <w:r>
              <w:t>415.77</w:t>
            </w:r>
          </w:p>
        </w:tc>
        <w:tc>
          <w:tcPr>
            <w:tcW w:type="dxa" w:w="1728"/>
          </w:tcPr>
          <w:p>
            <w:r>
              <w:t>35,144.00</w:t>
            </w:r>
          </w:p>
        </w:tc>
        <w:tc>
          <w:tcPr>
            <w:tcW w:type="dxa" w:w="1728"/>
          </w:tcPr>
          <w:p>
            <w:r>
              <w:t>35,559.77</w:t>
            </w:r>
          </w:p>
        </w:tc>
        <w:tc>
          <w:tcPr>
            <w:tcW w:type="dxa" w:w="1728"/>
          </w:tcPr>
          <w:p>
            <w:r>
              <w:t>0.47</w:t>
            </w:r>
          </w:p>
        </w:tc>
      </w:tr>
      <w:tr>
        <w:tc>
          <w:tcPr>
            <w:tcW w:type="dxa" w:w="1728"/>
          </w:tcPr>
          <w:p>
            <w:r>
              <w:t>E-160</w:t>
            </w:r>
          </w:p>
        </w:tc>
        <w:tc>
          <w:tcPr>
            <w:tcW w:type="dxa" w:w="1728"/>
          </w:tcPr>
          <w:p>
            <w:r>
              <w:t>297.93</w:t>
            </w:r>
          </w:p>
        </w:tc>
        <w:tc>
          <w:tcPr>
            <w:tcW w:type="dxa" w:w="1728"/>
          </w:tcPr>
          <w:p>
            <w:r>
              <w:t>35,144.00</w:t>
            </w:r>
          </w:p>
        </w:tc>
        <w:tc>
          <w:tcPr>
            <w:tcW w:type="dxa" w:w="1728"/>
          </w:tcPr>
          <w:p>
            <w:r>
              <w:t>35,441.93</w:t>
            </w:r>
          </w:p>
        </w:tc>
        <w:tc>
          <w:tcPr>
            <w:tcW w:type="dxa" w:w="1728"/>
          </w:tcPr>
          <w:p>
            <w:r>
              <w:t>0.33</w:t>
            </w:r>
          </w:p>
        </w:tc>
      </w:tr>
      <w:tr>
        <w:tc>
          <w:tcPr>
            <w:tcW w:type="dxa" w:w="1728"/>
          </w:tcPr>
          <w:p>
            <w:r>
              <w:t>E-161</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E-162</w:t>
            </w:r>
          </w:p>
        </w:tc>
        <w:tc>
          <w:tcPr>
            <w:tcW w:type="dxa" w:w="1728"/>
          </w:tcPr>
          <w:p>
            <w:r>
              <w:t>297.93</w:t>
            </w:r>
          </w:p>
        </w:tc>
        <w:tc>
          <w:tcPr>
            <w:tcW w:type="dxa" w:w="1728"/>
          </w:tcPr>
          <w:p>
            <w:r>
              <w:t>35,144.00</w:t>
            </w:r>
          </w:p>
        </w:tc>
        <w:tc>
          <w:tcPr>
            <w:tcW w:type="dxa" w:w="1728"/>
          </w:tcPr>
          <w:p>
            <w:r>
              <w:t>35,441.93</w:t>
            </w:r>
          </w:p>
        </w:tc>
        <w:tc>
          <w:tcPr>
            <w:tcW w:type="dxa" w:w="1728"/>
          </w:tcPr>
          <w:p>
            <w:r>
              <w:t>0.33</w:t>
            </w:r>
          </w:p>
        </w:tc>
      </w:tr>
      <w:tr>
        <w:tc>
          <w:tcPr>
            <w:tcW w:type="dxa" w:w="1728"/>
          </w:tcPr>
          <w:p>
            <w:r>
              <w:t>E-163</w:t>
            </w:r>
          </w:p>
        </w:tc>
        <w:tc>
          <w:tcPr>
            <w:tcW w:type="dxa" w:w="1728"/>
          </w:tcPr>
          <w:p>
            <w:r>
              <w:t>297.93</w:t>
            </w:r>
          </w:p>
        </w:tc>
        <w:tc>
          <w:tcPr>
            <w:tcW w:type="dxa" w:w="1728"/>
          </w:tcPr>
          <w:p>
            <w:r>
              <w:t>35,144.00</w:t>
            </w:r>
          </w:p>
        </w:tc>
        <w:tc>
          <w:tcPr>
            <w:tcW w:type="dxa" w:w="1728"/>
          </w:tcPr>
          <w:p>
            <w:r>
              <w:t>35,441.93</w:t>
            </w:r>
          </w:p>
        </w:tc>
        <w:tc>
          <w:tcPr>
            <w:tcW w:type="dxa" w:w="1728"/>
          </w:tcPr>
          <w:p>
            <w:r>
              <w:t>0.34</w:t>
            </w:r>
          </w:p>
        </w:tc>
      </w:tr>
      <w:tr>
        <w:tc>
          <w:tcPr>
            <w:tcW w:type="dxa" w:w="1728"/>
          </w:tcPr>
          <w:p>
            <w:r>
              <w:t>E-164</w:t>
            </w:r>
          </w:p>
        </w:tc>
        <w:tc>
          <w:tcPr>
            <w:tcW w:type="dxa" w:w="1728"/>
          </w:tcPr>
          <w:p>
            <w:r>
              <w:t>297.93</w:t>
            </w:r>
          </w:p>
        </w:tc>
        <w:tc>
          <w:tcPr>
            <w:tcW w:type="dxa" w:w="1728"/>
          </w:tcPr>
          <w:p>
            <w:r>
              <w:t>35,144.00</w:t>
            </w:r>
          </w:p>
        </w:tc>
        <w:tc>
          <w:tcPr>
            <w:tcW w:type="dxa" w:w="1728"/>
          </w:tcPr>
          <w:p>
            <w:r>
              <w:t>35,441.93</w:t>
            </w:r>
          </w:p>
        </w:tc>
        <w:tc>
          <w:tcPr>
            <w:tcW w:type="dxa" w:w="1728"/>
          </w:tcPr>
          <w:p>
            <w:r>
              <w:t>0.33</w:t>
            </w:r>
          </w:p>
        </w:tc>
      </w:tr>
      <w:tr>
        <w:tc>
          <w:tcPr>
            <w:tcW w:type="dxa" w:w="1728"/>
          </w:tcPr>
          <w:p>
            <w:r>
              <w:t>E-165</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E-166</w:t>
            </w:r>
          </w:p>
        </w:tc>
        <w:tc>
          <w:tcPr>
            <w:tcW w:type="dxa" w:w="1728"/>
          </w:tcPr>
          <w:p>
            <w:r>
              <w:t>299.56</w:t>
            </w:r>
          </w:p>
        </w:tc>
        <w:tc>
          <w:tcPr>
            <w:tcW w:type="dxa" w:w="1728"/>
          </w:tcPr>
          <w:p>
            <w:r>
              <w:t>35,144.00</w:t>
            </w:r>
          </w:p>
        </w:tc>
        <w:tc>
          <w:tcPr>
            <w:tcW w:type="dxa" w:w="1728"/>
          </w:tcPr>
          <w:p>
            <w:r>
              <w:t>35,443.56</w:t>
            </w:r>
          </w:p>
        </w:tc>
        <w:tc>
          <w:tcPr>
            <w:tcW w:type="dxa" w:w="1728"/>
          </w:tcPr>
          <w:p>
            <w:r>
              <w:t>0.34</w:t>
            </w:r>
          </w:p>
        </w:tc>
      </w:tr>
      <w:tr>
        <w:tc>
          <w:tcPr>
            <w:tcW w:type="dxa" w:w="1728"/>
          </w:tcPr>
          <w:p>
            <w:r>
              <w:t>E-167</w:t>
            </w:r>
          </w:p>
        </w:tc>
        <w:tc>
          <w:tcPr>
            <w:tcW w:type="dxa" w:w="1728"/>
          </w:tcPr>
          <w:p>
            <w:r>
              <w:t>348.54</w:t>
            </w:r>
          </w:p>
        </w:tc>
        <w:tc>
          <w:tcPr>
            <w:tcW w:type="dxa" w:w="1728"/>
          </w:tcPr>
          <w:p>
            <w:r>
              <w:t>35,144.00</w:t>
            </w:r>
          </w:p>
        </w:tc>
        <w:tc>
          <w:tcPr>
            <w:tcW w:type="dxa" w:w="1728"/>
          </w:tcPr>
          <w:p>
            <w:r>
              <w:t>35,492.54</w:t>
            </w:r>
          </w:p>
        </w:tc>
        <w:tc>
          <w:tcPr>
            <w:tcW w:type="dxa" w:w="1728"/>
          </w:tcPr>
          <w:p>
            <w:r>
              <w:t>0.39</w:t>
            </w:r>
          </w:p>
        </w:tc>
      </w:tr>
      <w:tr>
        <w:tc>
          <w:tcPr>
            <w:tcW w:type="dxa" w:w="1728"/>
          </w:tcPr>
          <w:p>
            <w:r>
              <w:t>E-168</w:t>
            </w:r>
          </w:p>
        </w:tc>
        <w:tc>
          <w:tcPr>
            <w:tcW w:type="dxa" w:w="1728"/>
          </w:tcPr>
          <w:p>
            <w:r>
              <w:t>297.93</w:t>
            </w:r>
          </w:p>
        </w:tc>
        <w:tc>
          <w:tcPr>
            <w:tcW w:type="dxa" w:w="1728"/>
          </w:tcPr>
          <w:p>
            <w:r>
              <w:t>35,144.00</w:t>
            </w:r>
          </w:p>
        </w:tc>
        <w:tc>
          <w:tcPr>
            <w:tcW w:type="dxa" w:w="1728"/>
          </w:tcPr>
          <w:p>
            <w:r>
              <w:t>35,441.93</w:t>
            </w:r>
          </w:p>
        </w:tc>
        <w:tc>
          <w:tcPr>
            <w:tcW w:type="dxa" w:w="1728"/>
          </w:tcPr>
          <w:p>
            <w:r>
              <w:t>0.33</w:t>
            </w:r>
          </w:p>
        </w:tc>
      </w:tr>
      <w:tr>
        <w:tc>
          <w:tcPr>
            <w:tcW w:type="dxa" w:w="1728"/>
          </w:tcPr>
          <w:p>
            <w:r>
              <w:t>E-169</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E-170</w:t>
            </w:r>
          </w:p>
        </w:tc>
        <w:tc>
          <w:tcPr>
            <w:tcW w:type="dxa" w:w="1728"/>
          </w:tcPr>
          <w:p>
            <w:r>
              <w:t>297.93</w:t>
            </w:r>
          </w:p>
        </w:tc>
        <w:tc>
          <w:tcPr>
            <w:tcW w:type="dxa" w:w="1728"/>
          </w:tcPr>
          <w:p>
            <w:r>
              <w:t>35,144.00</w:t>
            </w:r>
          </w:p>
        </w:tc>
        <w:tc>
          <w:tcPr>
            <w:tcW w:type="dxa" w:w="1728"/>
          </w:tcPr>
          <w:p>
            <w:r>
              <w:t>35,441.93</w:t>
            </w:r>
          </w:p>
        </w:tc>
        <w:tc>
          <w:tcPr>
            <w:tcW w:type="dxa" w:w="1728"/>
          </w:tcPr>
          <w:p>
            <w:r>
              <w:t>0.33</w:t>
            </w:r>
          </w:p>
        </w:tc>
      </w:tr>
      <w:tr>
        <w:tc>
          <w:tcPr>
            <w:tcW w:type="dxa" w:w="1728"/>
          </w:tcPr>
          <w:p>
            <w:r>
              <w:t>E-171</w:t>
            </w:r>
          </w:p>
        </w:tc>
        <w:tc>
          <w:tcPr>
            <w:tcW w:type="dxa" w:w="1728"/>
          </w:tcPr>
          <w:p>
            <w:r>
              <w:t>297.93</w:t>
            </w:r>
          </w:p>
        </w:tc>
        <w:tc>
          <w:tcPr>
            <w:tcW w:type="dxa" w:w="1728"/>
          </w:tcPr>
          <w:p>
            <w:r>
              <w:t>35,144.00</w:t>
            </w:r>
          </w:p>
        </w:tc>
        <w:tc>
          <w:tcPr>
            <w:tcW w:type="dxa" w:w="1728"/>
          </w:tcPr>
          <w:p>
            <w:r>
              <w:t>35,441.93</w:t>
            </w:r>
          </w:p>
        </w:tc>
        <w:tc>
          <w:tcPr>
            <w:tcW w:type="dxa" w:w="1728"/>
          </w:tcPr>
          <w:p>
            <w:r>
              <w:t>0.34</w:t>
            </w:r>
          </w:p>
        </w:tc>
      </w:tr>
      <w:tr>
        <w:tc>
          <w:tcPr>
            <w:tcW w:type="dxa" w:w="1728"/>
          </w:tcPr>
          <w:p>
            <w:r>
              <w:t>E-172</w:t>
            </w:r>
          </w:p>
        </w:tc>
        <w:tc>
          <w:tcPr>
            <w:tcW w:type="dxa" w:w="1728"/>
          </w:tcPr>
          <w:p>
            <w:r>
              <w:t>490.01</w:t>
            </w:r>
          </w:p>
        </w:tc>
        <w:tc>
          <w:tcPr>
            <w:tcW w:type="dxa" w:w="1728"/>
          </w:tcPr>
          <w:p>
            <w:r>
              <w:t>35,144.00</w:t>
            </w:r>
          </w:p>
        </w:tc>
        <w:tc>
          <w:tcPr>
            <w:tcW w:type="dxa" w:w="1728"/>
          </w:tcPr>
          <w:p>
            <w:r>
              <w:t>35,634.01</w:t>
            </w:r>
          </w:p>
        </w:tc>
        <w:tc>
          <w:tcPr>
            <w:tcW w:type="dxa" w:w="1728"/>
          </w:tcPr>
          <w:p>
            <w:r>
              <w:t>0.55</w:t>
            </w:r>
          </w:p>
        </w:tc>
      </w:tr>
      <w:tr>
        <w:tc>
          <w:tcPr>
            <w:tcW w:type="dxa" w:w="1728"/>
          </w:tcPr>
          <w:p>
            <w:r>
              <w:t>E-173</w:t>
            </w:r>
          </w:p>
        </w:tc>
        <w:tc>
          <w:tcPr>
            <w:tcW w:type="dxa" w:w="1728"/>
          </w:tcPr>
          <w:p>
            <w:r>
              <w:t>355.88</w:t>
            </w:r>
          </w:p>
        </w:tc>
        <w:tc>
          <w:tcPr>
            <w:tcW w:type="dxa" w:w="1728"/>
          </w:tcPr>
          <w:p>
            <w:r>
              <w:t>35,144.00</w:t>
            </w:r>
          </w:p>
        </w:tc>
        <w:tc>
          <w:tcPr>
            <w:tcW w:type="dxa" w:w="1728"/>
          </w:tcPr>
          <w:p>
            <w:r>
              <w:t>35,499.88</w:t>
            </w:r>
          </w:p>
        </w:tc>
        <w:tc>
          <w:tcPr>
            <w:tcW w:type="dxa" w:w="1728"/>
          </w:tcPr>
          <w:p>
            <w:r>
              <w:t>0.40</w:t>
            </w:r>
          </w:p>
        </w:tc>
      </w:tr>
      <w:tr>
        <w:tc>
          <w:tcPr>
            <w:tcW w:type="dxa" w:w="1728"/>
          </w:tcPr>
          <w:p>
            <w:r>
              <w:t>E-174</w:t>
            </w:r>
          </w:p>
        </w:tc>
        <w:tc>
          <w:tcPr>
            <w:tcW w:type="dxa" w:w="1728"/>
          </w:tcPr>
          <w:p>
            <w:r>
              <w:t>297.93</w:t>
            </w:r>
          </w:p>
        </w:tc>
        <w:tc>
          <w:tcPr>
            <w:tcW w:type="dxa" w:w="1728"/>
          </w:tcPr>
          <w:p>
            <w:r>
              <w:t>35,144.00</w:t>
            </w:r>
          </w:p>
        </w:tc>
        <w:tc>
          <w:tcPr>
            <w:tcW w:type="dxa" w:w="1728"/>
          </w:tcPr>
          <w:p>
            <w:r>
              <w:t>35,441.93</w:t>
            </w:r>
          </w:p>
        </w:tc>
        <w:tc>
          <w:tcPr>
            <w:tcW w:type="dxa" w:w="1728"/>
          </w:tcPr>
          <w:p>
            <w:r>
              <w:t>0.33</w:t>
            </w:r>
          </w:p>
        </w:tc>
      </w:tr>
      <w:tr>
        <w:tc>
          <w:tcPr>
            <w:tcW w:type="dxa" w:w="1728"/>
          </w:tcPr>
          <w:p>
            <w:r>
              <w:t>E-175</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E-176</w:t>
            </w:r>
          </w:p>
        </w:tc>
        <w:tc>
          <w:tcPr>
            <w:tcW w:type="dxa" w:w="1728"/>
          </w:tcPr>
          <w:p>
            <w:r>
              <w:t>297.93</w:t>
            </w:r>
          </w:p>
        </w:tc>
        <w:tc>
          <w:tcPr>
            <w:tcW w:type="dxa" w:w="1728"/>
          </w:tcPr>
          <w:p>
            <w:r>
              <w:t>35,144.00</w:t>
            </w:r>
          </w:p>
        </w:tc>
        <w:tc>
          <w:tcPr>
            <w:tcW w:type="dxa" w:w="1728"/>
          </w:tcPr>
          <w:p>
            <w:r>
              <w:t>35,441.93</w:t>
            </w:r>
          </w:p>
        </w:tc>
        <w:tc>
          <w:tcPr>
            <w:tcW w:type="dxa" w:w="1728"/>
          </w:tcPr>
          <w:p>
            <w:r>
              <w:t>0.33</w:t>
            </w:r>
          </w:p>
        </w:tc>
      </w:tr>
      <w:tr>
        <w:tc>
          <w:tcPr>
            <w:tcW w:type="dxa" w:w="1728"/>
          </w:tcPr>
          <w:p>
            <w:r>
              <w:t>E-177</w:t>
            </w:r>
          </w:p>
        </w:tc>
        <w:tc>
          <w:tcPr>
            <w:tcW w:type="dxa" w:w="1728"/>
          </w:tcPr>
          <w:p>
            <w:r>
              <w:t>297.93</w:t>
            </w:r>
          </w:p>
        </w:tc>
        <w:tc>
          <w:tcPr>
            <w:tcW w:type="dxa" w:w="1728"/>
          </w:tcPr>
          <w:p>
            <w:r>
              <w:t>35,144.00</w:t>
            </w:r>
          </w:p>
        </w:tc>
        <w:tc>
          <w:tcPr>
            <w:tcW w:type="dxa" w:w="1728"/>
          </w:tcPr>
          <w:p>
            <w:r>
              <w:t>35,441.93</w:t>
            </w:r>
          </w:p>
        </w:tc>
        <w:tc>
          <w:tcPr>
            <w:tcW w:type="dxa" w:w="1728"/>
          </w:tcPr>
          <w:p>
            <w:r>
              <w:t>0.34</w:t>
            </w:r>
          </w:p>
        </w:tc>
      </w:tr>
      <w:tr>
        <w:tc>
          <w:tcPr>
            <w:tcW w:type="dxa" w:w="1728"/>
          </w:tcPr>
          <w:p>
            <w:r>
              <w:t>E-178</w:t>
            </w:r>
          </w:p>
        </w:tc>
        <w:tc>
          <w:tcPr>
            <w:tcW w:type="dxa" w:w="1728"/>
          </w:tcPr>
          <w:p>
            <w:r>
              <w:t>297.93</w:t>
            </w:r>
          </w:p>
        </w:tc>
        <w:tc>
          <w:tcPr>
            <w:tcW w:type="dxa" w:w="1728"/>
          </w:tcPr>
          <w:p>
            <w:r>
              <w:t>35,144.00</w:t>
            </w:r>
          </w:p>
        </w:tc>
        <w:tc>
          <w:tcPr>
            <w:tcW w:type="dxa" w:w="1728"/>
          </w:tcPr>
          <w:p>
            <w:r>
              <w:t>35,441.93</w:t>
            </w:r>
          </w:p>
        </w:tc>
        <w:tc>
          <w:tcPr>
            <w:tcW w:type="dxa" w:w="1728"/>
          </w:tcPr>
          <w:p>
            <w:r>
              <w:t>0.33</w:t>
            </w:r>
          </w:p>
        </w:tc>
      </w:tr>
      <w:tr>
        <w:tc>
          <w:tcPr>
            <w:tcW w:type="dxa" w:w="1728"/>
          </w:tcPr>
          <w:p>
            <w:r>
              <w:t>E-179</w:t>
            </w:r>
          </w:p>
        </w:tc>
        <w:tc>
          <w:tcPr>
            <w:tcW w:type="dxa" w:w="1728"/>
          </w:tcPr>
          <w:p>
            <w:r>
              <w:t>299.56</w:t>
            </w:r>
          </w:p>
        </w:tc>
        <w:tc>
          <w:tcPr>
            <w:tcW w:type="dxa" w:w="1728"/>
          </w:tcPr>
          <w:p>
            <w:r>
              <w:t>35,144.00</w:t>
            </w:r>
          </w:p>
        </w:tc>
        <w:tc>
          <w:tcPr>
            <w:tcW w:type="dxa" w:w="1728"/>
          </w:tcPr>
          <w:p>
            <w:r>
              <w:t>35,443.56</w:t>
            </w:r>
          </w:p>
        </w:tc>
        <w:tc>
          <w:tcPr>
            <w:tcW w:type="dxa" w:w="1728"/>
          </w:tcPr>
          <w:p>
            <w:r>
              <w:t>0.34</w:t>
            </w:r>
          </w:p>
        </w:tc>
      </w:tr>
      <w:tr>
        <w:tc>
          <w:tcPr>
            <w:tcW w:type="dxa" w:w="1728"/>
          </w:tcPr>
          <w:p>
            <w:r>
              <w:t>E-180</w:t>
            </w:r>
          </w:p>
        </w:tc>
        <w:tc>
          <w:tcPr>
            <w:tcW w:type="dxa" w:w="1728"/>
          </w:tcPr>
          <w:p>
            <w:r>
              <w:t>348.53</w:t>
            </w:r>
          </w:p>
        </w:tc>
        <w:tc>
          <w:tcPr>
            <w:tcW w:type="dxa" w:w="1728"/>
          </w:tcPr>
          <w:p>
            <w:r>
              <w:t>35,144.00</w:t>
            </w:r>
          </w:p>
        </w:tc>
        <w:tc>
          <w:tcPr>
            <w:tcW w:type="dxa" w:w="1728"/>
          </w:tcPr>
          <w:p>
            <w:r>
              <w:t>35,492.53</w:t>
            </w:r>
          </w:p>
        </w:tc>
        <w:tc>
          <w:tcPr>
            <w:tcW w:type="dxa" w:w="1728"/>
          </w:tcPr>
          <w:p>
            <w:r>
              <w:t>0.39</w:t>
            </w:r>
          </w:p>
        </w:tc>
      </w:tr>
      <w:tr>
        <w:tc>
          <w:tcPr>
            <w:tcW w:type="dxa" w:w="1728"/>
          </w:tcPr>
          <w:p>
            <w:r>
              <w:t>E-181</w:t>
            </w:r>
          </w:p>
        </w:tc>
        <w:tc>
          <w:tcPr>
            <w:tcW w:type="dxa" w:w="1728"/>
          </w:tcPr>
          <w:p>
            <w:r>
              <w:t>297.93</w:t>
            </w:r>
          </w:p>
        </w:tc>
        <w:tc>
          <w:tcPr>
            <w:tcW w:type="dxa" w:w="1728"/>
          </w:tcPr>
          <w:p>
            <w:r>
              <w:t>35,144.00</w:t>
            </w:r>
          </w:p>
        </w:tc>
        <w:tc>
          <w:tcPr>
            <w:tcW w:type="dxa" w:w="1728"/>
          </w:tcPr>
          <w:p>
            <w:r>
              <w:t>35,441.93</w:t>
            </w:r>
          </w:p>
        </w:tc>
        <w:tc>
          <w:tcPr>
            <w:tcW w:type="dxa" w:w="1728"/>
          </w:tcPr>
          <w:p>
            <w:r>
              <w:t>0.33</w:t>
            </w:r>
          </w:p>
        </w:tc>
      </w:tr>
      <w:tr>
        <w:tc>
          <w:tcPr>
            <w:tcW w:type="dxa" w:w="1728"/>
          </w:tcPr>
          <w:p>
            <w:r>
              <w:t>E-182</w:t>
            </w:r>
          </w:p>
        </w:tc>
        <w:tc>
          <w:tcPr>
            <w:tcW w:type="dxa" w:w="1728"/>
          </w:tcPr>
          <w:p>
            <w:r>
              <w:t>297.93</w:t>
            </w:r>
          </w:p>
        </w:tc>
        <w:tc>
          <w:tcPr>
            <w:tcW w:type="dxa" w:w="1728"/>
          </w:tcPr>
          <w:p>
            <w:r>
              <w:t>35,144.00</w:t>
            </w:r>
          </w:p>
        </w:tc>
        <w:tc>
          <w:tcPr>
            <w:tcW w:type="dxa" w:w="1728"/>
          </w:tcPr>
          <w:p>
            <w:r>
              <w:t>35,441.93</w:t>
            </w:r>
          </w:p>
        </w:tc>
        <w:tc>
          <w:tcPr>
            <w:tcW w:type="dxa" w:w="1728"/>
          </w:tcPr>
          <w:p>
            <w:r>
              <w:t>0.34</w:t>
            </w:r>
          </w:p>
        </w:tc>
      </w:tr>
      <w:tr>
        <w:tc>
          <w:tcPr>
            <w:tcW w:type="dxa" w:w="1728"/>
          </w:tcPr>
          <w:p>
            <w:r>
              <w:t>E-183</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E-184</w:t>
            </w:r>
          </w:p>
        </w:tc>
        <w:tc>
          <w:tcPr>
            <w:tcW w:type="dxa" w:w="1728"/>
          </w:tcPr>
          <w:p>
            <w:r>
              <w:t>297.93</w:t>
            </w:r>
          </w:p>
        </w:tc>
        <w:tc>
          <w:tcPr>
            <w:tcW w:type="dxa" w:w="1728"/>
          </w:tcPr>
          <w:p>
            <w:r>
              <w:t>35,144.00</w:t>
            </w:r>
          </w:p>
        </w:tc>
        <w:tc>
          <w:tcPr>
            <w:tcW w:type="dxa" w:w="1728"/>
          </w:tcPr>
          <w:p>
            <w:r>
              <w:t>35,441.93</w:t>
            </w:r>
          </w:p>
        </w:tc>
        <w:tc>
          <w:tcPr>
            <w:tcW w:type="dxa" w:w="1728"/>
          </w:tcPr>
          <w:p>
            <w:r>
              <w:t>0.34</w:t>
            </w:r>
          </w:p>
        </w:tc>
      </w:tr>
      <w:tr>
        <w:tc>
          <w:tcPr>
            <w:tcW w:type="dxa" w:w="1728"/>
          </w:tcPr>
          <w:p>
            <w:r>
              <w:t>E-185</w:t>
            </w:r>
          </w:p>
        </w:tc>
        <w:tc>
          <w:tcPr>
            <w:tcW w:type="dxa" w:w="1728"/>
          </w:tcPr>
          <w:p>
            <w:r>
              <w:t>297.93</w:t>
            </w:r>
          </w:p>
        </w:tc>
        <w:tc>
          <w:tcPr>
            <w:tcW w:type="dxa" w:w="1728"/>
          </w:tcPr>
          <w:p>
            <w:r>
              <w:t>35,144.00</w:t>
            </w:r>
          </w:p>
        </w:tc>
        <w:tc>
          <w:tcPr>
            <w:tcW w:type="dxa" w:w="1728"/>
          </w:tcPr>
          <w:p>
            <w:r>
              <w:t>35,441.93</w:t>
            </w:r>
          </w:p>
        </w:tc>
        <w:tc>
          <w:tcPr>
            <w:tcW w:type="dxa" w:w="1728"/>
          </w:tcPr>
          <w:p>
            <w:r>
              <w:t>0.33</w:t>
            </w:r>
          </w:p>
        </w:tc>
      </w:tr>
      <w:tr>
        <w:tc>
          <w:tcPr>
            <w:tcW w:type="dxa" w:w="1728"/>
          </w:tcPr>
          <w:p>
            <w:r>
              <w:t>E-186</w:t>
            </w:r>
          </w:p>
        </w:tc>
        <w:tc>
          <w:tcPr>
            <w:tcW w:type="dxa" w:w="1728"/>
          </w:tcPr>
          <w:p>
            <w:r>
              <w:t>297.93</w:t>
            </w:r>
          </w:p>
        </w:tc>
        <w:tc>
          <w:tcPr>
            <w:tcW w:type="dxa" w:w="1728"/>
          </w:tcPr>
          <w:p>
            <w:r>
              <w:t>35,144.00</w:t>
            </w:r>
          </w:p>
        </w:tc>
        <w:tc>
          <w:tcPr>
            <w:tcW w:type="dxa" w:w="1728"/>
          </w:tcPr>
          <w:p>
            <w:r>
              <w:t>35,441.93</w:t>
            </w:r>
          </w:p>
        </w:tc>
        <w:tc>
          <w:tcPr>
            <w:tcW w:type="dxa" w:w="1728"/>
          </w:tcPr>
          <w:p>
            <w:r>
              <w:t>0.34</w:t>
            </w:r>
          </w:p>
        </w:tc>
      </w:tr>
      <w:tr>
        <w:tc>
          <w:tcPr>
            <w:tcW w:type="dxa" w:w="1728"/>
          </w:tcPr>
          <w:p>
            <w:r>
              <w:t>E-187</w:t>
            </w:r>
          </w:p>
        </w:tc>
        <w:tc>
          <w:tcPr>
            <w:tcW w:type="dxa" w:w="1728"/>
          </w:tcPr>
          <w:p>
            <w:r>
              <w:t>415.77</w:t>
            </w:r>
          </w:p>
        </w:tc>
        <w:tc>
          <w:tcPr>
            <w:tcW w:type="dxa" w:w="1728"/>
          </w:tcPr>
          <w:p>
            <w:r>
              <w:t>35,144.00</w:t>
            </w:r>
          </w:p>
        </w:tc>
        <w:tc>
          <w:tcPr>
            <w:tcW w:type="dxa" w:w="1728"/>
          </w:tcPr>
          <w:p>
            <w:r>
              <w:t>35,559.77</w:t>
            </w:r>
          </w:p>
        </w:tc>
        <w:tc>
          <w:tcPr>
            <w:tcW w:type="dxa" w:w="1728"/>
          </w:tcPr>
          <w:p>
            <w:r>
              <w:t>0.47</w:t>
            </w:r>
          </w:p>
        </w:tc>
      </w:tr>
      <w:tr>
        <w:tc>
          <w:tcPr>
            <w:tcW w:type="dxa" w:w="1728"/>
          </w:tcPr>
          <w:p>
            <w:r>
              <w:t>E-188</w:t>
            </w:r>
          </w:p>
        </w:tc>
        <w:tc>
          <w:tcPr>
            <w:tcW w:type="dxa" w:w="1728"/>
          </w:tcPr>
          <w:p>
            <w:r>
              <w:t>415.77</w:t>
            </w:r>
          </w:p>
        </w:tc>
        <w:tc>
          <w:tcPr>
            <w:tcW w:type="dxa" w:w="1728"/>
          </w:tcPr>
          <w:p>
            <w:r>
              <w:t>35,144.00</w:t>
            </w:r>
          </w:p>
        </w:tc>
        <w:tc>
          <w:tcPr>
            <w:tcW w:type="dxa" w:w="1728"/>
          </w:tcPr>
          <w:p>
            <w:r>
              <w:t>35,559.77</w:t>
            </w:r>
          </w:p>
        </w:tc>
        <w:tc>
          <w:tcPr>
            <w:tcW w:type="dxa" w:w="1728"/>
          </w:tcPr>
          <w:p>
            <w:r>
              <w:t>0.46</w:t>
            </w:r>
          </w:p>
        </w:tc>
      </w:tr>
      <w:tr>
        <w:tc>
          <w:tcPr>
            <w:tcW w:type="dxa" w:w="1728"/>
          </w:tcPr>
          <w:p>
            <w:r>
              <w:t>E-189</w:t>
            </w:r>
          </w:p>
        </w:tc>
        <w:tc>
          <w:tcPr>
            <w:tcW w:type="dxa" w:w="1728"/>
          </w:tcPr>
          <w:p>
            <w:r>
              <w:t>297.93</w:t>
            </w:r>
          </w:p>
        </w:tc>
        <w:tc>
          <w:tcPr>
            <w:tcW w:type="dxa" w:w="1728"/>
          </w:tcPr>
          <w:p>
            <w:r>
              <w:t>35,144.00</w:t>
            </w:r>
          </w:p>
        </w:tc>
        <w:tc>
          <w:tcPr>
            <w:tcW w:type="dxa" w:w="1728"/>
          </w:tcPr>
          <w:p>
            <w:r>
              <w:t>35,441.93</w:t>
            </w:r>
          </w:p>
        </w:tc>
        <w:tc>
          <w:tcPr>
            <w:tcW w:type="dxa" w:w="1728"/>
          </w:tcPr>
          <w:p>
            <w:r>
              <w:t>0.34</w:t>
            </w:r>
          </w:p>
        </w:tc>
      </w:tr>
      <w:tr>
        <w:tc>
          <w:tcPr>
            <w:tcW w:type="dxa" w:w="1728"/>
          </w:tcPr>
          <w:p>
            <w:r>
              <w:t>E-190</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E-191</w:t>
            </w:r>
          </w:p>
        </w:tc>
        <w:tc>
          <w:tcPr>
            <w:tcW w:type="dxa" w:w="1728"/>
          </w:tcPr>
          <w:p>
            <w:r>
              <w:t>297.93</w:t>
            </w:r>
          </w:p>
        </w:tc>
        <w:tc>
          <w:tcPr>
            <w:tcW w:type="dxa" w:w="1728"/>
          </w:tcPr>
          <w:p>
            <w:r>
              <w:t>35,144.00</w:t>
            </w:r>
          </w:p>
        </w:tc>
        <w:tc>
          <w:tcPr>
            <w:tcW w:type="dxa" w:w="1728"/>
          </w:tcPr>
          <w:p>
            <w:r>
              <w:t>35,441.93</w:t>
            </w:r>
          </w:p>
        </w:tc>
        <w:tc>
          <w:tcPr>
            <w:tcW w:type="dxa" w:w="1728"/>
          </w:tcPr>
          <w:p>
            <w:r>
              <w:t>0.34</w:t>
            </w:r>
          </w:p>
        </w:tc>
      </w:tr>
      <w:tr>
        <w:tc>
          <w:tcPr>
            <w:tcW w:type="dxa" w:w="1728"/>
          </w:tcPr>
          <w:p>
            <w:r>
              <w:t>E-192</w:t>
            </w:r>
          </w:p>
        </w:tc>
        <w:tc>
          <w:tcPr>
            <w:tcW w:type="dxa" w:w="1728"/>
          </w:tcPr>
          <w:p>
            <w:r>
              <w:t>297.93</w:t>
            </w:r>
          </w:p>
        </w:tc>
        <w:tc>
          <w:tcPr>
            <w:tcW w:type="dxa" w:w="1728"/>
          </w:tcPr>
          <w:p>
            <w:r>
              <w:t>35,144.00</w:t>
            </w:r>
          </w:p>
        </w:tc>
        <w:tc>
          <w:tcPr>
            <w:tcW w:type="dxa" w:w="1728"/>
          </w:tcPr>
          <w:p>
            <w:r>
              <w:t>35,441.93</w:t>
            </w:r>
          </w:p>
        </w:tc>
        <w:tc>
          <w:tcPr>
            <w:tcW w:type="dxa" w:w="1728"/>
          </w:tcPr>
          <w:p>
            <w:r>
              <w:t>0.33</w:t>
            </w:r>
          </w:p>
        </w:tc>
      </w:tr>
      <w:tr>
        <w:tc>
          <w:tcPr>
            <w:tcW w:type="dxa" w:w="1728"/>
          </w:tcPr>
          <w:p>
            <w:r>
              <w:t>E-193</w:t>
            </w:r>
          </w:p>
        </w:tc>
        <w:tc>
          <w:tcPr>
            <w:tcW w:type="dxa" w:w="1728"/>
          </w:tcPr>
          <w:p>
            <w:r>
              <w:t>297.93</w:t>
            </w:r>
          </w:p>
        </w:tc>
        <w:tc>
          <w:tcPr>
            <w:tcW w:type="dxa" w:w="1728"/>
          </w:tcPr>
          <w:p>
            <w:r>
              <w:t>35,144.00</w:t>
            </w:r>
          </w:p>
        </w:tc>
        <w:tc>
          <w:tcPr>
            <w:tcW w:type="dxa" w:w="1728"/>
          </w:tcPr>
          <w:p>
            <w:r>
              <w:t>35,441.93</w:t>
            </w:r>
          </w:p>
        </w:tc>
        <w:tc>
          <w:tcPr>
            <w:tcW w:type="dxa" w:w="1728"/>
          </w:tcPr>
          <w:p>
            <w:r>
              <w:t>0.34</w:t>
            </w:r>
          </w:p>
        </w:tc>
      </w:tr>
      <w:tr>
        <w:tc>
          <w:tcPr>
            <w:tcW w:type="dxa" w:w="1728"/>
          </w:tcPr>
          <w:p>
            <w:r>
              <w:t>E-194</w:t>
            </w:r>
          </w:p>
        </w:tc>
        <w:tc>
          <w:tcPr>
            <w:tcW w:type="dxa" w:w="1728"/>
          </w:tcPr>
          <w:p>
            <w:r>
              <w:t>297.93</w:t>
            </w:r>
          </w:p>
        </w:tc>
        <w:tc>
          <w:tcPr>
            <w:tcW w:type="dxa" w:w="1728"/>
          </w:tcPr>
          <w:p>
            <w:r>
              <w:t>35,144.00</w:t>
            </w:r>
          </w:p>
        </w:tc>
        <w:tc>
          <w:tcPr>
            <w:tcW w:type="dxa" w:w="1728"/>
          </w:tcPr>
          <w:p>
            <w:r>
              <w:t>35,441.93</w:t>
            </w:r>
          </w:p>
        </w:tc>
        <w:tc>
          <w:tcPr>
            <w:tcW w:type="dxa" w:w="1728"/>
          </w:tcPr>
          <w:p>
            <w:r>
              <w:t>0.33</w:t>
            </w:r>
          </w:p>
        </w:tc>
      </w:tr>
      <w:tr>
        <w:tc>
          <w:tcPr>
            <w:tcW w:type="dxa" w:w="1728"/>
          </w:tcPr>
          <w:p>
            <w:r>
              <w:t>E-195</w:t>
            </w:r>
          </w:p>
        </w:tc>
        <w:tc>
          <w:tcPr>
            <w:tcW w:type="dxa" w:w="1728"/>
          </w:tcPr>
          <w:p>
            <w:r>
              <w:t>299.56</w:t>
            </w:r>
          </w:p>
        </w:tc>
        <w:tc>
          <w:tcPr>
            <w:tcW w:type="dxa" w:w="1728"/>
          </w:tcPr>
          <w:p>
            <w:r>
              <w:t>35,144.00</w:t>
            </w:r>
          </w:p>
        </w:tc>
        <w:tc>
          <w:tcPr>
            <w:tcW w:type="dxa" w:w="1728"/>
          </w:tcPr>
          <w:p>
            <w:r>
              <w:t>35,443.56</w:t>
            </w:r>
          </w:p>
        </w:tc>
        <w:tc>
          <w:tcPr>
            <w:tcW w:type="dxa" w:w="1728"/>
          </w:tcPr>
          <w:p>
            <w:r>
              <w:t>0.34</w:t>
            </w:r>
          </w:p>
        </w:tc>
      </w:tr>
      <w:tr>
        <w:tc>
          <w:tcPr>
            <w:tcW w:type="dxa" w:w="1728"/>
          </w:tcPr>
          <w:p>
            <w:r>
              <w:t>E-196</w:t>
            </w:r>
          </w:p>
        </w:tc>
        <w:tc>
          <w:tcPr>
            <w:tcW w:type="dxa" w:w="1728"/>
          </w:tcPr>
          <w:p>
            <w:r>
              <w:t>348.53</w:t>
            </w:r>
          </w:p>
        </w:tc>
        <w:tc>
          <w:tcPr>
            <w:tcW w:type="dxa" w:w="1728"/>
          </w:tcPr>
          <w:p>
            <w:r>
              <w:t>35,144.00</w:t>
            </w:r>
          </w:p>
        </w:tc>
        <w:tc>
          <w:tcPr>
            <w:tcW w:type="dxa" w:w="1728"/>
          </w:tcPr>
          <w:p>
            <w:r>
              <w:t>35,492.53</w:t>
            </w:r>
          </w:p>
        </w:tc>
        <w:tc>
          <w:tcPr>
            <w:tcW w:type="dxa" w:w="1728"/>
          </w:tcPr>
          <w:p>
            <w:r>
              <w:t>0.39</w:t>
            </w:r>
          </w:p>
        </w:tc>
      </w:tr>
      <w:tr>
        <w:tc>
          <w:tcPr>
            <w:tcW w:type="dxa" w:w="1728"/>
          </w:tcPr>
          <w:p>
            <w:r>
              <w:t>E-197</w:t>
            </w:r>
          </w:p>
        </w:tc>
        <w:tc>
          <w:tcPr>
            <w:tcW w:type="dxa" w:w="1728"/>
          </w:tcPr>
          <w:p>
            <w:r>
              <w:t>297.93</w:t>
            </w:r>
          </w:p>
        </w:tc>
        <w:tc>
          <w:tcPr>
            <w:tcW w:type="dxa" w:w="1728"/>
          </w:tcPr>
          <w:p>
            <w:r>
              <w:t>35,144.00</w:t>
            </w:r>
          </w:p>
        </w:tc>
        <w:tc>
          <w:tcPr>
            <w:tcW w:type="dxa" w:w="1728"/>
          </w:tcPr>
          <w:p>
            <w:r>
              <w:t>35,441.93</w:t>
            </w:r>
          </w:p>
        </w:tc>
        <w:tc>
          <w:tcPr>
            <w:tcW w:type="dxa" w:w="1728"/>
          </w:tcPr>
          <w:p>
            <w:r>
              <w:t>0.33</w:t>
            </w:r>
          </w:p>
        </w:tc>
      </w:tr>
      <w:tr>
        <w:tc>
          <w:tcPr>
            <w:tcW w:type="dxa" w:w="1728"/>
          </w:tcPr>
          <w:p>
            <w:r>
              <w:t>E-198</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E-199</w:t>
            </w:r>
          </w:p>
        </w:tc>
        <w:tc>
          <w:tcPr>
            <w:tcW w:type="dxa" w:w="1728"/>
          </w:tcPr>
          <w:p>
            <w:r>
              <w:t>297.93</w:t>
            </w:r>
          </w:p>
        </w:tc>
        <w:tc>
          <w:tcPr>
            <w:tcW w:type="dxa" w:w="1728"/>
          </w:tcPr>
          <w:p>
            <w:r>
              <w:t>35,144.00</w:t>
            </w:r>
          </w:p>
        </w:tc>
        <w:tc>
          <w:tcPr>
            <w:tcW w:type="dxa" w:w="1728"/>
          </w:tcPr>
          <w:p>
            <w:r>
              <w:t>35,441.93</w:t>
            </w:r>
          </w:p>
        </w:tc>
        <w:tc>
          <w:tcPr>
            <w:tcW w:type="dxa" w:w="1728"/>
          </w:tcPr>
          <w:p>
            <w:r>
              <w:t>0.33</w:t>
            </w:r>
          </w:p>
        </w:tc>
      </w:tr>
      <w:tr>
        <w:tc>
          <w:tcPr>
            <w:tcW w:type="dxa" w:w="1728"/>
          </w:tcPr>
          <w:p>
            <w:r>
              <w:t>E-200</w:t>
            </w:r>
          </w:p>
        </w:tc>
        <w:tc>
          <w:tcPr>
            <w:tcW w:type="dxa" w:w="1728"/>
          </w:tcPr>
          <w:p>
            <w:r>
              <w:t>297.93</w:t>
            </w:r>
          </w:p>
        </w:tc>
        <w:tc>
          <w:tcPr>
            <w:tcW w:type="dxa" w:w="1728"/>
          </w:tcPr>
          <w:p>
            <w:r>
              <w:t>35,144.00</w:t>
            </w:r>
          </w:p>
        </w:tc>
        <w:tc>
          <w:tcPr>
            <w:tcW w:type="dxa" w:w="1728"/>
          </w:tcPr>
          <w:p>
            <w:r>
              <w:t>35,441.93</w:t>
            </w:r>
          </w:p>
        </w:tc>
        <w:tc>
          <w:tcPr>
            <w:tcW w:type="dxa" w:w="1728"/>
          </w:tcPr>
          <w:p>
            <w:r>
              <w:t>0.34</w:t>
            </w:r>
          </w:p>
        </w:tc>
      </w:tr>
      <w:tr>
        <w:tc>
          <w:tcPr>
            <w:tcW w:type="dxa" w:w="1728"/>
          </w:tcPr>
          <w:p>
            <w:r>
              <w:t>E-201</w:t>
            </w:r>
          </w:p>
        </w:tc>
        <w:tc>
          <w:tcPr>
            <w:tcW w:type="dxa" w:w="1728"/>
          </w:tcPr>
          <w:p>
            <w:r>
              <w:t>297.93</w:t>
            </w:r>
          </w:p>
        </w:tc>
        <w:tc>
          <w:tcPr>
            <w:tcW w:type="dxa" w:w="1728"/>
          </w:tcPr>
          <w:p>
            <w:r>
              <w:t>35,144.00</w:t>
            </w:r>
          </w:p>
        </w:tc>
        <w:tc>
          <w:tcPr>
            <w:tcW w:type="dxa" w:w="1728"/>
          </w:tcPr>
          <w:p>
            <w:r>
              <w:t>35,441.93</w:t>
            </w:r>
          </w:p>
        </w:tc>
        <w:tc>
          <w:tcPr>
            <w:tcW w:type="dxa" w:w="1728"/>
          </w:tcPr>
          <w:p>
            <w:r>
              <w:t>0.33</w:t>
            </w:r>
          </w:p>
        </w:tc>
      </w:tr>
      <w:tr>
        <w:tc>
          <w:tcPr>
            <w:tcW w:type="dxa" w:w="1728"/>
          </w:tcPr>
          <w:p>
            <w:r>
              <w:t>E-202</w:t>
            </w:r>
          </w:p>
        </w:tc>
        <w:tc>
          <w:tcPr>
            <w:tcW w:type="dxa" w:w="1728"/>
          </w:tcPr>
          <w:p>
            <w:r>
              <w:t>401.38</w:t>
            </w:r>
          </w:p>
        </w:tc>
        <w:tc>
          <w:tcPr>
            <w:tcW w:type="dxa" w:w="1728"/>
          </w:tcPr>
          <w:p>
            <w:r>
              <w:t>35,144.00</w:t>
            </w:r>
          </w:p>
        </w:tc>
        <w:tc>
          <w:tcPr>
            <w:tcW w:type="dxa" w:w="1728"/>
          </w:tcPr>
          <w:p>
            <w:r>
              <w:t>35,545.38</w:t>
            </w:r>
          </w:p>
        </w:tc>
        <w:tc>
          <w:tcPr>
            <w:tcW w:type="dxa" w:w="1728"/>
          </w:tcPr>
          <w:p>
            <w:r>
              <w:t>0.45</w:t>
            </w:r>
          </w:p>
        </w:tc>
      </w:tr>
      <w:tr>
        <w:tc>
          <w:tcPr>
            <w:tcW w:type="dxa" w:w="1728"/>
          </w:tcPr>
          <w:p>
            <w:r>
              <w:t>E-203</w:t>
            </w:r>
          </w:p>
        </w:tc>
        <w:tc>
          <w:tcPr>
            <w:tcW w:type="dxa" w:w="1728"/>
          </w:tcPr>
          <w:p>
            <w:r>
              <w:t>475.91</w:t>
            </w:r>
          </w:p>
        </w:tc>
        <w:tc>
          <w:tcPr>
            <w:tcW w:type="dxa" w:w="1728"/>
          </w:tcPr>
          <w:p>
            <w:r>
              <w:t>35,144.00</w:t>
            </w:r>
          </w:p>
        </w:tc>
        <w:tc>
          <w:tcPr>
            <w:tcW w:type="dxa" w:w="1728"/>
          </w:tcPr>
          <w:p>
            <w:r>
              <w:t>35,619.91</w:t>
            </w:r>
          </w:p>
        </w:tc>
        <w:tc>
          <w:tcPr>
            <w:tcW w:type="dxa" w:w="1728"/>
          </w:tcPr>
          <w:p>
            <w:r>
              <w:t>0.54</w:t>
            </w:r>
          </w:p>
        </w:tc>
      </w:tr>
      <w:tr>
        <w:tc>
          <w:tcPr>
            <w:tcW w:type="dxa" w:w="1728"/>
          </w:tcPr>
          <w:p>
            <w:r>
              <w:t>E-204</w:t>
            </w:r>
          </w:p>
        </w:tc>
        <w:tc>
          <w:tcPr>
            <w:tcW w:type="dxa" w:w="1728"/>
          </w:tcPr>
          <w:p>
            <w:r>
              <w:t>297.93</w:t>
            </w:r>
          </w:p>
        </w:tc>
        <w:tc>
          <w:tcPr>
            <w:tcW w:type="dxa" w:w="1728"/>
          </w:tcPr>
          <w:p>
            <w:r>
              <w:t>35,144.00</w:t>
            </w:r>
          </w:p>
        </w:tc>
        <w:tc>
          <w:tcPr>
            <w:tcW w:type="dxa" w:w="1728"/>
          </w:tcPr>
          <w:p>
            <w:r>
              <w:t>35,441.93</w:t>
            </w:r>
          </w:p>
        </w:tc>
        <w:tc>
          <w:tcPr>
            <w:tcW w:type="dxa" w:w="1728"/>
          </w:tcPr>
          <w:p>
            <w:r>
              <w:t>0.33</w:t>
            </w:r>
          </w:p>
        </w:tc>
      </w:tr>
      <w:tr>
        <w:tc>
          <w:tcPr>
            <w:tcW w:type="dxa" w:w="1728"/>
          </w:tcPr>
          <w:p>
            <w:r>
              <w:t>E-205</w:t>
            </w:r>
          </w:p>
        </w:tc>
        <w:tc>
          <w:tcPr>
            <w:tcW w:type="dxa" w:w="1728"/>
          </w:tcPr>
          <w:p>
            <w:r>
              <w:t>297.93</w:t>
            </w:r>
          </w:p>
        </w:tc>
        <w:tc>
          <w:tcPr>
            <w:tcW w:type="dxa" w:w="1728"/>
          </w:tcPr>
          <w:p>
            <w:r>
              <w:t>35,144.00</w:t>
            </w:r>
          </w:p>
        </w:tc>
        <w:tc>
          <w:tcPr>
            <w:tcW w:type="dxa" w:w="1728"/>
          </w:tcPr>
          <w:p>
            <w:r>
              <w:t>35,441.93</w:t>
            </w:r>
          </w:p>
        </w:tc>
        <w:tc>
          <w:tcPr>
            <w:tcW w:type="dxa" w:w="1728"/>
          </w:tcPr>
          <w:p>
            <w:r>
              <w:t>0.34</w:t>
            </w:r>
          </w:p>
        </w:tc>
      </w:tr>
      <w:tr>
        <w:tc>
          <w:tcPr>
            <w:tcW w:type="dxa" w:w="1728"/>
          </w:tcPr>
          <w:p>
            <w:r>
              <w:t>E-206</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E-207</w:t>
            </w:r>
          </w:p>
        </w:tc>
        <w:tc>
          <w:tcPr>
            <w:tcW w:type="dxa" w:w="1728"/>
          </w:tcPr>
          <w:p>
            <w:r>
              <w:t>297.93</w:t>
            </w:r>
          </w:p>
        </w:tc>
        <w:tc>
          <w:tcPr>
            <w:tcW w:type="dxa" w:w="1728"/>
          </w:tcPr>
          <w:p>
            <w:r>
              <w:t>35,144.00</w:t>
            </w:r>
          </w:p>
        </w:tc>
        <w:tc>
          <w:tcPr>
            <w:tcW w:type="dxa" w:w="1728"/>
          </w:tcPr>
          <w:p>
            <w:r>
              <w:t>35,441.93</w:t>
            </w:r>
          </w:p>
        </w:tc>
        <w:tc>
          <w:tcPr>
            <w:tcW w:type="dxa" w:w="1728"/>
          </w:tcPr>
          <w:p>
            <w:r>
              <w:t>0.34</w:t>
            </w:r>
          </w:p>
        </w:tc>
      </w:tr>
      <w:tr>
        <w:tc>
          <w:tcPr>
            <w:tcW w:type="dxa" w:w="1728"/>
          </w:tcPr>
          <w:p>
            <w:r>
              <w:t>E-208</w:t>
            </w:r>
          </w:p>
        </w:tc>
        <w:tc>
          <w:tcPr>
            <w:tcW w:type="dxa" w:w="1728"/>
          </w:tcPr>
          <w:p>
            <w:r>
              <w:t>297.93</w:t>
            </w:r>
          </w:p>
        </w:tc>
        <w:tc>
          <w:tcPr>
            <w:tcW w:type="dxa" w:w="1728"/>
          </w:tcPr>
          <w:p>
            <w:r>
              <w:t>35,144.00</w:t>
            </w:r>
          </w:p>
        </w:tc>
        <w:tc>
          <w:tcPr>
            <w:tcW w:type="dxa" w:w="1728"/>
          </w:tcPr>
          <w:p>
            <w:r>
              <w:t>35,441.93</w:t>
            </w:r>
          </w:p>
        </w:tc>
        <w:tc>
          <w:tcPr>
            <w:tcW w:type="dxa" w:w="1728"/>
          </w:tcPr>
          <w:p>
            <w:r>
              <w:t>0.33</w:t>
            </w:r>
          </w:p>
        </w:tc>
      </w:tr>
      <w:tr>
        <w:tc>
          <w:tcPr>
            <w:tcW w:type="dxa" w:w="1728"/>
          </w:tcPr>
          <w:p>
            <w:r>
              <w:t>E-209</w:t>
            </w:r>
          </w:p>
        </w:tc>
        <w:tc>
          <w:tcPr>
            <w:tcW w:type="dxa" w:w="1728"/>
          </w:tcPr>
          <w:p>
            <w:r>
              <w:t>299.56</w:t>
            </w:r>
          </w:p>
        </w:tc>
        <w:tc>
          <w:tcPr>
            <w:tcW w:type="dxa" w:w="1728"/>
          </w:tcPr>
          <w:p>
            <w:r>
              <w:t>35,144.00</w:t>
            </w:r>
          </w:p>
        </w:tc>
        <w:tc>
          <w:tcPr>
            <w:tcW w:type="dxa" w:w="1728"/>
          </w:tcPr>
          <w:p>
            <w:r>
              <w:t>35,443.56</w:t>
            </w:r>
          </w:p>
        </w:tc>
        <w:tc>
          <w:tcPr>
            <w:tcW w:type="dxa" w:w="1728"/>
          </w:tcPr>
          <w:p>
            <w:r>
              <w:t>0.34</w:t>
            </w:r>
          </w:p>
        </w:tc>
      </w:tr>
      <w:tr>
        <w:tc>
          <w:tcPr>
            <w:tcW w:type="dxa" w:w="1728"/>
          </w:tcPr>
          <w:p>
            <w:r>
              <w:t>E-210</w:t>
            </w:r>
          </w:p>
        </w:tc>
        <w:tc>
          <w:tcPr>
            <w:tcW w:type="dxa" w:w="1728"/>
          </w:tcPr>
          <w:p>
            <w:r>
              <w:t>348.53</w:t>
            </w:r>
          </w:p>
        </w:tc>
        <w:tc>
          <w:tcPr>
            <w:tcW w:type="dxa" w:w="1728"/>
          </w:tcPr>
          <w:p>
            <w:r>
              <w:t>35,144.00</w:t>
            </w:r>
          </w:p>
        </w:tc>
        <w:tc>
          <w:tcPr>
            <w:tcW w:type="dxa" w:w="1728"/>
          </w:tcPr>
          <w:p>
            <w:r>
              <w:t>35,492.53</w:t>
            </w:r>
          </w:p>
        </w:tc>
        <w:tc>
          <w:tcPr>
            <w:tcW w:type="dxa" w:w="1728"/>
          </w:tcPr>
          <w:p>
            <w:r>
              <w:t>0.39</w:t>
            </w:r>
          </w:p>
        </w:tc>
      </w:tr>
      <w:tr>
        <w:tc>
          <w:tcPr>
            <w:tcW w:type="dxa" w:w="1728"/>
          </w:tcPr>
          <w:p>
            <w:r>
              <w:t>E-211</w:t>
            </w:r>
          </w:p>
        </w:tc>
        <w:tc>
          <w:tcPr>
            <w:tcW w:type="dxa" w:w="1728"/>
          </w:tcPr>
          <w:p>
            <w:r>
              <w:t>297.93</w:t>
            </w:r>
          </w:p>
        </w:tc>
        <w:tc>
          <w:tcPr>
            <w:tcW w:type="dxa" w:w="1728"/>
          </w:tcPr>
          <w:p>
            <w:r>
              <w:t>35,144.00</w:t>
            </w:r>
          </w:p>
        </w:tc>
        <w:tc>
          <w:tcPr>
            <w:tcW w:type="dxa" w:w="1728"/>
          </w:tcPr>
          <w:p>
            <w:r>
              <w:t>35,441.93</w:t>
            </w:r>
          </w:p>
        </w:tc>
        <w:tc>
          <w:tcPr>
            <w:tcW w:type="dxa" w:w="1728"/>
          </w:tcPr>
          <w:p>
            <w:r>
              <w:t>0.34</w:t>
            </w:r>
          </w:p>
        </w:tc>
      </w:tr>
      <w:tr>
        <w:tc>
          <w:tcPr>
            <w:tcW w:type="dxa" w:w="1728"/>
          </w:tcPr>
          <w:p>
            <w:r>
              <w:t>E-212</w:t>
            </w:r>
          </w:p>
        </w:tc>
        <w:tc>
          <w:tcPr>
            <w:tcW w:type="dxa" w:w="1728"/>
          </w:tcPr>
          <w:p>
            <w:r>
              <w:t>297.93</w:t>
            </w:r>
          </w:p>
        </w:tc>
        <w:tc>
          <w:tcPr>
            <w:tcW w:type="dxa" w:w="1728"/>
          </w:tcPr>
          <w:p>
            <w:r>
              <w:t>35,144.00</w:t>
            </w:r>
          </w:p>
        </w:tc>
        <w:tc>
          <w:tcPr>
            <w:tcW w:type="dxa" w:w="1728"/>
          </w:tcPr>
          <w:p>
            <w:r>
              <w:t>35,441.93</w:t>
            </w:r>
          </w:p>
        </w:tc>
        <w:tc>
          <w:tcPr>
            <w:tcW w:type="dxa" w:w="1728"/>
          </w:tcPr>
          <w:p>
            <w:r>
              <w:t>0.33</w:t>
            </w:r>
          </w:p>
        </w:tc>
      </w:tr>
      <w:tr>
        <w:tc>
          <w:tcPr>
            <w:tcW w:type="dxa" w:w="1728"/>
          </w:tcPr>
          <w:p>
            <w:r>
              <w:t>E-213</w:t>
            </w:r>
          </w:p>
        </w:tc>
        <w:tc>
          <w:tcPr>
            <w:tcW w:type="dxa" w:w="1728"/>
          </w:tcPr>
          <w:p>
            <w:r>
              <w:t>297.93</w:t>
            </w:r>
          </w:p>
        </w:tc>
        <w:tc>
          <w:tcPr>
            <w:tcW w:type="dxa" w:w="1728"/>
          </w:tcPr>
          <w:p>
            <w:r>
              <w:t>35,144.00</w:t>
            </w:r>
          </w:p>
        </w:tc>
        <w:tc>
          <w:tcPr>
            <w:tcW w:type="dxa" w:w="1728"/>
          </w:tcPr>
          <w:p>
            <w:r>
              <w:t>35,441.93</w:t>
            </w:r>
          </w:p>
        </w:tc>
        <w:tc>
          <w:tcPr>
            <w:tcW w:type="dxa" w:w="1728"/>
          </w:tcPr>
          <w:p>
            <w:r>
              <w:t>0.34</w:t>
            </w:r>
          </w:p>
        </w:tc>
      </w:tr>
      <w:tr>
        <w:tc>
          <w:tcPr>
            <w:tcW w:type="dxa" w:w="1728"/>
          </w:tcPr>
          <w:p>
            <w:r>
              <w:t>E-214</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E-215</w:t>
            </w:r>
          </w:p>
        </w:tc>
        <w:tc>
          <w:tcPr>
            <w:tcW w:type="dxa" w:w="1728"/>
          </w:tcPr>
          <w:p>
            <w:r>
              <w:t>297.93</w:t>
            </w:r>
          </w:p>
        </w:tc>
        <w:tc>
          <w:tcPr>
            <w:tcW w:type="dxa" w:w="1728"/>
          </w:tcPr>
          <w:p>
            <w:r>
              <w:t>35,144.00</w:t>
            </w:r>
          </w:p>
        </w:tc>
        <w:tc>
          <w:tcPr>
            <w:tcW w:type="dxa" w:w="1728"/>
          </w:tcPr>
          <w:p>
            <w:r>
              <w:t>35,441.93</w:t>
            </w:r>
          </w:p>
        </w:tc>
        <w:tc>
          <w:tcPr>
            <w:tcW w:type="dxa" w:w="1728"/>
          </w:tcPr>
          <w:p>
            <w:r>
              <w:t>0.34</w:t>
            </w:r>
          </w:p>
        </w:tc>
      </w:tr>
      <w:tr>
        <w:tc>
          <w:tcPr>
            <w:tcW w:type="dxa" w:w="1728"/>
          </w:tcPr>
          <w:p>
            <w:r>
              <w:t>E-216</w:t>
            </w:r>
          </w:p>
        </w:tc>
        <w:tc>
          <w:tcPr>
            <w:tcW w:type="dxa" w:w="1728"/>
          </w:tcPr>
          <w:p>
            <w:r>
              <w:t>297.93</w:t>
            </w:r>
          </w:p>
        </w:tc>
        <w:tc>
          <w:tcPr>
            <w:tcW w:type="dxa" w:w="1728"/>
          </w:tcPr>
          <w:p>
            <w:r>
              <w:t>35,144.00</w:t>
            </w:r>
          </w:p>
        </w:tc>
        <w:tc>
          <w:tcPr>
            <w:tcW w:type="dxa" w:w="1728"/>
          </w:tcPr>
          <w:p>
            <w:r>
              <w:t>35,441.93</w:t>
            </w:r>
          </w:p>
        </w:tc>
        <w:tc>
          <w:tcPr>
            <w:tcW w:type="dxa" w:w="1728"/>
          </w:tcPr>
          <w:p>
            <w:r>
              <w:t>0.33</w:t>
            </w:r>
          </w:p>
        </w:tc>
      </w:tr>
      <w:tr>
        <w:tc>
          <w:tcPr>
            <w:tcW w:type="dxa" w:w="1728"/>
          </w:tcPr>
          <w:p>
            <w:r>
              <w:t>E-217</w:t>
            </w:r>
          </w:p>
        </w:tc>
        <w:tc>
          <w:tcPr>
            <w:tcW w:type="dxa" w:w="1728"/>
          </w:tcPr>
          <w:p>
            <w:r>
              <w:t>415.77</w:t>
            </w:r>
          </w:p>
        </w:tc>
        <w:tc>
          <w:tcPr>
            <w:tcW w:type="dxa" w:w="1728"/>
          </w:tcPr>
          <w:p>
            <w:r>
              <w:t>35,144.00</w:t>
            </w:r>
          </w:p>
        </w:tc>
        <w:tc>
          <w:tcPr>
            <w:tcW w:type="dxa" w:w="1728"/>
          </w:tcPr>
          <w:p>
            <w:r>
              <w:t>35,559.77</w:t>
            </w:r>
          </w:p>
        </w:tc>
        <w:tc>
          <w:tcPr>
            <w:tcW w:type="dxa" w:w="1728"/>
          </w:tcPr>
          <w:p>
            <w:r>
              <w:t>0.47</w:t>
            </w:r>
          </w:p>
        </w:tc>
      </w:tr>
      <w:tr>
        <w:tc>
          <w:tcPr>
            <w:tcW w:type="dxa" w:w="1728"/>
          </w:tcPr>
          <w:p>
            <w:r>
              <w:t>E-218</w:t>
            </w:r>
          </w:p>
        </w:tc>
        <w:tc>
          <w:tcPr>
            <w:tcW w:type="dxa" w:w="1728"/>
          </w:tcPr>
          <w:p>
            <w:r>
              <w:t>415.77</w:t>
            </w:r>
          </w:p>
        </w:tc>
        <w:tc>
          <w:tcPr>
            <w:tcW w:type="dxa" w:w="1728"/>
          </w:tcPr>
          <w:p>
            <w:r>
              <w:t>35,144.00</w:t>
            </w:r>
          </w:p>
        </w:tc>
        <w:tc>
          <w:tcPr>
            <w:tcW w:type="dxa" w:w="1728"/>
          </w:tcPr>
          <w:p>
            <w:r>
              <w:t>35,559.77</w:t>
            </w:r>
          </w:p>
        </w:tc>
        <w:tc>
          <w:tcPr>
            <w:tcW w:type="dxa" w:w="1728"/>
          </w:tcPr>
          <w:p>
            <w:r>
              <w:t>0.46</w:t>
            </w:r>
          </w:p>
        </w:tc>
      </w:tr>
      <w:tr>
        <w:tc>
          <w:tcPr>
            <w:tcW w:type="dxa" w:w="1728"/>
          </w:tcPr>
          <w:p>
            <w:r>
              <w:t>E-219</w:t>
            </w:r>
          </w:p>
        </w:tc>
        <w:tc>
          <w:tcPr>
            <w:tcW w:type="dxa" w:w="1728"/>
          </w:tcPr>
          <w:p>
            <w:r>
              <w:t>297.93</w:t>
            </w:r>
          </w:p>
        </w:tc>
        <w:tc>
          <w:tcPr>
            <w:tcW w:type="dxa" w:w="1728"/>
          </w:tcPr>
          <w:p>
            <w:r>
              <w:t>35,144.00</w:t>
            </w:r>
          </w:p>
        </w:tc>
        <w:tc>
          <w:tcPr>
            <w:tcW w:type="dxa" w:w="1728"/>
          </w:tcPr>
          <w:p>
            <w:r>
              <w:t>35,441.93</w:t>
            </w:r>
          </w:p>
        </w:tc>
        <w:tc>
          <w:tcPr>
            <w:tcW w:type="dxa" w:w="1728"/>
          </w:tcPr>
          <w:p>
            <w:r>
              <w:t>0.34</w:t>
            </w:r>
          </w:p>
        </w:tc>
      </w:tr>
      <w:tr>
        <w:tc>
          <w:tcPr>
            <w:tcW w:type="dxa" w:w="1728"/>
          </w:tcPr>
          <w:p>
            <w:r>
              <w:t>E-220</w:t>
            </w:r>
          </w:p>
        </w:tc>
        <w:tc>
          <w:tcPr>
            <w:tcW w:type="dxa" w:w="1728"/>
          </w:tcPr>
          <w:p>
            <w:r>
              <w:t>297.93</w:t>
            </w:r>
          </w:p>
        </w:tc>
        <w:tc>
          <w:tcPr>
            <w:tcW w:type="dxa" w:w="1728"/>
          </w:tcPr>
          <w:p>
            <w:r>
              <w:t>35,144.00</w:t>
            </w:r>
          </w:p>
        </w:tc>
        <w:tc>
          <w:tcPr>
            <w:tcW w:type="dxa" w:w="1728"/>
          </w:tcPr>
          <w:p>
            <w:r>
              <w:t>35,441.93</w:t>
            </w:r>
          </w:p>
        </w:tc>
        <w:tc>
          <w:tcPr>
            <w:tcW w:type="dxa" w:w="1728"/>
          </w:tcPr>
          <w:p>
            <w:r>
              <w:t>0.33</w:t>
            </w:r>
          </w:p>
        </w:tc>
      </w:tr>
      <w:tr>
        <w:tc>
          <w:tcPr>
            <w:tcW w:type="dxa" w:w="1728"/>
          </w:tcPr>
          <w:p>
            <w:r>
              <w:t>E-221</w:t>
            </w:r>
          </w:p>
        </w:tc>
        <w:tc>
          <w:tcPr>
            <w:tcW w:type="dxa" w:w="1728"/>
          </w:tcPr>
          <w:p>
            <w:r>
              <w:t>297.93</w:t>
            </w:r>
          </w:p>
        </w:tc>
        <w:tc>
          <w:tcPr>
            <w:tcW w:type="dxa" w:w="1728"/>
          </w:tcPr>
          <w:p>
            <w:r>
              <w:t>35,144.00</w:t>
            </w:r>
          </w:p>
        </w:tc>
        <w:tc>
          <w:tcPr>
            <w:tcW w:type="dxa" w:w="1728"/>
          </w:tcPr>
          <w:p>
            <w:r>
              <w:t>35,441.93</w:t>
            </w:r>
          </w:p>
        </w:tc>
        <w:tc>
          <w:tcPr>
            <w:tcW w:type="dxa" w:w="1728"/>
          </w:tcPr>
          <w:p>
            <w:r>
              <w:t>0.34</w:t>
            </w:r>
          </w:p>
        </w:tc>
      </w:tr>
      <w:tr>
        <w:tc>
          <w:tcPr>
            <w:tcW w:type="dxa" w:w="1728"/>
          </w:tcPr>
          <w:p>
            <w:r>
              <w:t>E-222</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E-223</w:t>
            </w:r>
          </w:p>
        </w:tc>
        <w:tc>
          <w:tcPr>
            <w:tcW w:type="dxa" w:w="1728"/>
          </w:tcPr>
          <w:p>
            <w:r>
              <w:t>297.93</w:t>
            </w:r>
          </w:p>
        </w:tc>
        <w:tc>
          <w:tcPr>
            <w:tcW w:type="dxa" w:w="1728"/>
          </w:tcPr>
          <w:p>
            <w:r>
              <w:t>35,144.00</w:t>
            </w:r>
          </w:p>
        </w:tc>
        <w:tc>
          <w:tcPr>
            <w:tcW w:type="dxa" w:w="1728"/>
          </w:tcPr>
          <w:p>
            <w:r>
              <w:t>35,441.93</w:t>
            </w:r>
          </w:p>
        </w:tc>
        <w:tc>
          <w:tcPr>
            <w:tcW w:type="dxa" w:w="1728"/>
          </w:tcPr>
          <w:p>
            <w:r>
              <w:t>0.34</w:t>
            </w:r>
          </w:p>
        </w:tc>
      </w:tr>
      <w:tr>
        <w:tc>
          <w:tcPr>
            <w:tcW w:type="dxa" w:w="1728"/>
          </w:tcPr>
          <w:p>
            <w:r>
              <w:t>E-224</w:t>
            </w:r>
          </w:p>
        </w:tc>
        <w:tc>
          <w:tcPr>
            <w:tcW w:type="dxa" w:w="1728"/>
          </w:tcPr>
          <w:p>
            <w:r>
              <w:t>297.93</w:t>
            </w:r>
          </w:p>
        </w:tc>
        <w:tc>
          <w:tcPr>
            <w:tcW w:type="dxa" w:w="1728"/>
          </w:tcPr>
          <w:p>
            <w:r>
              <w:t>35,144.00</w:t>
            </w:r>
          </w:p>
        </w:tc>
        <w:tc>
          <w:tcPr>
            <w:tcW w:type="dxa" w:w="1728"/>
          </w:tcPr>
          <w:p>
            <w:r>
              <w:t>35,441.93</w:t>
            </w:r>
          </w:p>
        </w:tc>
        <w:tc>
          <w:tcPr>
            <w:tcW w:type="dxa" w:w="1728"/>
          </w:tcPr>
          <w:p>
            <w:r>
              <w:t>0.33</w:t>
            </w:r>
          </w:p>
        </w:tc>
      </w:tr>
      <w:tr>
        <w:tc>
          <w:tcPr>
            <w:tcW w:type="dxa" w:w="1728"/>
          </w:tcPr>
          <w:p>
            <w:r>
              <w:t>E-225</w:t>
            </w:r>
          </w:p>
        </w:tc>
        <w:tc>
          <w:tcPr>
            <w:tcW w:type="dxa" w:w="1728"/>
          </w:tcPr>
          <w:p>
            <w:r>
              <w:t>299.56</w:t>
            </w:r>
          </w:p>
        </w:tc>
        <w:tc>
          <w:tcPr>
            <w:tcW w:type="dxa" w:w="1728"/>
          </w:tcPr>
          <w:p>
            <w:r>
              <w:t>35,144.00</w:t>
            </w:r>
          </w:p>
        </w:tc>
        <w:tc>
          <w:tcPr>
            <w:tcW w:type="dxa" w:w="1728"/>
          </w:tcPr>
          <w:p>
            <w:r>
              <w:t>35,443.56</w:t>
            </w:r>
          </w:p>
        </w:tc>
        <w:tc>
          <w:tcPr>
            <w:tcW w:type="dxa" w:w="1728"/>
          </w:tcPr>
          <w:p>
            <w:r>
              <w:t>0.34</w:t>
            </w:r>
          </w:p>
        </w:tc>
      </w:tr>
      <w:tr>
        <w:tc>
          <w:tcPr>
            <w:tcW w:type="dxa" w:w="1728"/>
          </w:tcPr>
          <w:p>
            <w:r>
              <w:t>E-226</w:t>
            </w:r>
          </w:p>
        </w:tc>
        <w:tc>
          <w:tcPr>
            <w:tcW w:type="dxa" w:w="1728"/>
          </w:tcPr>
          <w:p>
            <w:r>
              <w:t>348.53</w:t>
            </w:r>
          </w:p>
        </w:tc>
        <w:tc>
          <w:tcPr>
            <w:tcW w:type="dxa" w:w="1728"/>
          </w:tcPr>
          <w:p>
            <w:r>
              <w:t>35,144.00</w:t>
            </w:r>
          </w:p>
        </w:tc>
        <w:tc>
          <w:tcPr>
            <w:tcW w:type="dxa" w:w="1728"/>
          </w:tcPr>
          <w:p>
            <w:r>
              <w:t>35,492.53</w:t>
            </w:r>
          </w:p>
        </w:tc>
        <w:tc>
          <w:tcPr>
            <w:tcW w:type="dxa" w:w="1728"/>
          </w:tcPr>
          <w:p>
            <w:r>
              <w:t>0.39</w:t>
            </w:r>
          </w:p>
        </w:tc>
      </w:tr>
      <w:tr>
        <w:tc>
          <w:tcPr>
            <w:tcW w:type="dxa" w:w="1728"/>
          </w:tcPr>
          <w:p>
            <w:r>
              <w:t>E-227</w:t>
            </w:r>
          </w:p>
        </w:tc>
        <w:tc>
          <w:tcPr>
            <w:tcW w:type="dxa" w:w="1728"/>
          </w:tcPr>
          <w:p>
            <w:r>
              <w:t>297.93</w:t>
            </w:r>
          </w:p>
        </w:tc>
        <w:tc>
          <w:tcPr>
            <w:tcW w:type="dxa" w:w="1728"/>
          </w:tcPr>
          <w:p>
            <w:r>
              <w:t>35,144.00</w:t>
            </w:r>
          </w:p>
        </w:tc>
        <w:tc>
          <w:tcPr>
            <w:tcW w:type="dxa" w:w="1728"/>
          </w:tcPr>
          <w:p>
            <w:r>
              <w:t>35,441.93</w:t>
            </w:r>
          </w:p>
        </w:tc>
        <w:tc>
          <w:tcPr>
            <w:tcW w:type="dxa" w:w="1728"/>
          </w:tcPr>
          <w:p>
            <w:r>
              <w:t>0.34</w:t>
            </w:r>
          </w:p>
        </w:tc>
      </w:tr>
      <w:tr>
        <w:tc>
          <w:tcPr>
            <w:tcW w:type="dxa" w:w="1728"/>
          </w:tcPr>
          <w:p>
            <w:r>
              <w:t>E-228</w:t>
            </w:r>
          </w:p>
        </w:tc>
        <w:tc>
          <w:tcPr>
            <w:tcW w:type="dxa" w:w="1728"/>
          </w:tcPr>
          <w:p>
            <w:r>
              <w:t>297.93</w:t>
            </w:r>
          </w:p>
        </w:tc>
        <w:tc>
          <w:tcPr>
            <w:tcW w:type="dxa" w:w="1728"/>
          </w:tcPr>
          <w:p>
            <w:r>
              <w:t>35,144.00</w:t>
            </w:r>
          </w:p>
        </w:tc>
        <w:tc>
          <w:tcPr>
            <w:tcW w:type="dxa" w:w="1728"/>
          </w:tcPr>
          <w:p>
            <w:r>
              <w:t>35,441.93</w:t>
            </w:r>
          </w:p>
        </w:tc>
        <w:tc>
          <w:tcPr>
            <w:tcW w:type="dxa" w:w="1728"/>
          </w:tcPr>
          <w:p>
            <w:r>
              <w:t>0.33</w:t>
            </w:r>
          </w:p>
        </w:tc>
      </w:tr>
      <w:tr>
        <w:tc>
          <w:tcPr>
            <w:tcW w:type="dxa" w:w="1728"/>
          </w:tcPr>
          <w:p>
            <w:r>
              <w:t>E-229</w:t>
            </w:r>
          </w:p>
        </w:tc>
        <w:tc>
          <w:tcPr>
            <w:tcW w:type="dxa" w:w="1728"/>
          </w:tcPr>
          <w:p>
            <w:r>
              <w:t>297.93</w:t>
            </w:r>
          </w:p>
        </w:tc>
        <w:tc>
          <w:tcPr>
            <w:tcW w:type="dxa" w:w="1728"/>
          </w:tcPr>
          <w:p>
            <w:r>
              <w:t>35,144.00</w:t>
            </w:r>
          </w:p>
        </w:tc>
        <w:tc>
          <w:tcPr>
            <w:tcW w:type="dxa" w:w="1728"/>
          </w:tcPr>
          <w:p>
            <w:r>
              <w:t>35,441.93</w:t>
            </w:r>
          </w:p>
        </w:tc>
        <w:tc>
          <w:tcPr>
            <w:tcW w:type="dxa" w:w="1728"/>
          </w:tcPr>
          <w:p>
            <w:r>
              <w:t>0.34</w:t>
            </w:r>
          </w:p>
        </w:tc>
      </w:tr>
      <w:tr>
        <w:tc>
          <w:tcPr>
            <w:tcW w:type="dxa" w:w="1728"/>
          </w:tcPr>
          <w:p>
            <w:r>
              <w:t>E-230</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E-231</w:t>
            </w:r>
          </w:p>
        </w:tc>
        <w:tc>
          <w:tcPr>
            <w:tcW w:type="dxa" w:w="1728"/>
          </w:tcPr>
          <w:p>
            <w:r>
              <w:t>297.93</w:t>
            </w:r>
          </w:p>
        </w:tc>
        <w:tc>
          <w:tcPr>
            <w:tcW w:type="dxa" w:w="1728"/>
          </w:tcPr>
          <w:p>
            <w:r>
              <w:t>35,144.00</w:t>
            </w:r>
          </w:p>
        </w:tc>
        <w:tc>
          <w:tcPr>
            <w:tcW w:type="dxa" w:w="1728"/>
          </w:tcPr>
          <w:p>
            <w:r>
              <w:t>35,441.93</w:t>
            </w:r>
          </w:p>
        </w:tc>
        <w:tc>
          <w:tcPr>
            <w:tcW w:type="dxa" w:w="1728"/>
          </w:tcPr>
          <w:p>
            <w:r>
              <w:t>0.34</w:t>
            </w:r>
          </w:p>
        </w:tc>
      </w:tr>
      <w:tr>
        <w:tc>
          <w:tcPr>
            <w:tcW w:type="dxa" w:w="1728"/>
          </w:tcPr>
          <w:p>
            <w:r>
              <w:t>E-232</w:t>
            </w:r>
          </w:p>
        </w:tc>
        <w:tc>
          <w:tcPr>
            <w:tcW w:type="dxa" w:w="1728"/>
          </w:tcPr>
          <w:p>
            <w:r>
              <w:t>520.27</w:t>
            </w:r>
          </w:p>
        </w:tc>
        <w:tc>
          <w:tcPr>
            <w:tcW w:type="dxa" w:w="1728"/>
          </w:tcPr>
          <w:p>
            <w:r>
              <w:t>35,144.00</w:t>
            </w:r>
          </w:p>
        </w:tc>
        <w:tc>
          <w:tcPr>
            <w:tcW w:type="dxa" w:w="1728"/>
          </w:tcPr>
          <w:p>
            <w:r>
              <w:t>35,664.27</w:t>
            </w:r>
          </w:p>
        </w:tc>
        <w:tc>
          <w:tcPr>
            <w:tcW w:type="dxa" w:w="1728"/>
          </w:tcPr>
          <w:p>
            <w:r>
              <w:t>0.58</w:t>
            </w:r>
          </w:p>
        </w:tc>
      </w:tr>
      <w:tr>
        <w:tc>
          <w:tcPr>
            <w:tcW w:type="dxa" w:w="1728"/>
          </w:tcPr>
          <w:p>
            <w:r>
              <w:t>E-233</w:t>
            </w:r>
          </w:p>
        </w:tc>
        <w:tc>
          <w:tcPr>
            <w:tcW w:type="dxa" w:w="1728"/>
          </w:tcPr>
          <w:p>
            <w:r>
              <w:t>583.06</w:t>
            </w:r>
          </w:p>
        </w:tc>
        <w:tc>
          <w:tcPr>
            <w:tcW w:type="dxa" w:w="1728"/>
          </w:tcPr>
          <w:p>
            <w:r>
              <w:t>35,144.00</w:t>
            </w:r>
          </w:p>
        </w:tc>
        <w:tc>
          <w:tcPr>
            <w:tcW w:type="dxa" w:w="1728"/>
          </w:tcPr>
          <w:p>
            <w:r>
              <w:t>35,727.06</w:t>
            </w:r>
          </w:p>
        </w:tc>
        <w:tc>
          <w:tcPr>
            <w:tcW w:type="dxa" w:w="1728"/>
          </w:tcPr>
          <w:p>
            <w:r>
              <w:t>0.66</w:t>
            </w:r>
          </w:p>
        </w:tc>
      </w:tr>
      <w:tr>
        <w:tc>
          <w:tcPr>
            <w:tcW w:type="dxa" w:w="1728"/>
          </w:tcPr>
          <w:p>
            <w:r>
              <w:t>E-234</w:t>
            </w:r>
          </w:p>
        </w:tc>
        <w:tc>
          <w:tcPr>
            <w:tcW w:type="dxa" w:w="1728"/>
          </w:tcPr>
          <w:p>
            <w:r>
              <w:t>297.93</w:t>
            </w:r>
          </w:p>
        </w:tc>
        <w:tc>
          <w:tcPr>
            <w:tcW w:type="dxa" w:w="1728"/>
          </w:tcPr>
          <w:p>
            <w:r>
              <w:t>35,144.00</w:t>
            </w:r>
          </w:p>
        </w:tc>
        <w:tc>
          <w:tcPr>
            <w:tcW w:type="dxa" w:w="1728"/>
          </w:tcPr>
          <w:p>
            <w:r>
              <w:t>35,441.93</w:t>
            </w:r>
          </w:p>
        </w:tc>
        <w:tc>
          <w:tcPr>
            <w:tcW w:type="dxa" w:w="1728"/>
          </w:tcPr>
          <w:p>
            <w:r>
              <w:t>0.33</w:t>
            </w:r>
          </w:p>
        </w:tc>
      </w:tr>
      <w:tr>
        <w:tc>
          <w:tcPr>
            <w:tcW w:type="dxa" w:w="1728"/>
          </w:tcPr>
          <w:p>
            <w:r>
              <w:t>E-235</w:t>
            </w:r>
          </w:p>
        </w:tc>
        <w:tc>
          <w:tcPr>
            <w:tcW w:type="dxa" w:w="1728"/>
          </w:tcPr>
          <w:p>
            <w:r>
              <w:t>297.93</w:t>
            </w:r>
          </w:p>
        </w:tc>
        <w:tc>
          <w:tcPr>
            <w:tcW w:type="dxa" w:w="1728"/>
          </w:tcPr>
          <w:p>
            <w:r>
              <w:t>35,144.00</w:t>
            </w:r>
          </w:p>
        </w:tc>
        <w:tc>
          <w:tcPr>
            <w:tcW w:type="dxa" w:w="1728"/>
          </w:tcPr>
          <w:p>
            <w:r>
              <w:t>35,441.93</w:t>
            </w:r>
          </w:p>
        </w:tc>
        <w:tc>
          <w:tcPr>
            <w:tcW w:type="dxa" w:w="1728"/>
          </w:tcPr>
          <w:p>
            <w:r>
              <w:t>0.34</w:t>
            </w:r>
          </w:p>
        </w:tc>
      </w:tr>
      <w:tr>
        <w:tc>
          <w:tcPr>
            <w:tcW w:type="dxa" w:w="1728"/>
          </w:tcPr>
          <w:p>
            <w:r>
              <w:t>E-236</w:t>
            </w:r>
          </w:p>
        </w:tc>
        <w:tc>
          <w:tcPr>
            <w:tcW w:type="dxa" w:w="1728"/>
          </w:tcPr>
          <w:p>
            <w:r>
              <w:t>297.93</w:t>
            </w:r>
          </w:p>
        </w:tc>
        <w:tc>
          <w:tcPr>
            <w:tcW w:type="dxa" w:w="1728"/>
          </w:tcPr>
          <w:p>
            <w:r>
              <w:t>35,144.00</w:t>
            </w:r>
          </w:p>
        </w:tc>
        <w:tc>
          <w:tcPr>
            <w:tcW w:type="dxa" w:w="1728"/>
          </w:tcPr>
          <w:p>
            <w:r>
              <w:t>35,441.93</w:t>
            </w:r>
          </w:p>
        </w:tc>
        <w:tc>
          <w:tcPr>
            <w:tcW w:type="dxa" w:w="1728"/>
          </w:tcPr>
          <w:p>
            <w:r>
              <w:t>0.33</w:t>
            </w:r>
          </w:p>
        </w:tc>
      </w:tr>
      <w:tr>
        <w:tc>
          <w:tcPr>
            <w:tcW w:type="dxa" w:w="1728"/>
          </w:tcPr>
          <w:p>
            <w:r>
              <w:t>E-237</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E-238</w:t>
            </w:r>
          </w:p>
        </w:tc>
        <w:tc>
          <w:tcPr>
            <w:tcW w:type="dxa" w:w="1728"/>
          </w:tcPr>
          <w:p>
            <w:r>
              <w:t>297.93</w:t>
            </w:r>
          </w:p>
        </w:tc>
        <w:tc>
          <w:tcPr>
            <w:tcW w:type="dxa" w:w="1728"/>
          </w:tcPr>
          <w:p>
            <w:r>
              <w:t>35,144.00</w:t>
            </w:r>
          </w:p>
        </w:tc>
        <w:tc>
          <w:tcPr>
            <w:tcW w:type="dxa" w:w="1728"/>
          </w:tcPr>
          <w:p>
            <w:r>
              <w:t>35,441.93</w:t>
            </w:r>
          </w:p>
        </w:tc>
        <w:tc>
          <w:tcPr>
            <w:tcW w:type="dxa" w:w="1728"/>
          </w:tcPr>
          <w:p>
            <w:r>
              <w:t>0.34</w:t>
            </w:r>
          </w:p>
        </w:tc>
      </w:tr>
      <w:tr>
        <w:tc>
          <w:tcPr>
            <w:tcW w:type="dxa" w:w="1728"/>
          </w:tcPr>
          <w:p>
            <w:r>
              <w:t>E-239</w:t>
            </w:r>
          </w:p>
        </w:tc>
        <w:tc>
          <w:tcPr>
            <w:tcW w:type="dxa" w:w="1728"/>
          </w:tcPr>
          <w:p>
            <w:r>
              <w:t>299.56</w:t>
            </w:r>
          </w:p>
        </w:tc>
        <w:tc>
          <w:tcPr>
            <w:tcW w:type="dxa" w:w="1728"/>
          </w:tcPr>
          <w:p>
            <w:r>
              <w:t>35,144.00</w:t>
            </w:r>
          </w:p>
        </w:tc>
        <w:tc>
          <w:tcPr>
            <w:tcW w:type="dxa" w:w="1728"/>
          </w:tcPr>
          <w:p>
            <w:r>
              <w:t>35,443.56</w:t>
            </w:r>
          </w:p>
        </w:tc>
        <w:tc>
          <w:tcPr>
            <w:tcW w:type="dxa" w:w="1728"/>
          </w:tcPr>
          <w:p>
            <w:r>
              <w:t>0.34</w:t>
            </w:r>
          </w:p>
        </w:tc>
      </w:tr>
      <w:tr>
        <w:tc>
          <w:tcPr>
            <w:tcW w:type="dxa" w:w="1728"/>
          </w:tcPr>
          <w:p>
            <w:r>
              <w:t>E-240</w:t>
            </w:r>
          </w:p>
        </w:tc>
        <w:tc>
          <w:tcPr>
            <w:tcW w:type="dxa" w:w="1728"/>
          </w:tcPr>
          <w:p>
            <w:r>
              <w:t>348.54</w:t>
            </w:r>
          </w:p>
        </w:tc>
        <w:tc>
          <w:tcPr>
            <w:tcW w:type="dxa" w:w="1728"/>
          </w:tcPr>
          <w:p>
            <w:r>
              <w:t>35,144.00</w:t>
            </w:r>
          </w:p>
        </w:tc>
        <w:tc>
          <w:tcPr>
            <w:tcW w:type="dxa" w:w="1728"/>
          </w:tcPr>
          <w:p>
            <w:r>
              <w:t>35,492.54</w:t>
            </w:r>
          </w:p>
        </w:tc>
        <w:tc>
          <w:tcPr>
            <w:tcW w:type="dxa" w:w="1728"/>
          </w:tcPr>
          <w:p>
            <w:r>
              <w:t>0.39</w:t>
            </w:r>
          </w:p>
        </w:tc>
      </w:tr>
      <w:tr>
        <w:tc>
          <w:tcPr>
            <w:tcW w:type="dxa" w:w="1728"/>
          </w:tcPr>
          <w:p>
            <w:r>
              <w:t>E-241</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E-242</w:t>
            </w:r>
          </w:p>
        </w:tc>
        <w:tc>
          <w:tcPr>
            <w:tcW w:type="dxa" w:w="1728"/>
          </w:tcPr>
          <w:p>
            <w:r>
              <w:t>297.93</w:t>
            </w:r>
          </w:p>
        </w:tc>
        <w:tc>
          <w:tcPr>
            <w:tcW w:type="dxa" w:w="1728"/>
          </w:tcPr>
          <w:p>
            <w:r>
              <w:t>35,144.00</w:t>
            </w:r>
          </w:p>
        </w:tc>
        <w:tc>
          <w:tcPr>
            <w:tcW w:type="dxa" w:w="1728"/>
          </w:tcPr>
          <w:p>
            <w:r>
              <w:t>35,441.93</w:t>
            </w:r>
          </w:p>
        </w:tc>
        <w:tc>
          <w:tcPr>
            <w:tcW w:type="dxa" w:w="1728"/>
          </w:tcPr>
          <w:p>
            <w:r>
              <w:t>0.34</w:t>
            </w:r>
          </w:p>
        </w:tc>
      </w:tr>
      <w:tr>
        <w:tc>
          <w:tcPr>
            <w:tcW w:type="dxa" w:w="1728"/>
          </w:tcPr>
          <w:p>
            <w:r>
              <w:t>E-243</w:t>
            </w:r>
          </w:p>
        </w:tc>
        <w:tc>
          <w:tcPr>
            <w:tcW w:type="dxa" w:w="1728"/>
          </w:tcPr>
          <w:p>
            <w:r>
              <w:t>297.93</w:t>
            </w:r>
          </w:p>
        </w:tc>
        <w:tc>
          <w:tcPr>
            <w:tcW w:type="dxa" w:w="1728"/>
          </w:tcPr>
          <w:p>
            <w:r>
              <w:t>35,144.00</w:t>
            </w:r>
          </w:p>
        </w:tc>
        <w:tc>
          <w:tcPr>
            <w:tcW w:type="dxa" w:w="1728"/>
          </w:tcPr>
          <w:p>
            <w:r>
              <w:t>35,441.93</w:t>
            </w:r>
          </w:p>
        </w:tc>
        <w:tc>
          <w:tcPr>
            <w:tcW w:type="dxa" w:w="1728"/>
          </w:tcPr>
          <w:p>
            <w:r>
              <w:t>0.33</w:t>
            </w:r>
          </w:p>
        </w:tc>
      </w:tr>
      <w:tr>
        <w:tc>
          <w:tcPr>
            <w:tcW w:type="dxa" w:w="1728"/>
          </w:tcPr>
          <w:p>
            <w:r>
              <w:t>E-244</w:t>
            </w:r>
          </w:p>
        </w:tc>
        <w:tc>
          <w:tcPr>
            <w:tcW w:type="dxa" w:w="1728"/>
          </w:tcPr>
          <w:p>
            <w:r>
              <w:t>297.93</w:t>
            </w:r>
          </w:p>
        </w:tc>
        <w:tc>
          <w:tcPr>
            <w:tcW w:type="dxa" w:w="1728"/>
          </w:tcPr>
          <w:p>
            <w:r>
              <w:t>35,144.00</w:t>
            </w:r>
          </w:p>
        </w:tc>
        <w:tc>
          <w:tcPr>
            <w:tcW w:type="dxa" w:w="1728"/>
          </w:tcPr>
          <w:p>
            <w:r>
              <w:t>35,441.93</w:t>
            </w:r>
          </w:p>
        </w:tc>
        <w:tc>
          <w:tcPr>
            <w:tcW w:type="dxa" w:w="1728"/>
          </w:tcPr>
          <w:p>
            <w:r>
              <w:t>0.34</w:t>
            </w:r>
          </w:p>
        </w:tc>
      </w:tr>
      <w:tr>
        <w:tc>
          <w:tcPr>
            <w:tcW w:type="dxa" w:w="1728"/>
          </w:tcPr>
          <w:p>
            <w:r>
              <w:t>E-245</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E-246</w:t>
            </w:r>
          </w:p>
        </w:tc>
        <w:tc>
          <w:tcPr>
            <w:tcW w:type="dxa" w:w="1728"/>
          </w:tcPr>
          <w:p>
            <w:r>
              <w:t>297.93</w:t>
            </w:r>
          </w:p>
        </w:tc>
        <w:tc>
          <w:tcPr>
            <w:tcW w:type="dxa" w:w="1728"/>
          </w:tcPr>
          <w:p>
            <w:r>
              <w:t>35,144.00</w:t>
            </w:r>
          </w:p>
        </w:tc>
        <w:tc>
          <w:tcPr>
            <w:tcW w:type="dxa" w:w="1728"/>
          </w:tcPr>
          <w:p>
            <w:r>
              <w:t>35,441.93</w:t>
            </w:r>
          </w:p>
        </w:tc>
        <w:tc>
          <w:tcPr>
            <w:tcW w:type="dxa" w:w="1728"/>
          </w:tcPr>
          <w:p>
            <w:r>
              <w:t>0.34</w:t>
            </w:r>
          </w:p>
        </w:tc>
      </w:tr>
      <w:tr>
        <w:tc>
          <w:tcPr>
            <w:tcW w:type="dxa" w:w="1728"/>
          </w:tcPr>
          <w:p>
            <w:r>
              <w:t>E-247</w:t>
            </w:r>
          </w:p>
        </w:tc>
        <w:tc>
          <w:tcPr>
            <w:tcW w:type="dxa" w:w="1728"/>
          </w:tcPr>
          <w:p>
            <w:r>
              <w:t>415.77</w:t>
            </w:r>
          </w:p>
        </w:tc>
        <w:tc>
          <w:tcPr>
            <w:tcW w:type="dxa" w:w="1728"/>
          </w:tcPr>
          <w:p>
            <w:r>
              <w:t>35,144.00</w:t>
            </w:r>
          </w:p>
        </w:tc>
        <w:tc>
          <w:tcPr>
            <w:tcW w:type="dxa" w:w="1728"/>
          </w:tcPr>
          <w:p>
            <w:r>
              <w:t>35,559.77</w:t>
            </w:r>
          </w:p>
        </w:tc>
        <w:tc>
          <w:tcPr>
            <w:tcW w:type="dxa" w:w="1728"/>
          </w:tcPr>
          <w:p>
            <w:r>
              <w:t>0.46</w:t>
            </w:r>
          </w:p>
        </w:tc>
      </w:tr>
      <w:tr>
        <w:tc>
          <w:tcPr>
            <w:tcW w:type="dxa" w:w="1728"/>
          </w:tcPr>
          <w:p>
            <w:r>
              <w:t>E-248</w:t>
            </w:r>
          </w:p>
        </w:tc>
        <w:tc>
          <w:tcPr>
            <w:tcW w:type="dxa" w:w="1728"/>
          </w:tcPr>
          <w:p>
            <w:r>
              <w:t>525.97</w:t>
            </w:r>
          </w:p>
        </w:tc>
        <w:tc>
          <w:tcPr>
            <w:tcW w:type="dxa" w:w="1728"/>
          </w:tcPr>
          <w:p>
            <w:r>
              <w:t>45,641.20</w:t>
            </w:r>
          </w:p>
        </w:tc>
        <w:tc>
          <w:tcPr>
            <w:tcW w:type="dxa" w:w="1728"/>
          </w:tcPr>
          <w:p>
            <w:r>
              <w:t>46,167.17</w:t>
            </w:r>
          </w:p>
        </w:tc>
        <w:tc>
          <w:tcPr>
            <w:tcW w:type="dxa" w:w="1728"/>
          </w:tcPr>
          <w:p>
            <w:r>
              <w:t>0.59</w:t>
            </w:r>
          </w:p>
        </w:tc>
      </w:tr>
      <w:tr>
        <w:tc>
          <w:tcPr>
            <w:tcW w:type="dxa" w:w="1728"/>
          </w:tcPr>
          <w:p>
            <w:r>
              <w:t>E-249</w:t>
            </w:r>
          </w:p>
        </w:tc>
        <w:tc>
          <w:tcPr>
            <w:tcW w:type="dxa" w:w="1728"/>
          </w:tcPr>
          <w:p>
            <w:r>
              <w:t>493.82</w:t>
            </w:r>
          </w:p>
        </w:tc>
        <w:tc>
          <w:tcPr>
            <w:tcW w:type="dxa" w:w="1728"/>
          </w:tcPr>
          <w:p>
            <w:r>
              <w:t>45,641.20</w:t>
            </w:r>
          </w:p>
        </w:tc>
        <w:tc>
          <w:tcPr>
            <w:tcW w:type="dxa" w:w="1728"/>
          </w:tcPr>
          <w:p>
            <w:r>
              <w:t>46,135.02</w:t>
            </w:r>
          </w:p>
        </w:tc>
        <w:tc>
          <w:tcPr>
            <w:tcW w:type="dxa" w:w="1728"/>
          </w:tcPr>
          <w:p>
            <w:r>
              <w:t>0.56</w:t>
            </w:r>
          </w:p>
        </w:tc>
      </w:tr>
      <w:tr>
        <w:tc>
          <w:tcPr>
            <w:tcW w:type="dxa" w:w="1728"/>
          </w:tcPr>
          <w:p>
            <w:r>
              <w:t>E-250</w:t>
            </w:r>
          </w:p>
        </w:tc>
        <w:tc>
          <w:tcPr>
            <w:tcW w:type="dxa" w:w="1728"/>
          </w:tcPr>
          <w:p>
            <w:r>
              <w:t>493.83</w:t>
            </w:r>
          </w:p>
        </w:tc>
        <w:tc>
          <w:tcPr>
            <w:tcW w:type="dxa" w:w="1728"/>
          </w:tcPr>
          <w:p>
            <w:r>
              <w:t>45,641.20</w:t>
            </w:r>
          </w:p>
        </w:tc>
        <w:tc>
          <w:tcPr>
            <w:tcW w:type="dxa" w:w="1728"/>
          </w:tcPr>
          <w:p>
            <w:r>
              <w:t>46,135.03</w:t>
            </w:r>
          </w:p>
        </w:tc>
        <w:tc>
          <w:tcPr>
            <w:tcW w:type="dxa" w:w="1728"/>
          </w:tcPr>
          <w:p>
            <w:r>
              <w:t>0.55</w:t>
            </w:r>
          </w:p>
        </w:tc>
      </w:tr>
      <w:tr>
        <w:tc>
          <w:tcPr>
            <w:tcW w:type="dxa" w:w="1728"/>
          </w:tcPr>
          <w:p>
            <w:r>
              <w:t>E-251</w:t>
            </w:r>
          </w:p>
        </w:tc>
        <w:tc>
          <w:tcPr>
            <w:tcW w:type="dxa" w:w="1728"/>
          </w:tcPr>
          <w:p>
            <w:r>
              <w:t>493.82</w:t>
            </w:r>
          </w:p>
        </w:tc>
        <w:tc>
          <w:tcPr>
            <w:tcW w:type="dxa" w:w="1728"/>
          </w:tcPr>
          <w:p>
            <w:r>
              <w:t>45,641.20</w:t>
            </w:r>
          </w:p>
        </w:tc>
        <w:tc>
          <w:tcPr>
            <w:tcW w:type="dxa" w:w="1728"/>
          </w:tcPr>
          <w:p>
            <w:r>
              <w:t>46,135.02</w:t>
            </w:r>
          </w:p>
        </w:tc>
        <w:tc>
          <w:tcPr>
            <w:tcW w:type="dxa" w:w="1728"/>
          </w:tcPr>
          <w:p>
            <w:r>
              <w:t>0.56</w:t>
            </w:r>
          </w:p>
        </w:tc>
      </w:tr>
      <w:tr>
        <w:tc>
          <w:tcPr>
            <w:tcW w:type="dxa" w:w="1728"/>
          </w:tcPr>
          <w:p>
            <w:r>
              <w:t>E-252</w:t>
            </w:r>
          </w:p>
        </w:tc>
        <w:tc>
          <w:tcPr>
            <w:tcW w:type="dxa" w:w="1728"/>
          </w:tcPr>
          <w:p>
            <w:r>
              <w:t>493.83</w:t>
            </w:r>
          </w:p>
        </w:tc>
        <w:tc>
          <w:tcPr>
            <w:tcW w:type="dxa" w:w="1728"/>
          </w:tcPr>
          <w:p>
            <w:r>
              <w:t>45,641.20</w:t>
            </w:r>
          </w:p>
        </w:tc>
        <w:tc>
          <w:tcPr>
            <w:tcW w:type="dxa" w:w="1728"/>
          </w:tcPr>
          <w:p>
            <w:r>
              <w:t>46,135.03</w:t>
            </w:r>
          </w:p>
        </w:tc>
        <w:tc>
          <w:tcPr>
            <w:tcW w:type="dxa" w:w="1728"/>
          </w:tcPr>
          <w:p>
            <w:r>
              <w:t>0.55</w:t>
            </w:r>
          </w:p>
        </w:tc>
      </w:tr>
      <w:tr>
        <w:tc>
          <w:tcPr>
            <w:tcW w:type="dxa" w:w="1728"/>
          </w:tcPr>
          <w:p>
            <w:r>
              <w:t>E-253</w:t>
            </w:r>
          </w:p>
        </w:tc>
        <w:tc>
          <w:tcPr>
            <w:tcW w:type="dxa" w:w="1728"/>
          </w:tcPr>
          <w:p>
            <w:r>
              <w:t>493.82</w:t>
            </w:r>
          </w:p>
        </w:tc>
        <w:tc>
          <w:tcPr>
            <w:tcW w:type="dxa" w:w="1728"/>
          </w:tcPr>
          <w:p>
            <w:r>
              <w:t>45,641.20</w:t>
            </w:r>
          </w:p>
        </w:tc>
        <w:tc>
          <w:tcPr>
            <w:tcW w:type="dxa" w:w="1728"/>
          </w:tcPr>
          <w:p>
            <w:r>
              <w:t>46,135.02</w:t>
            </w:r>
          </w:p>
        </w:tc>
        <w:tc>
          <w:tcPr>
            <w:tcW w:type="dxa" w:w="1728"/>
          </w:tcPr>
          <w:p>
            <w:r>
              <w:t>0.56</w:t>
            </w:r>
          </w:p>
        </w:tc>
      </w:tr>
      <w:tr>
        <w:tc>
          <w:tcPr>
            <w:tcW w:type="dxa" w:w="1728"/>
          </w:tcPr>
          <w:p>
            <w:r>
              <w:t>E-254</w:t>
            </w:r>
          </w:p>
        </w:tc>
        <w:tc>
          <w:tcPr>
            <w:tcW w:type="dxa" w:w="1728"/>
          </w:tcPr>
          <w:p>
            <w:r>
              <w:t>493.83</w:t>
            </w:r>
          </w:p>
        </w:tc>
        <w:tc>
          <w:tcPr>
            <w:tcW w:type="dxa" w:w="1728"/>
          </w:tcPr>
          <w:p>
            <w:r>
              <w:t>45,641.20</w:t>
            </w:r>
          </w:p>
        </w:tc>
        <w:tc>
          <w:tcPr>
            <w:tcW w:type="dxa" w:w="1728"/>
          </w:tcPr>
          <w:p>
            <w:r>
              <w:t>46,135.03</w:t>
            </w:r>
          </w:p>
        </w:tc>
        <w:tc>
          <w:tcPr>
            <w:tcW w:type="dxa" w:w="1728"/>
          </w:tcPr>
          <w:p>
            <w:r>
              <w:t>0.55</w:t>
            </w:r>
          </w:p>
        </w:tc>
      </w:tr>
      <w:tr>
        <w:tc>
          <w:tcPr>
            <w:tcW w:type="dxa" w:w="1728"/>
          </w:tcPr>
          <w:p>
            <w:r>
              <w:t>E-255</w:t>
            </w:r>
          </w:p>
        </w:tc>
        <w:tc>
          <w:tcPr>
            <w:tcW w:type="dxa" w:w="1728"/>
          </w:tcPr>
          <w:p>
            <w:r>
              <w:t>493.82</w:t>
            </w:r>
          </w:p>
        </w:tc>
        <w:tc>
          <w:tcPr>
            <w:tcW w:type="dxa" w:w="1728"/>
          </w:tcPr>
          <w:p>
            <w:r>
              <w:t>45,641.20</w:t>
            </w:r>
          </w:p>
        </w:tc>
        <w:tc>
          <w:tcPr>
            <w:tcW w:type="dxa" w:w="1728"/>
          </w:tcPr>
          <w:p>
            <w:r>
              <w:t>46,135.02</w:t>
            </w:r>
          </w:p>
        </w:tc>
        <w:tc>
          <w:tcPr>
            <w:tcW w:type="dxa" w:w="1728"/>
          </w:tcPr>
          <w:p>
            <w:r>
              <w:t>0.56</w:t>
            </w:r>
          </w:p>
        </w:tc>
      </w:tr>
      <w:tr>
        <w:tc>
          <w:tcPr>
            <w:tcW w:type="dxa" w:w="1728"/>
          </w:tcPr>
          <w:p>
            <w:r>
              <w:t>E-256</w:t>
            </w:r>
          </w:p>
        </w:tc>
        <w:tc>
          <w:tcPr>
            <w:tcW w:type="dxa" w:w="1728"/>
          </w:tcPr>
          <w:p>
            <w:r>
              <w:t>493.83</w:t>
            </w:r>
          </w:p>
        </w:tc>
        <w:tc>
          <w:tcPr>
            <w:tcW w:type="dxa" w:w="1728"/>
          </w:tcPr>
          <w:p>
            <w:r>
              <w:t>45,641.20</w:t>
            </w:r>
          </w:p>
        </w:tc>
        <w:tc>
          <w:tcPr>
            <w:tcW w:type="dxa" w:w="1728"/>
          </w:tcPr>
          <w:p>
            <w:r>
              <w:t>46,135.03</w:t>
            </w:r>
          </w:p>
        </w:tc>
        <w:tc>
          <w:tcPr>
            <w:tcW w:type="dxa" w:w="1728"/>
          </w:tcPr>
          <w:p>
            <w:r>
              <w:t>0.55</w:t>
            </w:r>
          </w:p>
        </w:tc>
      </w:tr>
      <w:tr>
        <w:tc>
          <w:tcPr>
            <w:tcW w:type="dxa" w:w="1728"/>
          </w:tcPr>
          <w:p>
            <w:r>
              <w:t>E-257</w:t>
            </w:r>
          </w:p>
        </w:tc>
        <w:tc>
          <w:tcPr>
            <w:tcW w:type="dxa" w:w="1728"/>
          </w:tcPr>
          <w:p>
            <w:r>
              <w:t>493.82</w:t>
            </w:r>
          </w:p>
        </w:tc>
        <w:tc>
          <w:tcPr>
            <w:tcW w:type="dxa" w:w="1728"/>
          </w:tcPr>
          <w:p>
            <w:r>
              <w:t>45,641.20</w:t>
            </w:r>
          </w:p>
        </w:tc>
        <w:tc>
          <w:tcPr>
            <w:tcW w:type="dxa" w:w="1728"/>
          </w:tcPr>
          <w:p>
            <w:r>
              <w:t>46,135.02</w:t>
            </w:r>
          </w:p>
        </w:tc>
        <w:tc>
          <w:tcPr>
            <w:tcW w:type="dxa" w:w="1728"/>
          </w:tcPr>
          <w:p>
            <w:r>
              <w:t>0.56</w:t>
            </w:r>
          </w:p>
        </w:tc>
      </w:tr>
      <w:tr>
        <w:tc>
          <w:tcPr>
            <w:tcW w:type="dxa" w:w="1728"/>
          </w:tcPr>
          <w:p>
            <w:r>
              <w:t>E-258</w:t>
            </w:r>
          </w:p>
        </w:tc>
        <w:tc>
          <w:tcPr>
            <w:tcW w:type="dxa" w:w="1728"/>
          </w:tcPr>
          <w:p>
            <w:r>
              <w:t>483.08</w:t>
            </w:r>
          </w:p>
        </w:tc>
        <w:tc>
          <w:tcPr>
            <w:tcW w:type="dxa" w:w="1728"/>
          </w:tcPr>
          <w:p>
            <w:r>
              <w:t>45,641.20</w:t>
            </w:r>
          </w:p>
        </w:tc>
        <w:tc>
          <w:tcPr>
            <w:tcW w:type="dxa" w:w="1728"/>
          </w:tcPr>
          <w:p>
            <w:r>
              <w:t>46,124.28</w:t>
            </w:r>
          </w:p>
        </w:tc>
        <w:tc>
          <w:tcPr>
            <w:tcW w:type="dxa" w:w="1728"/>
          </w:tcPr>
          <w:p>
            <w:r>
              <w:t>0.54</w:t>
            </w:r>
          </w:p>
        </w:tc>
      </w:tr>
      <w:tr>
        <w:tc>
          <w:tcPr>
            <w:tcW w:type="dxa" w:w="1728"/>
          </w:tcPr>
          <w:p>
            <w:r>
              <w:t>E-259</w:t>
            </w:r>
          </w:p>
        </w:tc>
        <w:tc>
          <w:tcPr>
            <w:tcW w:type="dxa" w:w="1728"/>
          </w:tcPr>
          <w:p>
            <w:r>
              <w:t>538.45</w:t>
            </w:r>
          </w:p>
        </w:tc>
        <w:tc>
          <w:tcPr>
            <w:tcW w:type="dxa" w:w="1728"/>
          </w:tcPr>
          <w:p>
            <w:r>
              <w:t>45,641.20</w:t>
            </w:r>
          </w:p>
        </w:tc>
        <w:tc>
          <w:tcPr>
            <w:tcW w:type="dxa" w:w="1728"/>
          </w:tcPr>
          <w:p>
            <w:r>
              <w:t>46,179.65</w:t>
            </w:r>
          </w:p>
        </w:tc>
        <w:tc>
          <w:tcPr>
            <w:tcW w:type="dxa" w:w="1728"/>
          </w:tcPr>
          <w:p>
            <w:r>
              <w:t>0.61</w:t>
            </w:r>
          </w:p>
        </w:tc>
      </w:tr>
      <w:tr>
        <w:tc>
          <w:tcPr>
            <w:tcW w:type="dxa" w:w="1728"/>
          </w:tcPr>
          <w:p>
            <w:r>
              <w:t>E-260</w:t>
            </w:r>
          </w:p>
        </w:tc>
        <w:tc>
          <w:tcPr>
            <w:tcW w:type="dxa" w:w="1728"/>
          </w:tcPr>
          <w:p>
            <w:r>
              <w:t>493.82</w:t>
            </w:r>
          </w:p>
        </w:tc>
        <w:tc>
          <w:tcPr>
            <w:tcW w:type="dxa" w:w="1728"/>
          </w:tcPr>
          <w:p>
            <w:r>
              <w:t>45,641.20</w:t>
            </w:r>
          </w:p>
        </w:tc>
        <w:tc>
          <w:tcPr>
            <w:tcW w:type="dxa" w:w="1728"/>
          </w:tcPr>
          <w:p>
            <w:r>
              <w:t>46,135.02</w:t>
            </w:r>
          </w:p>
        </w:tc>
        <w:tc>
          <w:tcPr>
            <w:tcW w:type="dxa" w:w="1728"/>
          </w:tcPr>
          <w:p>
            <w:r>
              <w:t>0.55</w:t>
            </w:r>
          </w:p>
        </w:tc>
      </w:tr>
      <w:tr>
        <w:tc>
          <w:tcPr>
            <w:tcW w:type="dxa" w:w="1728"/>
          </w:tcPr>
          <w:p>
            <w:r>
              <w:t>E-261</w:t>
            </w:r>
          </w:p>
        </w:tc>
        <w:tc>
          <w:tcPr>
            <w:tcW w:type="dxa" w:w="1728"/>
          </w:tcPr>
          <w:p>
            <w:r>
              <w:t>493.83</w:t>
            </w:r>
          </w:p>
        </w:tc>
        <w:tc>
          <w:tcPr>
            <w:tcW w:type="dxa" w:w="1728"/>
          </w:tcPr>
          <w:p>
            <w:r>
              <w:t>45,641.20</w:t>
            </w:r>
          </w:p>
        </w:tc>
        <w:tc>
          <w:tcPr>
            <w:tcW w:type="dxa" w:w="1728"/>
          </w:tcPr>
          <w:p>
            <w:r>
              <w:t>46,135.03</w:t>
            </w:r>
          </w:p>
        </w:tc>
        <w:tc>
          <w:tcPr>
            <w:tcW w:type="dxa" w:w="1728"/>
          </w:tcPr>
          <w:p>
            <w:r>
              <w:t>0.56</w:t>
            </w:r>
          </w:p>
        </w:tc>
      </w:tr>
      <w:tr>
        <w:tc>
          <w:tcPr>
            <w:tcW w:type="dxa" w:w="1728"/>
          </w:tcPr>
          <w:p>
            <w:r>
              <w:t>E-262</w:t>
            </w:r>
          </w:p>
        </w:tc>
        <w:tc>
          <w:tcPr>
            <w:tcW w:type="dxa" w:w="1728"/>
          </w:tcPr>
          <w:p>
            <w:r>
              <w:t>493.82</w:t>
            </w:r>
          </w:p>
        </w:tc>
        <w:tc>
          <w:tcPr>
            <w:tcW w:type="dxa" w:w="1728"/>
          </w:tcPr>
          <w:p>
            <w:r>
              <w:t>45,641.20</w:t>
            </w:r>
          </w:p>
        </w:tc>
        <w:tc>
          <w:tcPr>
            <w:tcW w:type="dxa" w:w="1728"/>
          </w:tcPr>
          <w:p>
            <w:r>
              <w:t>46,135.02</w:t>
            </w:r>
          </w:p>
        </w:tc>
        <w:tc>
          <w:tcPr>
            <w:tcW w:type="dxa" w:w="1728"/>
          </w:tcPr>
          <w:p>
            <w:r>
              <w:t>0.55</w:t>
            </w:r>
          </w:p>
        </w:tc>
      </w:tr>
      <w:tr>
        <w:tc>
          <w:tcPr>
            <w:tcW w:type="dxa" w:w="1728"/>
          </w:tcPr>
          <w:p>
            <w:r>
              <w:t>E-263</w:t>
            </w:r>
          </w:p>
        </w:tc>
        <w:tc>
          <w:tcPr>
            <w:tcW w:type="dxa" w:w="1728"/>
          </w:tcPr>
          <w:p>
            <w:r>
              <w:t>493.83</w:t>
            </w:r>
          </w:p>
        </w:tc>
        <w:tc>
          <w:tcPr>
            <w:tcW w:type="dxa" w:w="1728"/>
          </w:tcPr>
          <w:p>
            <w:r>
              <w:t>45,641.20</w:t>
            </w:r>
          </w:p>
        </w:tc>
        <w:tc>
          <w:tcPr>
            <w:tcW w:type="dxa" w:w="1728"/>
          </w:tcPr>
          <w:p>
            <w:r>
              <w:t>46,135.03</w:t>
            </w:r>
          </w:p>
        </w:tc>
        <w:tc>
          <w:tcPr>
            <w:tcW w:type="dxa" w:w="1728"/>
          </w:tcPr>
          <w:p>
            <w:r>
              <w:t>0.56</w:t>
            </w:r>
          </w:p>
        </w:tc>
      </w:tr>
      <w:tr>
        <w:tc>
          <w:tcPr>
            <w:tcW w:type="dxa" w:w="1728"/>
          </w:tcPr>
          <w:p>
            <w:r>
              <w:t>E-264</w:t>
            </w:r>
          </w:p>
        </w:tc>
        <w:tc>
          <w:tcPr>
            <w:tcW w:type="dxa" w:w="1728"/>
          </w:tcPr>
          <w:p>
            <w:r>
              <w:t>493.82</w:t>
            </w:r>
          </w:p>
        </w:tc>
        <w:tc>
          <w:tcPr>
            <w:tcW w:type="dxa" w:w="1728"/>
          </w:tcPr>
          <w:p>
            <w:r>
              <w:t>45,641.20</w:t>
            </w:r>
          </w:p>
        </w:tc>
        <w:tc>
          <w:tcPr>
            <w:tcW w:type="dxa" w:w="1728"/>
          </w:tcPr>
          <w:p>
            <w:r>
              <w:t>46,135.02</w:t>
            </w:r>
          </w:p>
        </w:tc>
        <w:tc>
          <w:tcPr>
            <w:tcW w:type="dxa" w:w="1728"/>
          </w:tcPr>
          <w:p>
            <w:r>
              <w:t>0.55</w:t>
            </w:r>
          </w:p>
        </w:tc>
      </w:tr>
      <w:tr>
        <w:tc>
          <w:tcPr>
            <w:tcW w:type="dxa" w:w="1728"/>
          </w:tcPr>
          <w:p>
            <w:r>
              <w:t>E-265</w:t>
            </w:r>
          </w:p>
        </w:tc>
        <w:tc>
          <w:tcPr>
            <w:tcW w:type="dxa" w:w="1728"/>
          </w:tcPr>
          <w:p>
            <w:r>
              <w:t>493.83</w:t>
            </w:r>
          </w:p>
        </w:tc>
        <w:tc>
          <w:tcPr>
            <w:tcW w:type="dxa" w:w="1728"/>
          </w:tcPr>
          <w:p>
            <w:r>
              <w:t>45,641.20</w:t>
            </w:r>
          </w:p>
        </w:tc>
        <w:tc>
          <w:tcPr>
            <w:tcW w:type="dxa" w:w="1728"/>
          </w:tcPr>
          <w:p>
            <w:r>
              <w:t>46,135.03</w:t>
            </w:r>
          </w:p>
        </w:tc>
        <w:tc>
          <w:tcPr>
            <w:tcW w:type="dxa" w:w="1728"/>
          </w:tcPr>
          <w:p>
            <w:r>
              <w:t>0.56</w:t>
            </w:r>
          </w:p>
        </w:tc>
      </w:tr>
      <w:tr>
        <w:tc>
          <w:tcPr>
            <w:tcW w:type="dxa" w:w="1728"/>
          </w:tcPr>
          <w:p>
            <w:r>
              <w:t>E-266</w:t>
            </w:r>
          </w:p>
        </w:tc>
        <w:tc>
          <w:tcPr>
            <w:tcW w:type="dxa" w:w="1728"/>
          </w:tcPr>
          <w:p>
            <w:r>
              <w:t>493.82</w:t>
            </w:r>
          </w:p>
        </w:tc>
        <w:tc>
          <w:tcPr>
            <w:tcW w:type="dxa" w:w="1728"/>
          </w:tcPr>
          <w:p>
            <w:r>
              <w:t>45,641.20</w:t>
            </w:r>
          </w:p>
        </w:tc>
        <w:tc>
          <w:tcPr>
            <w:tcW w:type="dxa" w:w="1728"/>
          </w:tcPr>
          <w:p>
            <w:r>
              <w:t>46,135.02</w:t>
            </w:r>
          </w:p>
        </w:tc>
        <w:tc>
          <w:tcPr>
            <w:tcW w:type="dxa" w:w="1728"/>
          </w:tcPr>
          <w:p>
            <w:r>
              <w:t>0.55</w:t>
            </w:r>
          </w:p>
        </w:tc>
      </w:tr>
      <w:tr>
        <w:tc>
          <w:tcPr>
            <w:tcW w:type="dxa" w:w="1728"/>
          </w:tcPr>
          <w:p>
            <w:r>
              <w:t>E-267</w:t>
            </w:r>
          </w:p>
        </w:tc>
        <w:tc>
          <w:tcPr>
            <w:tcW w:type="dxa" w:w="1728"/>
          </w:tcPr>
          <w:p>
            <w:r>
              <w:t>493.83</w:t>
            </w:r>
          </w:p>
        </w:tc>
        <w:tc>
          <w:tcPr>
            <w:tcW w:type="dxa" w:w="1728"/>
          </w:tcPr>
          <w:p>
            <w:r>
              <w:t>45,641.20</w:t>
            </w:r>
          </w:p>
        </w:tc>
        <w:tc>
          <w:tcPr>
            <w:tcW w:type="dxa" w:w="1728"/>
          </w:tcPr>
          <w:p>
            <w:r>
              <w:t>46,135.03</w:t>
            </w:r>
          </w:p>
        </w:tc>
        <w:tc>
          <w:tcPr>
            <w:tcW w:type="dxa" w:w="1728"/>
          </w:tcPr>
          <w:p>
            <w:r>
              <w:t>0.56</w:t>
            </w:r>
          </w:p>
        </w:tc>
      </w:tr>
      <w:tr>
        <w:tc>
          <w:tcPr>
            <w:tcW w:type="dxa" w:w="1728"/>
          </w:tcPr>
          <w:p>
            <w:r>
              <w:t>E-268</w:t>
            </w:r>
          </w:p>
        </w:tc>
        <w:tc>
          <w:tcPr>
            <w:tcW w:type="dxa" w:w="1728"/>
          </w:tcPr>
          <w:p>
            <w:r>
              <w:t>493.82</w:t>
            </w:r>
          </w:p>
        </w:tc>
        <w:tc>
          <w:tcPr>
            <w:tcW w:type="dxa" w:w="1728"/>
          </w:tcPr>
          <w:p>
            <w:r>
              <w:t>45,641.20</w:t>
            </w:r>
          </w:p>
        </w:tc>
        <w:tc>
          <w:tcPr>
            <w:tcW w:type="dxa" w:w="1728"/>
          </w:tcPr>
          <w:p>
            <w:r>
              <w:t>46,135.02</w:t>
            </w:r>
          </w:p>
        </w:tc>
        <w:tc>
          <w:tcPr>
            <w:tcW w:type="dxa" w:w="1728"/>
          </w:tcPr>
          <w:p>
            <w:r>
              <w:t>0.55</w:t>
            </w:r>
          </w:p>
        </w:tc>
      </w:tr>
      <w:tr>
        <w:tc>
          <w:tcPr>
            <w:tcW w:type="dxa" w:w="1728"/>
          </w:tcPr>
          <w:p>
            <w:r>
              <w:t>E-269</w:t>
            </w:r>
          </w:p>
        </w:tc>
        <w:tc>
          <w:tcPr>
            <w:tcW w:type="dxa" w:w="1728"/>
          </w:tcPr>
          <w:p>
            <w:r>
              <w:t>760.82</w:t>
            </w:r>
          </w:p>
        </w:tc>
        <w:tc>
          <w:tcPr>
            <w:tcW w:type="dxa" w:w="1728"/>
          </w:tcPr>
          <w:p>
            <w:r>
              <w:t>45,641.20</w:t>
            </w:r>
          </w:p>
        </w:tc>
        <w:tc>
          <w:tcPr>
            <w:tcW w:type="dxa" w:w="1728"/>
          </w:tcPr>
          <w:p>
            <w:r>
              <w:t>46,402.02</w:t>
            </w:r>
          </w:p>
        </w:tc>
        <w:tc>
          <w:tcPr>
            <w:tcW w:type="dxa" w:w="1728"/>
          </w:tcPr>
          <w:p>
            <w:r>
              <w:t>0.86</w:t>
            </w:r>
          </w:p>
        </w:tc>
      </w:tr>
      <w:tr>
        <w:tc>
          <w:tcPr>
            <w:tcW w:type="dxa" w:w="1728"/>
          </w:tcPr>
          <w:p>
            <w:r>
              <w:t>TOTAL I ETAPA</w:t>
            </w:r>
          </w:p>
        </w:tc>
        <w:tc>
          <w:tcPr>
            <w:tcW w:type="dxa" w:w="1728"/>
          </w:tcPr>
          <w:p>
            <w:r>
              <w:t>84,112.78</w:t>
            </w:r>
          </w:p>
        </w:tc>
        <w:tc>
          <w:tcPr>
            <w:tcW w:type="dxa" w:w="1728"/>
          </w:tcPr>
          <w:p>
            <w:r>
              <w:t>8,160,026.00</w:t>
            </w:r>
          </w:p>
        </w:tc>
        <w:tc>
          <w:tcPr>
            <w:tcW w:type="dxa" w:w="1728"/>
          </w:tcPr>
          <w:p>
            <w:r>
              <w:t>8,244,138.78</w:t>
            </w:r>
          </w:p>
        </w:tc>
        <w:tc>
          <w:tcPr>
            <w:tcW w:type="dxa" w:w="1728"/>
          </w:tcPr>
          <w:p>
            <w:r>
              <w:t>94.52</w:t>
            </w:r>
          </w:p>
        </w:tc>
      </w:tr>
      <w:tr>
        <w:tc>
          <w:tcPr>
            <w:tcW w:type="dxa" w:w="1728"/>
          </w:tcPr>
          <w:p/>
          <w:p>
            <w:r>
              <w:rPr>
                <w:b/>
              </w:rPr>
              <w:t>RESERVA</w:t>
            </w:r>
          </w:p>
        </w:tc>
        <w:tc>
          <w:tcPr>
            <w:tcW w:type="dxa" w:w="1728"/>
          </w:tcPr>
          <w:p/>
          <w:p>
            <w:r>
              <w:rPr>
                <w:b/>
              </w:rPr>
              <w:t>4,875.00</w:t>
            </w:r>
          </w:p>
        </w:tc>
        <w:tc>
          <w:tcPr>
            <w:tcW w:type="dxa" w:w="1728"/>
          </w:tcPr>
          <w:p/>
          <w:p>
            <w:r>
              <w:rPr>
                <w:b/>
              </w:rPr>
              <w:t>-------------------</w:t>
            </w:r>
          </w:p>
        </w:tc>
        <w:tc>
          <w:tcPr>
            <w:tcW w:type="dxa" w:w="1728"/>
          </w:tcPr>
          <w:p/>
          <w:p>
            <w:r>
              <w:rPr>
                <w:b/>
              </w:rPr>
              <w:t>4,875.00</w:t>
            </w:r>
          </w:p>
        </w:tc>
        <w:tc>
          <w:tcPr>
            <w:tcW w:type="dxa" w:w="1728"/>
          </w:tcPr>
          <w:p/>
          <w:p>
            <w:r>
              <w:rPr>
                <w:b/>
              </w:rPr>
              <w:t>5.48</w:t>
            </w:r>
          </w:p>
        </w:tc>
      </w:tr>
      <w:tr>
        <w:tc>
          <w:tcPr>
            <w:tcW w:type="dxa" w:w="1728"/>
          </w:tcPr>
          <w:p/>
          <w:p>
            <w:r>
              <w:rPr>
                <w:b/>
              </w:rPr>
              <w:t>RESTOLIBRE</w:t>
            </w:r>
          </w:p>
        </w:tc>
        <w:tc>
          <w:tcPr>
            <w:tcW w:type="dxa" w:w="1728"/>
          </w:tcPr>
          <w:p/>
          <w:p>
            <w:r>
              <w:rPr>
                <w:b/>
              </w:rPr>
              <w:t>6,578.69</w:t>
            </w:r>
          </w:p>
        </w:tc>
        <w:tc>
          <w:tcPr>
            <w:tcW w:type="dxa" w:w="1728"/>
          </w:tcPr>
          <w:p/>
          <w:p>
            <w:r>
              <w:rPr>
                <w:b/>
              </w:rPr>
              <w:t>-------------------</w:t>
            </w:r>
          </w:p>
        </w:tc>
        <w:tc>
          <w:tcPr>
            <w:tcW w:type="dxa" w:w="1728"/>
          </w:tcPr>
          <w:p/>
          <w:p>
            <w:r>
              <w:rPr>
                <w:b/>
              </w:rPr>
              <w:t>6,578.69</w:t>
            </w:r>
          </w:p>
        </w:tc>
        <w:tc>
          <w:tcPr>
            <w:tcW w:type="dxa" w:w="1728"/>
          </w:tcPr>
          <w:p/>
          <w:p>
            <w:r>
              <w:rPr>
                <w:b/>
              </w:rPr>
              <w:t>-------------------</w:t>
            </w:r>
          </w:p>
        </w:tc>
      </w:tr>
      <w:tr>
        <w:tc>
          <w:tcPr>
            <w:tcW w:type="dxa" w:w="1728"/>
          </w:tcPr>
          <w:p/>
          <w:p>
            <w:r>
              <w:rPr>
                <w:b/>
              </w:rPr>
              <w:t>TOTAL</w:t>
            </w:r>
          </w:p>
        </w:tc>
        <w:tc>
          <w:tcPr>
            <w:tcW w:type="dxa" w:w="1728"/>
          </w:tcPr>
          <w:p/>
          <w:p>
            <w:r>
              <w:rPr>
                <w:b/>
              </w:rPr>
              <w:t>95,566.47</w:t>
            </w:r>
          </w:p>
        </w:tc>
        <w:tc>
          <w:tcPr>
            <w:tcW w:type="dxa" w:w="1728"/>
          </w:tcPr>
          <w:p/>
          <w:p>
            <w:r>
              <w:rPr>
                <w:b/>
              </w:rPr>
              <w:t>8,160,026.00</w:t>
            </w:r>
          </w:p>
        </w:tc>
        <w:tc>
          <w:tcPr>
            <w:tcW w:type="dxa" w:w="1728"/>
          </w:tcPr>
          <w:p/>
          <w:p>
            <w:r>
              <w:rPr>
                <w:b/>
              </w:rPr>
              <w:t>8,255,592.47</w:t>
            </w:r>
          </w:p>
        </w:tc>
        <w:tc>
          <w:tcPr>
            <w:tcW w:type="dxa" w:w="1728"/>
          </w:tcPr>
          <w:p/>
          <w:p>
            <w:r>
              <w:rPr>
                <w:b/>
              </w:rPr>
              <w:t>100.00</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ca">
    <w:name w:val="bca"/>
    <w:pPr>
      <w:jc w:val="center"/>
    </w:pPr>
    <w:rPr>
      <w:rFonts w:ascii="Garamond" w:hAnsi="Garamond"/>
      <w:b/>
    </w:rPr>
  </w:style>
  <w:style w:type="paragraph" w:customStyle="1" w:styleId="bcal">
    <w:name w:val="bcal"/>
    <w:pPr>
      <w:jc w:val="center"/>
    </w:pPr>
    <w:rPr>
      <w:rFonts w:ascii="Garamond" w:hAnsi="Garamond"/>
      <w:b/>
      <w:u w:val="single"/>
    </w:rPr>
  </w:style>
  <w:style w:type="paragraph" w:customStyle="1" w:styleId="ba">
    <w:name w:val="ba"/>
    <w:pPr>
      <w:jc w:val="both"/>
    </w:pPr>
    <w:rPr>
      <w:rFonts w:ascii="Garamond" w:hAnsi="Garamond"/>
      <w:b/>
    </w:rPr>
  </w:style>
  <w:style w:type="paragraph" w:customStyle="1" w:styleId="maiNN">
    <w:name w:val="maiNN"/>
    <w:pPr>
      <w:jc w:val="both"/>
    </w:pPr>
    <w:rPr>
      <w:rFonts w:ascii="Garamond" w:hAnsi="Garamond"/>
    </w:rPr>
  </w:style>
  <w:style w:type="paragraph" w:customStyle="1" w:styleId="BodyA">
    <w:name w:val="Body A"/>
    <w:rPr>
      <w:rFonts w:ascii="Helvetica Neue" w:hAnsi="Helvetica Neue" w:cs="Arial Unicode MS"/>
      <w:color w:val="000000"/>
      <w:sz w:val="22"/>
      <w:szCs w:val="22"/>
      <w:u w:color="000000"/>
      <w:lang w:val="es-ES_tradnl"/>
      <w14:textOutline w14:w="12700" w14:cap="flat" w14:cmpd="sng" w14:algn="ctr">
        <w14:noFill/>
        <w14:prstDash w14:val="solid"/>
        <w14:miter w14:lim="400000"/>
      </w14:textOutli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