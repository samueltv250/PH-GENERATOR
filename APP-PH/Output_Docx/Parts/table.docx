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P.H. MONTEMADERO V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UNIDAD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TERRENO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MEJORAS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TOTAL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%</w:t>
            </w:r>
          </w:p>
        </w:tc>
      </w:tr>
      <w:tr>
        <w:tc>
          <w:tcPr>
            <w:tcW w:type="dxa" w:w="1728"/>
          </w:tcPr>
          <w:p>
            <w:r>
              <w:t>E-1</w:t>
            </w:r>
          </w:p>
        </w:tc>
        <w:tc>
          <w:tcPr>
            <w:tcW w:type="dxa" w:w="1728"/>
          </w:tcPr>
          <w:p>
            <w:r>
              <w:t>456.63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28,825.39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E-2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</w:t>
            </w:r>
          </w:p>
        </w:tc>
        <w:tc>
          <w:tcPr>
            <w:tcW w:type="dxa" w:w="1728"/>
          </w:tcPr>
          <w:p>
            <w:r>
              <w:t>322.22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28,690.98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E-9</w:t>
            </w:r>
          </w:p>
        </w:tc>
        <w:tc>
          <w:tcPr>
            <w:tcW w:type="dxa" w:w="1728"/>
          </w:tcPr>
          <w:p>
            <w:r>
              <w:t>316.46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28,685.22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E-16</w:t>
            </w:r>
          </w:p>
        </w:tc>
        <w:tc>
          <w:tcPr>
            <w:tcW w:type="dxa" w:w="1728"/>
          </w:tcPr>
          <w:p>
            <w:r>
              <w:t>325.16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28,693.92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E-17</w:t>
            </w:r>
          </w:p>
        </w:tc>
        <w:tc>
          <w:tcPr>
            <w:tcW w:type="dxa" w:w="1728"/>
          </w:tcPr>
          <w:p>
            <w:r>
              <w:t>342.00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28,710.76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E-18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E-24</w:t>
            </w:r>
          </w:p>
        </w:tc>
        <w:tc>
          <w:tcPr>
            <w:tcW w:type="dxa" w:w="1728"/>
          </w:tcPr>
          <w:p>
            <w:r>
              <w:t>322.22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28,690.98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E-25</w:t>
            </w:r>
          </w:p>
        </w:tc>
        <w:tc>
          <w:tcPr>
            <w:tcW w:type="dxa" w:w="1728"/>
          </w:tcPr>
          <w:p>
            <w:r>
              <w:t>316.46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28,685.22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E-26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E-32</w:t>
            </w:r>
          </w:p>
        </w:tc>
        <w:tc>
          <w:tcPr>
            <w:tcW w:type="dxa" w:w="1728"/>
          </w:tcPr>
          <w:p>
            <w:r>
              <w:t>439.95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28,808.71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E-33</w:t>
            </w:r>
          </w:p>
        </w:tc>
        <w:tc>
          <w:tcPr>
            <w:tcW w:type="dxa" w:w="1728"/>
          </w:tcPr>
          <w:p>
            <w:r>
              <w:t>456.63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28,825.39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E-34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E-40</w:t>
            </w:r>
          </w:p>
        </w:tc>
        <w:tc>
          <w:tcPr>
            <w:tcW w:type="dxa" w:w="1728"/>
          </w:tcPr>
          <w:p>
            <w:r>
              <w:t>322.22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28,690.98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E-41</w:t>
            </w:r>
          </w:p>
        </w:tc>
        <w:tc>
          <w:tcPr>
            <w:tcW w:type="dxa" w:w="1728"/>
          </w:tcPr>
          <w:p>
            <w:r>
              <w:t>316.46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28,685.22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E-42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E-48</w:t>
            </w:r>
          </w:p>
        </w:tc>
        <w:tc>
          <w:tcPr>
            <w:tcW w:type="dxa" w:w="1728"/>
          </w:tcPr>
          <w:p>
            <w:r>
              <w:t>325.16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28,693.92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E-49</w:t>
            </w:r>
          </w:p>
        </w:tc>
        <w:tc>
          <w:tcPr>
            <w:tcW w:type="dxa" w:w="1728"/>
          </w:tcPr>
          <w:p>
            <w:r>
              <w:t>342.00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28,710.76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E-50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E-56</w:t>
            </w:r>
          </w:p>
        </w:tc>
        <w:tc>
          <w:tcPr>
            <w:tcW w:type="dxa" w:w="1728"/>
          </w:tcPr>
          <w:p>
            <w:r>
              <w:t>322.22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28,690.98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E-57</w:t>
            </w:r>
          </w:p>
        </w:tc>
        <w:tc>
          <w:tcPr>
            <w:tcW w:type="dxa" w:w="1728"/>
          </w:tcPr>
          <w:p>
            <w:r>
              <w:t>316.46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28,685.22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E-58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E-64</w:t>
            </w:r>
          </w:p>
        </w:tc>
        <w:tc>
          <w:tcPr>
            <w:tcW w:type="dxa" w:w="1728"/>
          </w:tcPr>
          <w:p>
            <w:r>
              <w:t>439.95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28,808.71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E-65</w:t>
            </w:r>
          </w:p>
        </w:tc>
        <w:tc>
          <w:tcPr>
            <w:tcW w:type="dxa" w:w="1728"/>
          </w:tcPr>
          <w:p>
            <w:r>
              <w:t>456.63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28,825.39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E-66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E-72</w:t>
            </w:r>
          </w:p>
        </w:tc>
        <w:tc>
          <w:tcPr>
            <w:tcW w:type="dxa" w:w="1728"/>
          </w:tcPr>
          <w:p>
            <w:r>
              <w:t>322.22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28,690.98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E-73</w:t>
            </w:r>
          </w:p>
        </w:tc>
        <w:tc>
          <w:tcPr>
            <w:tcW w:type="dxa" w:w="1728"/>
          </w:tcPr>
          <w:p>
            <w:r>
              <w:t>316.46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28,685.22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E-74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E-80</w:t>
            </w:r>
          </w:p>
        </w:tc>
        <w:tc>
          <w:tcPr>
            <w:tcW w:type="dxa" w:w="1728"/>
          </w:tcPr>
          <w:p>
            <w:r>
              <w:t>325.16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28,693.92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E-81</w:t>
            </w:r>
          </w:p>
        </w:tc>
        <w:tc>
          <w:tcPr>
            <w:tcW w:type="dxa" w:w="1728"/>
          </w:tcPr>
          <w:p>
            <w:r>
              <w:t>342.33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28,711.09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E-82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E-88</w:t>
            </w:r>
          </w:p>
        </w:tc>
        <w:tc>
          <w:tcPr>
            <w:tcW w:type="dxa" w:w="1728"/>
          </w:tcPr>
          <w:p>
            <w:r>
              <w:t>322.22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28,690.98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E-89</w:t>
            </w:r>
          </w:p>
        </w:tc>
        <w:tc>
          <w:tcPr>
            <w:tcW w:type="dxa" w:w="1728"/>
          </w:tcPr>
          <w:p>
            <w:r>
              <w:t>316.46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28,685.22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E-90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E-96</w:t>
            </w:r>
          </w:p>
        </w:tc>
        <w:tc>
          <w:tcPr>
            <w:tcW w:type="dxa" w:w="1728"/>
          </w:tcPr>
          <w:p>
            <w:r>
              <w:t>439.95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28,808.71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E-97</w:t>
            </w:r>
          </w:p>
        </w:tc>
        <w:tc>
          <w:tcPr>
            <w:tcW w:type="dxa" w:w="1728"/>
          </w:tcPr>
          <w:p>
            <w:r>
              <w:t>456.63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28,825.39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E-98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E-104</w:t>
            </w:r>
          </w:p>
        </w:tc>
        <w:tc>
          <w:tcPr>
            <w:tcW w:type="dxa" w:w="1728"/>
          </w:tcPr>
          <w:p>
            <w:r>
              <w:t>322.22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28,690.98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E-105</w:t>
            </w:r>
          </w:p>
        </w:tc>
        <w:tc>
          <w:tcPr>
            <w:tcW w:type="dxa" w:w="1728"/>
          </w:tcPr>
          <w:p>
            <w:r>
              <w:t>316.46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28,685.22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E-106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E-110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E-111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E-112</w:t>
            </w:r>
          </w:p>
        </w:tc>
        <w:tc>
          <w:tcPr>
            <w:tcW w:type="dxa" w:w="1728"/>
          </w:tcPr>
          <w:p>
            <w:r>
              <w:t>322.22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28,690.98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E-129</w:t>
            </w:r>
          </w:p>
        </w:tc>
        <w:tc>
          <w:tcPr>
            <w:tcW w:type="dxa" w:w="1728"/>
          </w:tcPr>
          <w:p>
            <w:r>
              <w:t>316.46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28,685.22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E-130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E-136</w:t>
            </w:r>
          </w:p>
        </w:tc>
        <w:tc>
          <w:tcPr>
            <w:tcW w:type="dxa" w:w="1728"/>
          </w:tcPr>
          <w:p>
            <w:r>
              <w:t>322.22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28,690.98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E-137</w:t>
            </w:r>
          </w:p>
        </w:tc>
        <w:tc>
          <w:tcPr>
            <w:tcW w:type="dxa" w:w="1728"/>
          </w:tcPr>
          <w:p>
            <w:r>
              <w:t>316.46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28,685.22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E-138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E-145</w:t>
            </w:r>
          </w:p>
        </w:tc>
        <w:tc>
          <w:tcPr>
            <w:tcW w:type="dxa" w:w="1728"/>
          </w:tcPr>
          <w:p>
            <w:r>
              <w:t>375.46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28,744.22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E-146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E-150</w:t>
            </w:r>
          </w:p>
        </w:tc>
        <w:tc>
          <w:tcPr>
            <w:tcW w:type="dxa" w:w="1728"/>
          </w:tcPr>
          <w:p>
            <w:r>
              <w:t>322.22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28,690.98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E-151</w:t>
            </w:r>
          </w:p>
        </w:tc>
        <w:tc>
          <w:tcPr>
            <w:tcW w:type="dxa" w:w="1728"/>
          </w:tcPr>
          <w:p>
            <w:r>
              <w:t>316.46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28,685.22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E-152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28,667.66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E-158</w:t>
            </w:r>
          </w:p>
        </w:tc>
        <w:tc>
          <w:tcPr>
            <w:tcW w:type="dxa" w:w="1728"/>
          </w:tcPr>
          <w:p>
            <w:r>
              <w:t>439.95</w:t>
            </w:r>
          </w:p>
        </w:tc>
        <w:tc>
          <w:tcPr>
            <w:tcW w:type="dxa" w:w="1728"/>
          </w:tcPr>
          <w:p>
            <w:r>
              <w:t>28,368.76</w:t>
            </w:r>
          </w:p>
        </w:tc>
        <w:tc>
          <w:tcPr>
            <w:tcW w:type="dxa" w:w="1728"/>
          </w:tcPr>
          <w:p>
            <w:r>
              <w:t>28,808.71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E-159</w:t>
            </w:r>
          </w:p>
        </w:tc>
        <w:tc>
          <w:tcPr>
            <w:tcW w:type="dxa" w:w="1728"/>
          </w:tcPr>
          <w:p>
            <w:r>
              <w:t>416.63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35,560.63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E-160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E-166</w:t>
            </w:r>
          </w:p>
        </w:tc>
        <w:tc>
          <w:tcPr>
            <w:tcW w:type="dxa" w:w="1728"/>
          </w:tcPr>
          <w:p>
            <w:r>
              <w:t>301.51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35,445.51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E-167</w:t>
            </w:r>
          </w:p>
        </w:tc>
        <w:tc>
          <w:tcPr>
            <w:tcW w:type="dxa" w:w="1728"/>
          </w:tcPr>
          <w:p>
            <w:r>
              <w:t>349.41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35,493.41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E-168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E-172</w:t>
            </w:r>
          </w:p>
        </w:tc>
        <w:tc>
          <w:tcPr>
            <w:tcW w:type="dxa" w:w="1728"/>
          </w:tcPr>
          <w:p>
            <w:r>
              <w:t>489.87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35,633.87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E-173</w:t>
            </w:r>
          </w:p>
        </w:tc>
        <w:tc>
          <w:tcPr>
            <w:tcW w:type="dxa" w:w="1728"/>
          </w:tcPr>
          <w:p>
            <w:r>
              <w:t>355.78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35,499.78</w:t>
            </w:r>
          </w:p>
        </w:tc>
        <w:tc>
          <w:tcPr>
            <w:tcW w:type="dxa" w:w="1728"/>
          </w:tcPr>
          <w:p>
            <w:r>
              <w:t>0.40</w:t>
            </w:r>
          </w:p>
        </w:tc>
      </w:tr>
      <w:tr>
        <w:tc>
          <w:tcPr>
            <w:tcW w:type="dxa" w:w="1728"/>
          </w:tcPr>
          <w:p>
            <w:r>
              <w:t>E-174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E-179</w:t>
            </w:r>
          </w:p>
        </w:tc>
        <w:tc>
          <w:tcPr>
            <w:tcW w:type="dxa" w:w="1728"/>
          </w:tcPr>
          <w:p>
            <w:r>
              <w:t>301.51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35,445.51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E-180</w:t>
            </w:r>
          </w:p>
        </w:tc>
        <w:tc>
          <w:tcPr>
            <w:tcW w:type="dxa" w:w="1728"/>
          </w:tcPr>
          <w:p>
            <w:r>
              <w:t>349.41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35,493.41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E-181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E-187</w:t>
            </w:r>
          </w:p>
        </w:tc>
        <w:tc>
          <w:tcPr>
            <w:tcW w:type="dxa" w:w="1728"/>
          </w:tcPr>
          <w:p>
            <w:r>
              <w:t>416.63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35,560.63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E-188</w:t>
            </w:r>
          </w:p>
        </w:tc>
        <w:tc>
          <w:tcPr>
            <w:tcW w:type="dxa" w:w="1728"/>
          </w:tcPr>
          <w:p>
            <w:r>
              <w:t>416.63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35,560.63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E-189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E-195</w:t>
            </w:r>
          </w:p>
        </w:tc>
        <w:tc>
          <w:tcPr>
            <w:tcW w:type="dxa" w:w="1728"/>
          </w:tcPr>
          <w:p>
            <w:r>
              <w:t>301.51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35,445.51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E-196</w:t>
            </w:r>
          </w:p>
        </w:tc>
        <w:tc>
          <w:tcPr>
            <w:tcW w:type="dxa" w:w="1728"/>
          </w:tcPr>
          <w:p>
            <w:r>
              <w:t>349.41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35,493.41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E-197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E-202</w:t>
            </w:r>
          </w:p>
        </w:tc>
        <w:tc>
          <w:tcPr>
            <w:tcW w:type="dxa" w:w="1728"/>
          </w:tcPr>
          <w:p>
            <w:r>
              <w:t>401.27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35,545.27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E-203</w:t>
            </w:r>
          </w:p>
        </w:tc>
        <w:tc>
          <w:tcPr>
            <w:tcW w:type="dxa" w:w="1728"/>
          </w:tcPr>
          <w:p>
            <w:r>
              <w:t>475.77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35,619.77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E-204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E-209</w:t>
            </w:r>
          </w:p>
        </w:tc>
        <w:tc>
          <w:tcPr>
            <w:tcW w:type="dxa" w:w="1728"/>
          </w:tcPr>
          <w:p>
            <w:r>
              <w:t>301.52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35,445.52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E-210</w:t>
            </w:r>
          </w:p>
        </w:tc>
        <w:tc>
          <w:tcPr>
            <w:tcW w:type="dxa" w:w="1728"/>
          </w:tcPr>
          <w:p>
            <w:r>
              <w:t>248.43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35,392.43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E-211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E-217</w:t>
            </w:r>
          </w:p>
        </w:tc>
        <w:tc>
          <w:tcPr>
            <w:tcW w:type="dxa" w:w="1728"/>
          </w:tcPr>
          <w:p>
            <w:r>
              <w:t>416.63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35,560.63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E-218</w:t>
            </w:r>
          </w:p>
        </w:tc>
        <w:tc>
          <w:tcPr>
            <w:tcW w:type="dxa" w:w="1728"/>
          </w:tcPr>
          <w:p>
            <w:r>
              <w:t>416.63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35,560.63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E-219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E-224</w:t>
            </w:r>
          </w:p>
        </w:tc>
        <w:tc>
          <w:tcPr>
            <w:tcW w:type="dxa" w:w="1728"/>
          </w:tcPr>
          <w:p>
            <w:r>
              <w:t>301.52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35,445.52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E-225</w:t>
            </w:r>
          </w:p>
        </w:tc>
        <w:tc>
          <w:tcPr>
            <w:tcW w:type="dxa" w:w="1728"/>
          </w:tcPr>
          <w:p>
            <w:r>
              <w:t>349.42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35,493.42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E-226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E-229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E-230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E-232</w:t>
            </w:r>
          </w:p>
        </w:tc>
        <w:tc>
          <w:tcPr>
            <w:tcW w:type="dxa" w:w="1728"/>
          </w:tcPr>
          <w:p>
            <w:r>
              <w:t>520.12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35,664.12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E-233</w:t>
            </w:r>
          </w:p>
        </w:tc>
        <w:tc>
          <w:tcPr>
            <w:tcW w:type="dxa" w:w="1728"/>
          </w:tcPr>
          <w:p>
            <w:r>
              <w:t>582.94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35,726.94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</w:tr>
      <w:tr>
        <w:tc>
          <w:tcPr>
            <w:tcW w:type="dxa" w:w="1728"/>
          </w:tcPr>
          <w:p>
            <w:r>
              <w:t>E-234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E-237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E-238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E-239</w:t>
            </w:r>
          </w:p>
        </w:tc>
        <w:tc>
          <w:tcPr>
            <w:tcW w:type="dxa" w:w="1728"/>
          </w:tcPr>
          <w:p>
            <w:r>
              <w:t>301.52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35,445.52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E-240</w:t>
            </w:r>
          </w:p>
        </w:tc>
        <w:tc>
          <w:tcPr>
            <w:tcW w:type="dxa" w:w="1728"/>
          </w:tcPr>
          <w:p>
            <w:r>
              <w:t>349.42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35,493.42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E-241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E-242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E-243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E-244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E-245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E-246</w:t>
            </w:r>
          </w:p>
        </w:tc>
        <w:tc>
          <w:tcPr>
            <w:tcW w:type="dxa" w:w="1728"/>
          </w:tcPr>
          <w:p>
            <w:r>
              <w:t>298.90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35,442.90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E-247</w:t>
            </w:r>
          </w:p>
        </w:tc>
        <w:tc>
          <w:tcPr>
            <w:tcW w:type="dxa" w:w="1728"/>
          </w:tcPr>
          <w:p>
            <w:r>
              <w:t>416.63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35,560.63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E-248</w:t>
            </w:r>
          </w:p>
        </w:tc>
        <w:tc>
          <w:tcPr>
            <w:tcW w:type="dxa" w:w="1728"/>
          </w:tcPr>
          <w:p>
            <w:r>
              <w:t>526.79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46,167.99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E-249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E-250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E-251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E-252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E-253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E-254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E-255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E-256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E-257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E-258</w:t>
            </w:r>
          </w:p>
        </w:tc>
        <w:tc>
          <w:tcPr>
            <w:tcW w:type="dxa" w:w="1728"/>
          </w:tcPr>
          <w:p>
            <w:r>
              <w:t>483.92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46,125.12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E-259</w:t>
            </w:r>
          </w:p>
        </w:tc>
        <w:tc>
          <w:tcPr>
            <w:tcW w:type="dxa" w:w="1728"/>
          </w:tcPr>
          <w:p>
            <w:r>
              <w:t>528.75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46,169.95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E-260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E-261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E-262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E-263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E-264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E-265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E-266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E-267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E-268</w:t>
            </w:r>
          </w:p>
        </w:tc>
        <w:tc>
          <w:tcPr>
            <w:tcW w:type="dxa" w:w="1728"/>
          </w:tcPr>
          <w:p>
            <w:r>
              <w:t>494.74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46,135.94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E-269</w:t>
            </w:r>
          </w:p>
        </w:tc>
        <w:tc>
          <w:tcPr>
            <w:tcW w:type="dxa" w:w="1728"/>
          </w:tcPr>
          <w:p>
            <w:r>
              <w:t>762.00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46,403.20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</w:tr>
      <w:tr>
        <w:tc>
          <w:tcPr>
            <w:tcW w:type="dxa" w:w="1728"/>
          </w:tcPr>
          <w:p>
            <w:r>
              <w:t>TOTAL I ETAPA</w:t>
            </w:r>
          </w:p>
        </w:tc>
        <w:tc>
          <w:tcPr>
            <w:tcW w:type="dxa" w:w="1728"/>
          </w:tcPr>
          <w:p>
            <w:r>
              <w:t>84,098.09</w:t>
            </w:r>
          </w:p>
        </w:tc>
        <w:tc>
          <w:tcPr>
            <w:tcW w:type="dxa" w:w="1728"/>
          </w:tcPr>
          <w:p>
            <w:r>
              <w:t>8,160,286.32</w:t>
            </w:r>
          </w:p>
        </w:tc>
        <w:tc>
          <w:tcPr>
            <w:tcW w:type="dxa" w:w="1728"/>
          </w:tcPr>
          <w:p>
            <w:r>
              <w:t>8,244,384.41</w:t>
            </w:r>
          </w:p>
        </w:tc>
        <w:tc>
          <w:tcPr>
            <w:tcW w:type="dxa" w:w="1728"/>
          </w:tcPr>
          <w:p>
            <w:r>
              <w:t>94.78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RESERVA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4,889.69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-------------------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4,889.69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5.22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RESTOLIBRE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6,578.69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-------------------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6,578.69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-------------------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TOTAL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95,566.47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8,160,286.32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8,255,852.79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