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E-CIENTO TRECE (E-113)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noventa y cinco centímetros (8.95m)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sesenta y siete metros cuadrados con sesenta y un decímetros cuadrados (167.61m²).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catorce (E-114); Este: lote E-ciento catorce (E-114); Oeste: Not Found.---------------</w:t>
      </w:r>
    </w:p>
    <w:p>
      <w:pPr>
        <w:pStyle w:val="maiNN"/>
      </w:pPr>
      <w:r>
        <w:t>DECLARACIÓN DE MEJORAS DE LOTE: E-113 --------------------------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CUARENTA Y TRES BALBOAS CON CINCO CENTAVOS (US$343.05).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SETENTA Y CUATRO BALBOAS CON CUARENTA Y CINCO CENTAVOS (US$28,674.45).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OCHO POR CIENTO (0.38%). ------------------------------------------------------------------------------------------------------------------</w:t>
      </w:r>
    </w:p>
    <w:p>
      <w:pPr>
        <w:pStyle w:val="ba"/>
      </w:pPr>
      <w:r>
        <w:t>DESCRIPCIÓN DEL LOTE E-CIENTO CATORCE (E-114)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trece (E-113); Este: lote E-ciento quince (E-115); Oeste: lote E-ciento trece (E-113).---------------</w:t>
      </w:r>
    </w:p>
    <w:p>
      <w:pPr>
        <w:pStyle w:val="maiNN"/>
      </w:pPr>
      <w:r>
        <w:t>DECLARACIÓN DE MEJORAS DE LOTE: E-114 --------------------------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QUINCE (E-115)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catorce (E-114); Este: lote E-ciento dieciséis (E-116); Oeste: lote E-ciento catorce (E-114).---------------</w:t>
      </w:r>
    </w:p>
    <w:p>
      <w:pPr>
        <w:pStyle w:val="maiNN"/>
      </w:pPr>
      <w:r>
        <w:t>DECLARACIÓN DE MEJORAS DE LOTE: E-115 --------------------------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DOS CENTAVOS (US$298.82).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DOS CENTAVOS (US$29,968.82).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E-CIENTO DIECISÉIS (E-116)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quince (E-115); Este: lote E-ciento diecisiete (E-117); Oeste: lote E-ciento quince (E-115).---------------</w:t>
      </w:r>
    </w:p>
    <w:p>
      <w:pPr>
        <w:pStyle w:val="maiNN"/>
      </w:pPr>
      <w:r>
        <w:t>DECLARACIÓN DE MEJORAS DE LOTE: E-116 --------------------------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DIECISIETE (E-117)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dieciséis (E-116); Este: lote E-ciento dieciocho (E-118); Oeste: lote E-ciento dieciséis (E-116).---------------</w:t>
      </w:r>
    </w:p>
    <w:p>
      <w:pPr>
        <w:pStyle w:val="maiNN"/>
      </w:pPr>
      <w:r>
        <w:t>DECLARACIÓN DE MEJORAS DE LOTE: E-117 --------------------------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DOS CENTAVOS (US$298.82).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DOS CENTAVOS (US$29,968.82).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E-CIENTO DIECIOCHO (E-118)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diecisiete (E-117); Este: lote E-ciento diecinueve (E-119); Oeste: lote E-ciento diecisiete (E-117).---------------</w:t>
      </w:r>
    </w:p>
    <w:p>
      <w:pPr>
        <w:pStyle w:val="maiNN"/>
      </w:pPr>
      <w:r>
        <w:t>DECLARACIÓN DE MEJORAS DE LOTE: E-118 --------------------------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DIECINUEVE (E-119)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dieciocho (E-118); Este: lote E-ciento veinte (E-120); Oeste: lote E-ciento dieciocho (E-118).---------------</w:t>
      </w:r>
    </w:p>
    <w:p>
      <w:pPr>
        <w:pStyle w:val="maiNN"/>
      </w:pPr>
      <w:r>
        <w:t>DECLARACIÓN DE MEJORAS DE LOTE: E-119 --------------------------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VEINTE (E-120)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veinte metros con cero centímetros (20.00m) hasta llegar al punto tres (3), de este punto con rumbo norte setenta y cinco (75°) grados, tres (03") minutos, cincuenta y ocho (58") segundos oeste, se miden ocho metros con ochenta y cinco centímetros (8.85m) hasta llegar al punto cuatro (4), de este punto con rumbo norte catorce (14°) grados, cincuenta y seis (56") minutos, dos (02") segundos este, se miden siete metros con treinta y cinco centímetros (7.35m) hasta llegar al punto cinco (5), de este punto con rumbo sur setenta y cinco (75°) grados, tres (03") minutos, cincuenta y ocho (58") segundos este, se miden un metro con cincuenta y cinco centímetros (1.55m) hasta llegar al punto seis (6),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diecinueve (E-119); Este: lote E-ciento veintiuno (E-121); Oeste: lote E-ciento diecinueve (E-119).---------------</w:t>
      </w:r>
    </w:p>
    <w:p>
      <w:pPr>
        <w:pStyle w:val="maiNN"/>
      </w:pPr>
      <w:r>
        <w:t>DECLARACIÓN DE MEJORAS DE LOTE: E-120 --------------------------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VEINTIDOS BALBOAS CON TRECE CENTAVOS (US$322.13).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CINCUENTA BALBOAS CON NOVENTA Y TRES CENTAVOS (US$21,050.93).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VEINTIUNO (E-121)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treinta centímetros (8.30m)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seis metros con setenta y cinco centímetros (6.75m)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veintidos (E-122); Este: lote E-ciento veintidos (E-122); Oeste: lote E-ciento veinte (E-120).---------------</w:t>
      </w:r>
    </w:p>
    <w:p>
      <w:pPr>
        <w:pStyle w:val="maiNN"/>
      </w:pPr>
      <w:r>
        <w:t>DECLARACIÓN DE MEJORAS DE LOTE: E-121 --------------------------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DIECISÉIS BALBOAS CON CUARENTA Y CINCO CENTAVOS (US$316.45).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CUARENTA Y SIETE BALBOAS CON OCHENTA Y CINCO CENTAVOS (US$28,647.85).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VEINTIDOS (E-122)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veintiuno (E-121); Este: lote E-ciento veintitres (E-123); Oeste: lote E-ciento veintiuno (E-121).---------------</w:t>
      </w:r>
    </w:p>
    <w:p>
      <w:pPr>
        <w:pStyle w:val="maiNN"/>
      </w:pPr>
      <w:r>
        <w:t>DECLARACIÓN DE MEJORAS DE LOTE: E-122 --------------------------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VEINTITRES (E-123)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veintidos (E-122); Este: lote E-ciento veinticuatro (E-124); Oeste: lote E-ciento veintidos (E-122).---------------</w:t>
      </w:r>
    </w:p>
    <w:p>
      <w:pPr>
        <w:pStyle w:val="maiNN"/>
      </w:pPr>
      <w:r>
        <w:t>DECLARACIÓN DE MEJORAS DE LOTE: E-123 --------------------------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DOS CENTAVOS (US$298.82).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DOS CENTAVOS (US$29,968.82).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VEINTICUATRO (E-124)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veintitres (E-123); Este: lote E-ciento veinticinco (E-125); Oeste: lote E-ciento veintitres (E-123).---------------</w:t>
      </w:r>
    </w:p>
    <w:p>
      <w:pPr>
        <w:pStyle w:val="maiNN"/>
      </w:pPr>
      <w:r>
        <w:t>DECLARACIÓN DE MEJORAS DE LOTE: E-124 --------------------------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VEINTICINCO (E-125)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veinticuatro (E-124); Este: lote E-ciento veintiseis (E-126); Oeste: lote E-ciento veinticuatro (E-124).---------------</w:t>
      </w:r>
    </w:p>
    <w:p>
      <w:pPr>
        <w:pStyle w:val="maiNN"/>
      </w:pPr>
      <w:r>
        <w:t>DECLARACIÓN DE MEJORAS DE LOTE: E-125 --------------------------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VEINTISEIS (E-126)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veinticinco (E-125); Este: lote E-ciento veintisiete (E-127); Oeste: lote E-ciento veinticinco (E-125).---------------</w:t>
      </w:r>
    </w:p>
    <w:p>
      <w:pPr>
        <w:pStyle w:val="maiNN"/>
      </w:pPr>
      <w:r>
        <w:t>DECLARACIÓN DE MEJORAS DE LOTE: E-126 --------------------------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DOS CENTAVOS (US$298.82).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DOS CENTAVOS (US$29,968.82).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VEINTISIETE (E-127)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veintiseis (E-126); Este: lote E-ciento veintiocho (E-128); Oeste: lote E-ciento veintiseis (E-126).---------------</w:t>
      </w:r>
    </w:p>
    <w:p>
      <w:pPr>
        <w:pStyle w:val="maiNN"/>
      </w:pPr>
      <w:r>
        <w:t>DECLARACIÓN DE MEJORAS DE LOTE: E-127 --------------------------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VEINTIOCHO (E-128)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veinte metros con cero centímetros (20.00m) hasta llegar al punto tres (3), de este punto con rumbo norte setenta y cinco (75°) grados, tres (03") minutos, cincuenta y ocho (58") segundos oeste, se miden ocho metros con ochenta y cinco centímetros (8.85m) hasta llegar al punto cuatro (4), de este punto con rumbo norte catorce (14°) grados, cincuenta y seis (56") minutos, dos (02") segundos este, se miden siete metros con treinta y cinco centímetros (7.35m) hasta llegar al punto cinco (5), de este punto con rumbo sur setenta y cinco (75°) grados, tres (03") minutos, cincuenta y ocho (58") segundos este, se miden un metro con cincuenta y cinco centímetros (1.55m) hasta llegar al punto seis (6),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veintisiete (E-127); Este: lote E-ciento veintinueve (E-129); Oeste: lote E-ciento veintisiete (E-127).---------------</w:t>
      </w:r>
    </w:p>
    <w:p>
      <w:pPr>
        <w:pStyle w:val="maiNN"/>
      </w:pPr>
      <w:r>
        <w:t>DECLARACIÓN DE MEJORAS DE LOTE: E-128 --------------------------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VEINTIDOS BALBOAS CON CATORCE CENTAVOS (US$322.14).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CINCUENTA BALBOAS CON NOVENTA Y CUATRO CENTAVOS (US$21,050.94).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CERO NUEVE POR CIENTO (0.09%). 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