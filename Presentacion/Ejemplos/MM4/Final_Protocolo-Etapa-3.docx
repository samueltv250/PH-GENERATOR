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a"/>
      </w:pPr>
      <w:r>
        <w:t>DESCRIPCIÓN DEL LOTE D-SESENTA Y CINCO (D-65)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nueve metros con cincuenta y cinco centímetros (9.55m)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un centímetro (6.01m) hasta llegar al punto cuatro (4), de este punto con rumbo norte treinta (30°) grados, tres (03") minutos, cincuenta y ocho (58") segundos oeste, se miden cinco metros con cero centímetros (5.00m) hasta llegar al punto cinco (5), de este punto con rumbo norte catorce (14°) grados, cincuenta y seis (56") minutos, dos (02") segundos este, se miden diecisiete metros con veintiseis centímetros (17.26m)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noventa y dos metros cuadrados con treinta y nueve decímetros cuadrados (192.39m²). ----------------------------------------------</w:t>
      </w:r>
    </w:p>
    <w:p>
      <w:pPr>
        <w:pStyle w:val="maiNN"/>
      </w:pPr>
      <w:r>
        <w:t xml:space="preserve">LINDEROS: </w:t>
      </w:r>
      <w:r>
        <w:t>Norte: lote D-sesenta y cuatro (D-64); Sur: Calle cuatro mil setecientos cincuenta y cuatro (Calle-4754); Este: lote D-sesenta y seis (D-66); Oeste: Calle cuatro mil setecientos cincuenta y cuatro (Calle-4754).---------------</w:t>
      </w:r>
    </w:p>
    <w:p>
      <w:pPr>
        <w:pStyle w:val="maiNN"/>
      </w:pPr>
      <w:r>
        <w:t>DECLARACIÓN DE MEJORAS DE LOTE: D-65 --------------------------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TREINTA Y TRES BALBOAS CON TREINTA Y OCHO CENTAVOS (US$333.38).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SETENTA Y SIETE BALBOAS CON TREINTA Y OCHO CENTAVOS (US$35,477.38).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CINCO POR CIENTO (0.35%). ------------------------------------------------------------------------------------------------------------------</w:t>
      </w:r>
    </w:p>
    <w:p>
      <w:pPr>
        <w:pStyle w:val="ba"/>
      </w:pPr>
      <w:r>
        <w:t>DESCRIPCIÓN DEL LOTE D-CIENTO ONCE (D-111)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diez (D-110); Sur: lote D-ciento doce (D-112); Este: USOPUBLICO:4744; Oeste: Calle cuatro mil setecientos cincuenta y cuatro (Calle-4754).---------------</w:t>
      </w:r>
    </w:p>
    <w:p>
      <w:pPr>
        <w:pStyle w:val="maiNN"/>
      </w:pPr>
      <w:r>
        <w:t>DECLARACIÓN DE MEJORAS DE LOTE: D-111 --------------------------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DOCE (D-112)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once (D-111); Sur: lote D-ciento trece (D-113); Este: USOPUBLICO:4744; Oeste: Calle cuatro mil setecientos cincuenta y cuatro (Calle-4754).---------------</w:t>
      </w:r>
    </w:p>
    <w:p>
      <w:pPr>
        <w:pStyle w:val="maiNN"/>
      </w:pPr>
      <w:r>
        <w:t>DECLARACIÓN DE MEJORAS DE LOTE: D-112 --------------------------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VEINTIUNO POR CIENTO (0.21%). ------------------------------------------------------------------------------------------------------------------</w:t>
      </w:r>
    </w:p>
    <w:p>
      <w:pPr>
        <w:pStyle w:val="ba"/>
      </w:pPr>
      <w:r>
        <w:t>DESCRIPCIÓN DEL LOTE D-CIENTO TRECE (D-113)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doce (D-112); Sur: lote D-ciento catorce (D-114); Este: USOPUBLICO:4744; Oeste: Calle cuatro mil setecientos cincuenta y cuatro (Calle-4754).---------------</w:t>
      </w:r>
    </w:p>
    <w:p>
      <w:pPr>
        <w:pStyle w:val="maiNN"/>
      </w:pPr>
      <w:r>
        <w:t>DECLARACIÓN DE MEJORAS DE LOTE: D-113 --------------------------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CATORCE (D-114)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trece (D-113); Sur: lote D-ciento quince (D-115); Este: USOPUBLICO:4744; Oeste: Calle cuatro mil setecientos cincuenta y cuatro (Calle-4754).---------------</w:t>
      </w:r>
    </w:p>
    <w:p>
      <w:pPr>
        <w:pStyle w:val="maiNN"/>
      </w:pPr>
      <w:r>
        <w:t>DECLARACIÓN DE MEJORAS DE LOTE: D-114 --------------------------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QUINCE (D-115)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catorce (D-114); Sur: lote D-ciento dieciséis (D-116); Este: USOPUBLICO:4744; Oeste: Calle cuatro mil setecientos cincuenta y cuatro (Calle-4754).---------------</w:t>
      </w:r>
    </w:p>
    <w:p>
      <w:pPr>
        <w:pStyle w:val="maiNN"/>
      </w:pPr>
      <w:r>
        <w:t>DECLARACIÓN DE MEJORAS DE LOTE: D-115 --------------------------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DIECISÉIS (D-116)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quince (D-115); Sur: lote D-ciento diecisiete (D-117); Este: USOPUBLICO:4744; Oeste: Calle cuatro mil setecientos cincuenta y cuatro (Calle-4754).---------------</w:t>
      </w:r>
    </w:p>
    <w:p>
      <w:pPr>
        <w:pStyle w:val="maiNN"/>
      </w:pPr>
      <w:r>
        <w:t>DECLARACIÓN DE MEJORAS DE LOTE: D-116 --------------------------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VEINTIUNO POR CIENTO (0.21%). ------------------------------------------------------------------------------------------------------------------</w:t>
      </w:r>
    </w:p>
    <w:p>
      <w:pPr>
        <w:pStyle w:val="ba"/>
      </w:pPr>
      <w:r>
        <w:t>DESCRIPCIÓN DEL LOTE D-CIENTO DIECISIETE (D-117)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dieciséis (D-116); Sur: lote D-ciento dieciocho (D-118); Este: USOPUBLICO:4744; Oeste: Calle cuatro mil setecientos cincuenta y cuatro (Calle-4754).---------------</w:t>
      </w:r>
    </w:p>
    <w:p>
      <w:pPr>
        <w:pStyle w:val="maiNN"/>
      </w:pPr>
      <w:r>
        <w:t>DECLARACIÓN DE MEJORAS DE LOTE: D-117 --------------------------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TREINTA Y UN BALBOAS CON OCHENTA CENTAVOS (US$231.80).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SETENTA Y CINCO BALBOAS CON OCHENTA CENTAVOS (US$35,375.80).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VEINTICINCO POR CIENTO (0.25%). ------------------------------------------------------------------------------------------------------------------</w:t>
      </w:r>
    </w:p>
    <w:p w14:paraId="31E31D73" w14:textId="77777777" w:rsidR="005D039A" w:rsidRDefault="00000000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spacing w:line="360" w:lineRule="auto"/>
        <w:jc w:val="both"/>
      </w:pPr>
      <w:r>
        <w:rPr>
          <w:rFonts w:ascii="Arial" w:hAnsi="Arial"/>
          <w:b/>
          <w:bCs/>
        </w:rPr>
        <w:t>ARTÍCULO 8:</w:t>
      </w:r>
      <w:r>
        <w:rPr>
          <w:rFonts w:ascii="Arial" w:hAnsi="Arial"/>
        </w:rPr>
        <w:t xml:space="preserve"> Las obligaciones y derechos de cada uno de los Propietarios </w:t>
      </w:r>
      <w:proofErr w:type="gramStart"/>
      <w:r>
        <w:rPr>
          <w:rFonts w:ascii="Arial" w:hAnsi="Arial"/>
        </w:rPr>
        <w:t>en relación a</w:t>
      </w:r>
      <w:proofErr w:type="gramEnd"/>
      <w:r>
        <w:rPr>
          <w:rFonts w:ascii="Arial" w:hAnsi="Arial"/>
        </w:rPr>
        <w:t xml:space="preserve"> los bienes comunes y con respecto a los gastos de conservación, mantenimiento, mejoras, seguridad, administración, seguros y otros que determine la Asamblea de Propietarios, serán iguales para cada Propietario independientemente del valor de cada unidad inmobiliaria, aun cuando por cualquier razón o circunstancia una o más viviendas aumenten o disminuyan su valor. El coeficiente de participación que tiene cada propietario sobre las cosas y bienes comunes y sus derechos para la primera etapa serán los siguientes.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P.H. MONTEMADERO IV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UNIDAD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TERRENO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MEJORAS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TOTAL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%</w:t>
            </w:r>
          </w:p>
        </w:tc>
      </w:tr>
      <w:tr>
        <w:tc>
          <w:tcPr>
            <w:tcW w:type="dxa" w:w="1728"/>
          </w:tcPr>
          <w:p>
            <w:r>
              <w:t>D-1</w:t>
            </w:r>
          </w:p>
        </w:tc>
        <w:tc>
          <w:tcPr>
            <w:tcW w:type="dxa" w:w="1728"/>
          </w:tcPr>
          <w:p>
            <w:r>
              <w:t>322.43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35,466.43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D-2</w:t>
            </w:r>
          </w:p>
        </w:tc>
        <w:tc>
          <w:tcPr>
            <w:tcW w:type="dxa" w:w="1728"/>
          </w:tcPr>
          <w:p>
            <w:r>
              <w:t>212.78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35,356.78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</w:t>
            </w:r>
          </w:p>
        </w:tc>
        <w:tc>
          <w:tcPr>
            <w:tcW w:type="dxa" w:w="1728"/>
          </w:tcPr>
          <w:p>
            <w:r>
              <w:t>212.78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35,356.78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D-4</w:t>
            </w:r>
          </w:p>
        </w:tc>
        <w:tc>
          <w:tcPr>
            <w:tcW w:type="dxa" w:w="1728"/>
          </w:tcPr>
          <w:p>
            <w:r>
              <w:t>212.88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35,356.88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D-5</w:t>
            </w:r>
          </w:p>
        </w:tc>
        <w:tc>
          <w:tcPr>
            <w:tcW w:type="dxa" w:w="1728"/>
          </w:tcPr>
          <w:p>
            <w:r>
              <w:t>214.14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35,358.14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D-6</w:t>
            </w:r>
          </w:p>
        </w:tc>
        <w:tc>
          <w:tcPr>
            <w:tcW w:type="dxa" w:w="1728"/>
          </w:tcPr>
          <w:p>
            <w:r>
              <w:t>222.73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35,366.73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D-7</w:t>
            </w:r>
          </w:p>
        </w:tc>
        <w:tc>
          <w:tcPr>
            <w:tcW w:type="dxa" w:w="1728"/>
          </w:tcPr>
          <w:p>
            <w:r>
              <w:t>236.94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35,380.94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D-8</w:t>
            </w:r>
          </w:p>
        </w:tc>
        <w:tc>
          <w:tcPr>
            <w:tcW w:type="dxa" w:w="1728"/>
          </w:tcPr>
          <w:p>
            <w:r>
              <w:t>285.15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35,429.15</w:t>
            </w:r>
          </w:p>
        </w:tc>
        <w:tc>
          <w:tcPr>
            <w:tcW w:type="dxa" w:w="1728"/>
          </w:tcPr>
          <w:p>
            <w:r>
              <w:t>0.30</w:t>
            </w:r>
          </w:p>
        </w:tc>
      </w:tr>
      <w:tr>
        <w:tc>
          <w:tcPr>
            <w:tcW w:type="dxa" w:w="1728"/>
          </w:tcPr>
          <w:p>
            <w:r>
              <w:t>D-9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D-10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D-11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D-12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D-13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D-14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D-15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D-16</w:t>
            </w:r>
          </w:p>
        </w:tc>
        <w:tc>
          <w:tcPr>
            <w:tcW w:type="dxa" w:w="1728"/>
          </w:tcPr>
          <w:p>
            <w:r>
              <w:t>320.14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35,464.14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D-17</w:t>
            </w:r>
          </w:p>
        </w:tc>
        <w:tc>
          <w:tcPr>
            <w:tcW w:type="dxa" w:w="1728"/>
          </w:tcPr>
          <w:p>
            <w:r>
              <w:t>333.38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35,477.38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D-18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D-19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D-20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D-21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D-22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D-23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D-24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D-25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D-26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D-27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D-28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D-29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D-30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D-31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D-32</w:t>
            </w:r>
          </w:p>
        </w:tc>
        <w:tc>
          <w:tcPr>
            <w:tcW w:type="dxa" w:w="1728"/>
          </w:tcPr>
          <w:p>
            <w:r>
              <w:t>333.38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35,477.38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D-33</w:t>
            </w:r>
          </w:p>
        </w:tc>
        <w:tc>
          <w:tcPr>
            <w:tcW w:type="dxa" w:w="1728"/>
          </w:tcPr>
          <w:p>
            <w:r>
              <w:t>333.38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35,477.38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D-34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D-35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D-36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D-37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D-38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D-39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D-40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D-41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D-42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D-43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D-44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D-45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D-46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D-47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D-48</w:t>
            </w:r>
          </w:p>
        </w:tc>
        <w:tc>
          <w:tcPr>
            <w:tcW w:type="dxa" w:w="1728"/>
          </w:tcPr>
          <w:p>
            <w:r>
              <w:t>333.38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35,477.38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D-49</w:t>
            </w:r>
          </w:p>
        </w:tc>
        <w:tc>
          <w:tcPr>
            <w:tcW w:type="dxa" w:w="1728"/>
          </w:tcPr>
          <w:p>
            <w:r>
              <w:t>333.38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35,477.38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D-50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D-51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D-52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D-53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D-54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D-55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D-56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D-57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D-58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D-59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D-60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D-61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D-62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D-63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D-64</w:t>
            </w:r>
          </w:p>
        </w:tc>
        <w:tc>
          <w:tcPr>
            <w:tcW w:type="dxa" w:w="1728"/>
          </w:tcPr>
          <w:p>
            <w:r>
              <w:t>333.38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35,477.38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D-309</w:t>
            </w:r>
          </w:p>
        </w:tc>
        <w:tc>
          <w:tcPr>
            <w:tcW w:type="dxa" w:w="1728"/>
          </w:tcPr>
          <w:p>
            <w:r>
              <w:t>333.38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35,477.38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D-310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D-311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D-312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D-313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D-314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D-315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D-316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D-317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D-318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D-319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D-320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D-321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D-322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D-323</w:t>
            </w:r>
          </w:p>
        </w:tc>
        <w:tc>
          <w:tcPr>
            <w:tcW w:type="dxa" w:w="1728"/>
          </w:tcPr>
          <w:p>
            <w:r>
              <w:t>455.12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35,599.12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D-324</w:t>
            </w:r>
          </w:p>
        </w:tc>
        <w:tc>
          <w:tcPr>
            <w:tcW w:type="dxa" w:w="1728"/>
          </w:tcPr>
          <w:p>
            <w:r>
              <w:t>309.54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35,453.54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D-325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D-326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D-327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D-328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D-329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D-330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D-331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D-332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D-333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D-334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D-335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D-336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D-337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D-338</w:t>
            </w:r>
          </w:p>
        </w:tc>
        <w:tc>
          <w:tcPr>
            <w:tcW w:type="dxa" w:w="1728"/>
          </w:tcPr>
          <w:p>
            <w:r>
              <w:t>333.38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35,477.38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D-339</w:t>
            </w:r>
          </w:p>
        </w:tc>
        <w:tc>
          <w:tcPr>
            <w:tcW w:type="dxa" w:w="1728"/>
          </w:tcPr>
          <w:p>
            <w:r>
              <w:t>333.38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35,477.38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D-340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D-341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D-342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D-343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D-344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D-345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D-346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D-347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D-348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D-349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D-350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D-351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D-352</w:t>
            </w:r>
          </w:p>
        </w:tc>
        <w:tc>
          <w:tcPr>
            <w:tcW w:type="dxa" w:w="1728"/>
          </w:tcPr>
          <w:p>
            <w:r>
              <w:t>433.48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35,577.48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D-353</w:t>
            </w:r>
          </w:p>
        </w:tc>
        <w:tc>
          <w:tcPr>
            <w:tcW w:type="dxa" w:w="1728"/>
          </w:tcPr>
          <w:p>
            <w:r>
              <w:t>287.90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35,431.90</w:t>
            </w:r>
          </w:p>
        </w:tc>
        <w:tc>
          <w:tcPr>
            <w:tcW w:type="dxa" w:w="1728"/>
          </w:tcPr>
          <w:p>
            <w:r>
              <w:t>0.30</w:t>
            </w:r>
          </w:p>
        </w:tc>
      </w:tr>
      <w:tr>
        <w:tc>
          <w:tcPr>
            <w:tcW w:type="dxa" w:w="1728"/>
          </w:tcPr>
          <w:p>
            <w:r>
              <w:t>D-354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D-355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D-356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D-357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D-358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D-359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D-360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D-361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D-362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D-363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D-364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D-365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D-366</w:t>
            </w:r>
          </w:p>
        </w:tc>
        <w:tc>
          <w:tcPr>
            <w:tcW w:type="dxa" w:w="1728"/>
          </w:tcPr>
          <w:p>
            <w:r>
              <w:t>333.38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35,477.38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D-367</w:t>
            </w:r>
          </w:p>
        </w:tc>
        <w:tc>
          <w:tcPr>
            <w:tcW w:type="dxa" w:w="1728"/>
          </w:tcPr>
          <w:p>
            <w:r>
              <w:t>333.38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35,477.38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D-368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D-369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D-370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D-371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D-372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D-373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D-374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D-375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D-376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D-377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D-378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D-379</w:t>
            </w:r>
          </w:p>
        </w:tc>
        <w:tc>
          <w:tcPr>
            <w:tcW w:type="dxa" w:w="1728"/>
          </w:tcPr>
          <w:p>
            <w:r>
              <w:t>411.84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35,555.84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D-380</w:t>
            </w:r>
          </w:p>
        </w:tc>
        <w:tc>
          <w:tcPr>
            <w:tcW w:type="dxa" w:w="1728"/>
          </w:tcPr>
          <w:p>
            <w:r>
              <w:t>266.26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35,410.26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D-381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D-382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D-383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D-384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D-385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D-386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D-387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D-388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D-389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D-390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D-391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D-392</w:t>
            </w:r>
          </w:p>
        </w:tc>
        <w:tc>
          <w:tcPr>
            <w:tcW w:type="dxa" w:w="1728"/>
          </w:tcPr>
          <w:p>
            <w:r>
              <w:t>333.38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35,477.38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D-393</w:t>
            </w:r>
          </w:p>
        </w:tc>
        <w:tc>
          <w:tcPr>
            <w:tcW w:type="dxa" w:w="1728"/>
          </w:tcPr>
          <w:p>
            <w:r>
              <w:t>388.62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35,532.62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D-394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D-395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D-396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D-397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D-398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D-399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D-400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D-401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D-402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D-403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D-404</w:t>
            </w:r>
          </w:p>
        </w:tc>
        <w:tc>
          <w:tcPr>
            <w:tcW w:type="dxa" w:w="1728"/>
          </w:tcPr>
          <w:p>
            <w:r>
              <w:t>276.64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35,420.64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D-405</w:t>
            </w:r>
          </w:p>
        </w:tc>
        <w:tc>
          <w:tcPr>
            <w:tcW w:type="dxa" w:w="1728"/>
          </w:tcPr>
          <w:p>
            <w:r>
              <w:t>266.40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35,410.40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D-406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D-407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D-408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D-409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D-410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D-411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D-412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TOTAL I ETAPA</w:t>
            </w:r>
          </w:p>
        </w:tc>
        <w:tc>
          <w:tcPr>
            <w:tcW w:type="dxa" w:w="1728"/>
          </w:tcPr>
          <w:p>
            <w:r>
              <w:t>39,852.79</w:t>
            </w:r>
          </w:p>
        </w:tc>
        <w:tc>
          <w:tcPr>
            <w:tcW w:type="dxa" w:w="1728"/>
          </w:tcPr>
          <w:p>
            <w:r>
              <w:t>5,904,192.00</w:t>
            </w:r>
          </w:p>
        </w:tc>
        <w:tc>
          <w:tcPr>
            <w:tcW w:type="dxa" w:w="1728"/>
          </w:tcPr>
          <w:p>
            <w:r>
              <w:t>5,944,044.79</w:t>
            </w:r>
          </w:p>
        </w:tc>
        <w:tc>
          <w:tcPr>
            <w:tcW w:type="dxa" w:w="1728"/>
          </w:tcPr>
          <w:p>
            <w:r>
              <w:t>41.74</w:t>
            </w:r>
          </w:p>
        </w:tc>
      </w:tr>
      <w:tr>
        <w:tc>
          <w:tcPr>
            <w:tcW w:type="dxa" w:w="8640"/>
            <w:gridSpan w:val="5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P.H. MONTEMADERO IV SEGUNDA II ETAPA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UNIDAD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TERRENO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MEJORAS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TOTAL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%</w:t>
            </w:r>
          </w:p>
        </w:tc>
      </w:tr>
      <w:tr>
        <w:tc>
          <w:tcPr>
            <w:tcW w:type="dxa" w:w="1728"/>
          </w:tcPr>
          <w:p>
            <w:r>
              <w:t>D-65</w:t>
            </w:r>
          </w:p>
        </w:tc>
        <w:tc>
          <w:tcPr>
            <w:tcW w:type="dxa" w:w="1728"/>
          </w:tcPr>
          <w:p>
            <w:r>
              <w:t>333.38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35,477.38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D-66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D-67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D-68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D-69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D-70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D-71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D-72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D-73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D-74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D-75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D-76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D-77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D-78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D-79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D-80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D-81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D-82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D-83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D-84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D-85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D-86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D-87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D-88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D-89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D-90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D-91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D-92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D-93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D-94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D-95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D-96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D-97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D-98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D-99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D-100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D-101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D-102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D-103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D-104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D-105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D-106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D-107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D-108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D-109</w:t>
            </w:r>
          </w:p>
        </w:tc>
        <w:tc>
          <w:tcPr>
            <w:tcW w:type="dxa" w:w="1728"/>
          </w:tcPr>
          <w:p>
            <w:r>
              <w:t>395.05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35,539.05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D-118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D-119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D-120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D-121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D-122</w:t>
            </w:r>
          </w:p>
        </w:tc>
        <w:tc>
          <w:tcPr>
            <w:tcW w:type="dxa" w:w="1728"/>
          </w:tcPr>
          <w:p>
            <w:r>
              <w:t>335.33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35,479.33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D-123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D-124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D-125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D-126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D-127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D-128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D-129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D-130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D-131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D-132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D-133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D-134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D-135</w:t>
            </w:r>
          </w:p>
        </w:tc>
        <w:tc>
          <w:tcPr>
            <w:tcW w:type="dxa" w:w="1728"/>
          </w:tcPr>
          <w:p>
            <w:r>
              <w:t>320.14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35,464.14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D-136</w:t>
            </w:r>
          </w:p>
        </w:tc>
        <w:tc>
          <w:tcPr>
            <w:tcW w:type="dxa" w:w="1728"/>
          </w:tcPr>
          <w:p>
            <w:r>
              <w:t>320.14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35,464.14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D-137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D-138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D-139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D-140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D-141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D-142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D-143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D-144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D-145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D-146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D-147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D-148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D-149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D-150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D-151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D-152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D-153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D-154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D-155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D-156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D-157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D-158</w:t>
            </w:r>
          </w:p>
        </w:tc>
        <w:tc>
          <w:tcPr>
            <w:tcW w:type="dxa" w:w="1728"/>
          </w:tcPr>
          <w:p>
            <w:r>
              <w:t>320.14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35,464.14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D-159</w:t>
            </w:r>
          </w:p>
        </w:tc>
        <w:tc>
          <w:tcPr>
            <w:tcW w:type="dxa" w:w="1728"/>
          </w:tcPr>
          <w:p>
            <w:r>
              <w:t>320.14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35,464.14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D-160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D-161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D-162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D-163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D-164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D-165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D-166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D-167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D-168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D-169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D-170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D-171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D-172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D-173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D-174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D-175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D-176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D-177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D-178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D-179</w:t>
            </w:r>
          </w:p>
        </w:tc>
        <w:tc>
          <w:tcPr>
            <w:tcW w:type="dxa" w:w="1728"/>
          </w:tcPr>
          <w:p>
            <w:r>
              <w:t>320.14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35,464.14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D-180</w:t>
            </w:r>
          </w:p>
        </w:tc>
        <w:tc>
          <w:tcPr>
            <w:tcW w:type="dxa" w:w="1728"/>
          </w:tcPr>
          <w:p>
            <w:r>
              <w:t>320.14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35,464.14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D-181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D-182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D-183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D-184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D-185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D-186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D-187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D-188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D-189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D-190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D-191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D-192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D-193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D-194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D-195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D-196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D-197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D-198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D-199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D-200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D-201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D-202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D-203</w:t>
            </w:r>
          </w:p>
        </w:tc>
        <w:tc>
          <w:tcPr>
            <w:tcW w:type="dxa" w:w="1728"/>
          </w:tcPr>
          <w:p>
            <w:r>
              <w:t>320.14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35,464.14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D-204</w:t>
            </w:r>
          </w:p>
        </w:tc>
        <w:tc>
          <w:tcPr>
            <w:tcW w:type="dxa" w:w="1728"/>
          </w:tcPr>
          <w:p>
            <w:r>
              <w:t>320.14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35,464.14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D-205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D-206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D-207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D-208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D-209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D-210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D-211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D-212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D-213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D-214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D-215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D-216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D-217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D-218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D-219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D-220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D-221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D-222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D-223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D-224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D-225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D-226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D-227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D-228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D-229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D-230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D-231</w:t>
            </w:r>
          </w:p>
        </w:tc>
        <w:tc>
          <w:tcPr>
            <w:tcW w:type="dxa" w:w="1728"/>
          </w:tcPr>
          <w:p>
            <w:r>
              <w:t>320.14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35,464.14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D-232</w:t>
            </w:r>
          </w:p>
        </w:tc>
        <w:tc>
          <w:tcPr>
            <w:tcW w:type="dxa" w:w="1728"/>
          </w:tcPr>
          <w:p>
            <w:r>
              <w:t>320.14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35,464.14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D-233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D-234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D-235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D-236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D-237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D-238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D-239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D-240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D-241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D-242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D-243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D-244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D-245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D-246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D-247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D-248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D-249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D-250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D-251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D-252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D-253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D-254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D-255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D-256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D-257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D-258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D-259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D-260</w:t>
            </w:r>
          </w:p>
        </w:tc>
        <w:tc>
          <w:tcPr>
            <w:tcW w:type="dxa" w:w="1728"/>
          </w:tcPr>
          <w:p>
            <w:r>
              <w:t>320.14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35,464.14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D-261</w:t>
            </w:r>
          </w:p>
        </w:tc>
        <w:tc>
          <w:tcPr>
            <w:tcW w:type="dxa" w:w="1728"/>
          </w:tcPr>
          <w:p>
            <w:r>
              <w:t>320.14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35,464.14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D-262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D-263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D-264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D-265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D-266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D-267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D-268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D-269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D-270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D-271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D-272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D-273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D-274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D-275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D-276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D-277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D-278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D-279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D-280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D-281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D-282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D-283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D-284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D-285</w:t>
            </w:r>
          </w:p>
        </w:tc>
        <w:tc>
          <w:tcPr>
            <w:tcW w:type="dxa" w:w="1728"/>
          </w:tcPr>
          <w:p>
            <w:r>
              <w:t>316.08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35,460.08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D-286</w:t>
            </w:r>
          </w:p>
        </w:tc>
        <w:tc>
          <w:tcPr>
            <w:tcW w:type="dxa" w:w="1728"/>
          </w:tcPr>
          <w:p>
            <w:r>
              <w:t>262.61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35,406.61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D-287</w:t>
            </w:r>
          </w:p>
        </w:tc>
        <w:tc>
          <w:tcPr>
            <w:tcW w:type="dxa" w:w="1728"/>
          </w:tcPr>
          <w:p>
            <w:r>
              <w:t>254.92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35,398.92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D-288</w:t>
            </w:r>
          </w:p>
        </w:tc>
        <w:tc>
          <w:tcPr>
            <w:tcW w:type="dxa" w:w="1728"/>
          </w:tcPr>
          <w:p>
            <w:r>
              <w:t>247.24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35,391.24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D-289</w:t>
            </w:r>
          </w:p>
        </w:tc>
        <w:tc>
          <w:tcPr>
            <w:tcW w:type="dxa" w:w="1728"/>
          </w:tcPr>
          <w:p>
            <w:r>
              <w:t>239.56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35,383.56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D-290</w:t>
            </w:r>
          </w:p>
        </w:tc>
        <w:tc>
          <w:tcPr>
            <w:tcW w:type="dxa" w:w="1728"/>
          </w:tcPr>
          <w:p>
            <w:r>
              <w:t>231.88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35,375.88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D-291</w:t>
            </w:r>
          </w:p>
        </w:tc>
        <w:tc>
          <w:tcPr>
            <w:tcW w:type="dxa" w:w="1728"/>
          </w:tcPr>
          <w:p>
            <w:r>
              <w:t>224.20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35,368.20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D-292</w:t>
            </w:r>
          </w:p>
        </w:tc>
        <w:tc>
          <w:tcPr>
            <w:tcW w:type="dxa" w:w="1728"/>
          </w:tcPr>
          <w:p>
            <w:r>
              <w:t>330.17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35,474.17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D-293</w:t>
            </w:r>
          </w:p>
        </w:tc>
        <w:tc>
          <w:tcPr>
            <w:tcW w:type="dxa" w:w="1728"/>
          </w:tcPr>
          <w:p>
            <w:r>
              <w:t>331.18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35,475.18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D-294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D-295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D-296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D-297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D-298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D-299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D-300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D-301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D-302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D-303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D-304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D-305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D-306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D-307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D-308</w:t>
            </w:r>
          </w:p>
        </w:tc>
        <w:tc>
          <w:tcPr>
            <w:tcW w:type="dxa" w:w="1728"/>
          </w:tcPr>
          <w:p>
            <w:r>
              <w:t>333.38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35,477.38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TOTAL II ETAPA</w:t>
            </w:r>
          </w:p>
        </w:tc>
        <w:tc>
          <w:tcPr>
            <w:tcW w:type="dxa" w:w="1728"/>
          </w:tcPr>
          <w:p>
            <w:r>
              <w:t>53,809.62</w:t>
            </w:r>
          </w:p>
        </w:tc>
        <w:tc>
          <w:tcPr>
            <w:tcW w:type="dxa" w:w="1728"/>
          </w:tcPr>
          <w:p>
            <w:r>
              <w:t>8,293,984.00</w:t>
            </w:r>
          </w:p>
        </w:tc>
        <w:tc>
          <w:tcPr>
            <w:tcW w:type="dxa" w:w="1728"/>
          </w:tcPr>
          <w:p>
            <w:r>
              <w:t>8,347,793.62</w:t>
            </w:r>
          </w:p>
        </w:tc>
        <w:tc>
          <w:tcPr>
            <w:tcW w:type="dxa" w:w="1728"/>
          </w:tcPr>
          <w:p>
            <w:r>
              <w:t>56.36</w:t>
            </w:r>
          </w:p>
        </w:tc>
      </w:tr>
      <w:tr>
        <w:tc>
          <w:tcPr>
            <w:tcW w:type="dxa" w:w="8640"/>
            <w:gridSpan w:val="5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P.H. MONTEMADERO IV TERCERA III ETAPA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UNIDAD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TERRENO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MEJORAS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TOTAL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%</w:t>
            </w:r>
          </w:p>
        </w:tc>
      </w:tr>
      <w:tr>
        <w:tc>
          <w:tcPr>
            <w:tcW w:type="dxa" w:w="1728"/>
          </w:tcPr>
          <w:p>
            <w:r>
              <w:t>D-65</w:t>
            </w:r>
          </w:p>
        </w:tc>
        <w:tc>
          <w:tcPr>
            <w:tcW w:type="dxa" w:w="1728"/>
          </w:tcPr>
          <w:p>
            <w:r>
              <w:t>333.38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35,477.38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D-111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D-112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D-113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D-114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D-115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D-116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D-117</w:t>
            </w:r>
          </w:p>
        </w:tc>
        <w:tc>
          <w:tcPr>
            <w:tcW w:type="dxa" w:w="1728"/>
          </w:tcPr>
          <w:p>
            <w:r>
              <w:t>231.80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35,375.80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TOTAL III ETAPA</w:t>
            </w:r>
          </w:p>
        </w:tc>
        <w:tc>
          <w:tcPr>
            <w:tcW w:type="dxa" w:w="1728"/>
          </w:tcPr>
          <w:p>
            <w:r>
              <w:t>1,812.82</w:t>
            </w:r>
          </w:p>
        </w:tc>
        <w:tc>
          <w:tcPr>
            <w:tcW w:type="dxa" w:w="1728"/>
          </w:tcPr>
          <w:p>
            <w:r>
              <w:t>281,152.00</w:t>
            </w:r>
          </w:p>
        </w:tc>
        <w:tc>
          <w:tcPr>
            <w:tcW w:type="dxa" w:w="1728"/>
          </w:tcPr>
          <w:p>
            <w:r>
              <w:t>282,964.82</w:t>
            </w:r>
          </w:p>
        </w:tc>
        <w:tc>
          <w:tcPr>
            <w:tcW w:type="dxa" w:w="1728"/>
          </w:tcPr>
          <w:p>
            <w:r>
              <w:t>1.90</w:t>
            </w:r>
          </w:p>
        </w:tc>
      </w:tr>
      <w:tr>
        <w:tc>
          <w:tcPr>
            <w:tcW w:type="dxa" w:w="1728"/>
          </w:tcPr>
          <w:p/>
          <w:p>
            <w:r>
              <w:rPr>
                <w:b/>
              </w:rPr>
              <w:t>RESERVA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0.00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-------------------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0.00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0.00</w:t>
            </w:r>
          </w:p>
        </w:tc>
      </w:tr>
      <w:tr>
        <w:tc>
          <w:tcPr>
            <w:tcW w:type="dxa" w:w="1728"/>
          </w:tcPr>
          <w:p/>
          <w:p>
            <w:r>
              <w:rPr>
                <w:b/>
              </w:rPr>
              <w:t>TOTAL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95,475.23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14,479,328.00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14,574,803.23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ca">
    <w:name w:val="bca"/>
    <w:pPr>
      <w:jc w:val="center"/>
    </w:pPr>
    <w:rPr>
      <w:rFonts w:ascii="Garamond" w:hAnsi="Garamond"/>
      <w:b/>
    </w:rPr>
  </w:style>
  <w:style w:type="paragraph" w:customStyle="1" w:styleId="bcal">
    <w:name w:val="bcal"/>
    <w:pPr>
      <w:jc w:val="center"/>
    </w:pPr>
    <w:rPr>
      <w:rFonts w:ascii="Garamond" w:hAnsi="Garamond"/>
      <w:b/>
      <w:u w:val="single"/>
    </w:rPr>
  </w:style>
  <w:style w:type="paragraph" w:customStyle="1" w:styleId="ba">
    <w:name w:val="ba"/>
    <w:pPr>
      <w:jc w:val="both"/>
    </w:pPr>
    <w:rPr>
      <w:rFonts w:ascii="Garamond" w:hAnsi="Garamond"/>
      <w:b/>
    </w:rPr>
  </w:style>
  <w:style w:type="paragraph" w:customStyle="1" w:styleId="maiNN">
    <w:name w:val="maiNN"/>
    <w:pPr>
      <w:jc w:val="both"/>
    </w:pPr>
    <w:rPr>
      <w:rFonts w:ascii="Garamond" w:hAnsi="Garamond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