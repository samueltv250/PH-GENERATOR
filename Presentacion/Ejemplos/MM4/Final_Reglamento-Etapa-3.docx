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ca"/>
      </w:pPr>
      <w:r>
        <w:t>REGLAMENTO DE COPROPIEDAD</w:t>
      </w:r>
    </w:p>
    <w:p>
      <w:pPr>
        <w:pStyle w:val="bca"/>
      </w:pPr>
      <w:r>
        <w:t>DEL P.H. MONTEMADERO IV</w:t>
      </w:r>
    </w:p>
    <w:p>
      <w:pPr>
        <w:pStyle w:val="bcal"/>
      </w:pPr>
      <w:r>
        <w:t>CAPITULO I</w:t>
      </w:r>
    </w:p>
    <w:p/>
    <w:p>
      <w:pPr>
        <w:pStyle w:val="bcal"/>
      </w:pPr>
      <w:r>
        <w:t>DISPOSICIONES GENERALES</w:t>
      </w:r>
    </w:p>
    <w:p>
      <w:pPr>
        <w:pStyle w:val="bcal"/>
      </w:pPr>
      <w:r>
        <w:t>LOS ARTICULOS 1, 2 Y 8 QUEDARAN DE LA SIGUIENTE FORMA:</w:t>
      </w:r>
    </w:p>
    <w:p/>
    <w:p>
      <w:pPr>
        <w:jc w:val="both"/>
      </w:pPr>
      <w:r>
        <w:rPr>
          <w:b/>
          <w:u w:val="single"/>
        </w:rPr>
        <w:t xml:space="preserve">ARTICULO 1: </w:t>
      </w:r>
      <w:r>
        <w:t xml:space="preserve">Quedan sometidas al Régimen de Propiedad Horizontal con arreglo a las Disposiciones Legales previstas en la Ley doscientos ochenta y cuatro (284) del catorce (14) de febrero de dos mil veintidós (2022) (en adelante La Ley) y demás disposiciones pertinentes, la Finca inscrita al folio real  número </w:t>
      </w:r>
      <w:r>
        <w:rPr>
          <w:b/>
        </w:rPr>
        <w:t>treinta millones trescientos ochenta y tres mil setecientos sesenta y tres (30383763)</w:t>
      </w:r>
      <w:r>
        <w:t xml:space="preserve"> con código de ubicación </w:t>
      </w:r>
      <w:r>
        <w:rPr>
          <w:b/>
        </w:rPr>
        <w:t>ocho mil setecientos dieciséis (8716)</w:t>
      </w:r>
      <w:r>
        <w:t xml:space="preserve">, ubicada en el </w:t>
      </w:r>
      <w:r>
        <w:rPr>
          <w:b/>
        </w:rPr>
        <w:t>Corregimiento de Pacora, Distrito de Panamá, Provincia de Panamá</w:t>
      </w:r>
      <w:r>
        <w:t xml:space="preserve">, inscrita la sección de la Propiedad, del Registro Público, Provincia de Panamá, así como las mejoras construidas sobre dicha finca; en adelante, denominada </w:t>
      </w:r>
      <w:r>
        <w:rPr>
          <w:b/>
        </w:rPr>
        <w:t>P.H. MONTEMADERO IV.</w:t>
      </w:r>
    </w:p>
    <w:p/>
    <w:p>
      <w:pPr>
        <w:jc w:val="both"/>
      </w:pPr>
      <w:r>
        <w:rPr>
          <w:b/>
          <w:u w:val="single"/>
        </w:rPr>
        <w:t xml:space="preserve">ARTICULO 2: </w:t>
      </w:r>
      <w:r>
        <w:t xml:space="preserve">EL </w:t>
      </w:r>
      <w:r>
        <w:rPr>
          <w:b/>
        </w:rPr>
        <w:t>P.H. MONTEMADERO IV</w:t>
      </w:r>
      <w:r>
        <w:t xml:space="preserve"> está ubicado en </w:t>
      </w:r>
      <w:r>
        <w:rPr>
          <w:b/>
        </w:rPr>
        <w:t>Boulevard La Foresta, Corregimiento de Pacora, Distrito Panamá y Provincia de Panamá</w:t>
      </w:r>
      <w:r>
        <w:t xml:space="preserve">, y la conforma un lote de terreno con una superficie de </w:t>
      </w:r>
      <w:r>
        <w:rPr>
          <w:b/>
        </w:rPr>
        <w:t>noventa y tres mil ochocientos setenta y tres metros cuadrados con ochenta y dos decímetros cuadrados (93,873.82 mts2)</w:t>
      </w:r>
      <w:r>
        <w:t xml:space="preserve"> y un valor de </w:t>
      </w:r>
      <w:r>
        <w:rPr>
          <w:b/>
        </w:rPr>
        <w:t>noventa y cinco mil cuatrocientos setenta y cinco punto veintitres (95475.23)</w:t>
      </w:r>
      <w:r>
        <w:t>.</w:t>
      </w:r>
    </w:p>
    <w:p/>
    <w:p>
      <w:pPr>
        <w:jc w:val="both"/>
      </w:pPr>
      <w:r>
        <w:t xml:space="preserve">Sobre ella se ha construido un conjunto de unidades inmobiliarias residenciales, el cual consiste en un desarrollo urbanístico residencial, por lo cual será de </w:t>
      </w:r>
      <w:r>
        <w:rPr>
          <w:b/>
        </w:rPr>
        <w:t>USO RESIDENCIAL</w:t>
      </w:r>
      <w:r>
        <w:t xml:space="preserve">, el conjunto de unidades inmobiliarias residenciales, ha sido construido con estructura de hormigón, paredes de concreto armado repelladas en ambas caras, piso de baldosa, ventana con marco de aluminio y vidrio corredizo, techo de fibrocemento o láminas de acero galvanizado (según el modelo), el cual será denominado en su conjunto como </w:t>
      </w:r>
      <w:r>
        <w:rPr>
          <w:b/>
        </w:rPr>
        <w:t>P.H. MONTEMADERO IV</w:t>
      </w:r>
      <w:r>
        <w:rPr>
          <w:b/>
        </w:rPr>
        <w:t>.</w:t>
      </w:r>
    </w:p>
    <w:p/>
    <w:p>
      <w:pPr>
        <w:jc w:val="both"/>
      </w:pPr>
      <w:r>
        <w:t xml:space="preserve">La construcción del proyecto ocupa una superficie de </w:t>
      </w:r>
      <w:r>
        <w:rPr>
          <w:b/>
        </w:rPr>
        <w:t>noventa y tres mil ochocientos setenta y tres metros cuadrados con ochenta y dos decímetros cuadrados (93,873.82 mts2)</w:t>
      </w:r>
      <w:r>
        <w:t xml:space="preserve">,  de los cuales, </w:t>
      </w:r>
      <w:r>
        <w:rPr>
          <w:b/>
        </w:rPr>
        <w:t>cincuenta y cinco mil noventa y siete metros cuadrados con diecinueve decímetros cuadrados (55,097.19 mts2)</w:t>
      </w:r>
      <w:r>
        <w:t xml:space="preserve"> corresponden al área de construcción de las unidades inmobiliarias, </w:t>
      </w:r>
      <w:r>
        <w:rPr>
          <w:b/>
        </w:rPr>
        <w:t>treinta y ocho mil setecientos setenta y seis metros cuadrados con sesenta y tres decímetros cuadrados (38,776.63 mts2)</w:t>
      </w:r>
      <w:r>
        <w:t xml:space="preserve"> corresponden a las áreas comunes entrada vehicular y peatonal, garita de entrada, calles y vía de acceso, aceras, área de parque y áreas verdes</w:t>
      </w:r>
      <w:r>
        <w:rPr>
          <w:b/>
        </w:rPr>
        <w:t xml:space="preserve"> y cero metros cuadrados con cero decímetros cuadrados (0.00 mts2)</w:t>
      </w:r>
      <w:r>
        <w:t xml:space="preserve"> serán reserva del promotor, quedando en la finca propiedad </w:t>
      </w:r>
      <w:r>
        <w:rPr>
          <w:b/>
        </w:rPr>
        <w:t>treinta millones trescientos ochenta y tres mil setecientos sesenta y tres (30383763)</w:t>
      </w:r>
      <w:r>
        <w:t xml:space="preserve">, con código de ubicación </w:t>
      </w:r>
      <w:r>
        <w:rPr>
          <w:b/>
        </w:rPr>
        <w:t>ocho mil setecientos dieciséis (8716)</w:t>
      </w:r>
      <w:r>
        <w:t>.</w:t>
      </w:r>
    </w:p>
    <w:p/>
    <w:p>
      <w:pPr>
        <w:pStyle w:val="ba"/>
      </w:pPr>
      <w:r>
        <w:t xml:space="preserve">DESCRIPCION GENERAL DEL </w:t>
      </w:r>
      <w:r>
        <w:t>P.H. MONTEMADERO IV.</w:t>
      </w:r>
    </w:p>
    <w:p>
      <w:pPr>
        <w:jc w:val="both"/>
      </w:pPr>
      <w:r>
        <w:t>Conjunto residencial compuesto por Nivel cero cero (00), el cual está constituido por:</w:t>
        <w:br/>
        <w:t>entrada Vehicular y peatonal, calles internas y aceras con iluminación. GARITA DE</w:t>
        <w:br/>
        <w:t>ENTRADA: La cual cuenta con área de guardia, oficina para administración y baño, la</w:t>
        <w:br/>
        <w:br/>
        <w:t>cual estará construida sobre una isleta con área verde y área pavimentada acordonada,</w:t>
        <w:br/>
        <w:t>con circulación vehicular general.  ÁREA VERDE O PARQUES: este contará con una</w:t>
        <w:br/>
        <w:t>Cancha Multiusos, áreas y juegos para niños, jardines y Gazebos, las cuales se</w:t>
        <w:br/>
        <w:t>incorporan en las siguientes etapas. Además, el residencial está conectado a una planta</w:t>
        <w:br/>
        <w:t>de tratamiento, la cual se encuentra fuera de LA URBANIZACION cada copropietario</w:t>
        <w:br/>
        <w:t>será proporcionalmente dueño y responsable por el mantenimiento, funcionamiento y</w:t>
        <w:br/>
        <w:t>buen uso de esta planta de tratamiento, por lo cual están obligados a contribuir con el</w:t>
        <w:br/>
        <w:t>pago de los costos de mantenimiento y funcionamiento del mismo consumo de energía</w:t>
        <w:br/>
        <w:t>eléctrica, agua y administración.</w:t>
      </w:r>
    </w:p>
    <w:p/>
    <w:p>
      <w:pPr>
        <w:jc w:val="both"/>
      </w:pPr>
    </w:p>
    <w:p>
      <w:pPr>
        <w:jc w:val="both"/>
      </w:pPr>
      <w:r>
        <w:t xml:space="preserve">El </w:t>
      </w:r>
      <w:r>
        <w:rPr>
          <w:b/>
        </w:rPr>
        <w:t>P.H. MONTEMADERO IV,</w:t>
      </w:r>
      <w:r>
        <w:t xml:space="preserve"> estará compuesto por </w:t>
      </w:r>
      <w:r>
        <w:t>cuatrocientos doce (412)</w:t>
      </w:r>
      <w:r>
        <w:t xml:space="preserve"> unidades inmobiliarias en total, las cuales serán identificadas de la </w:t>
      </w:r>
      <w:r>
        <w:t>D-001 a la D-412.</w:t>
      </w:r>
    </w:p>
    <w:p>
      <w:pPr>
        <w:jc w:val="both"/>
      </w:pPr>
    </w:p>
    <w:p>
      <w:pPr>
        <w:jc w:val="both"/>
      </w:pPr>
      <w:r>
        <w:t xml:space="preserve">El </w:t>
      </w:r>
      <w:r>
        <w:rPr>
          <w:b/>
        </w:rPr>
        <w:t>P.H. MONTEMADERO IV,</w:t>
      </w:r>
      <w:r>
        <w:t xml:space="preserve"> estará compuesto por </w:t>
      </w:r>
      <w:r>
        <w:t>cuatrocientos doce (412)</w:t>
      </w:r>
      <w:r>
        <w:t xml:space="preserve"> unidades inmobiliarias, desglosadas así:</w:t>
      </w:r>
      <w:r>
        <w:t xml:space="preserve"> cuatrocientos doce (412)</w:t>
      </w:r>
      <w:r>
        <w:t xml:space="preserve"> unidades modelo </w:t>
      </w:r>
      <w:r>
        <w:t>MAYA,</w:t>
      </w:r>
      <w:r>
        <w:t xml:space="preserve"> las cuales se describen a continuación:</w:t>
      </w:r>
    </w:p>
    <w:p/>
    <w:p>
      <w:pPr>
        <w:pStyle w:val="ba"/>
      </w:pPr>
      <w:r>
        <w:t xml:space="preserve">UNIDAD INMOBILIARIA </w:t>
      </w:r>
      <w:r>
        <w:t>MAYA:</w:t>
      </w:r>
    </w:p>
    <w:p>
      <w:pPr>
        <w:jc w:val="both"/>
      </w:pPr>
      <w:r>
        <w:rPr>
          <w:b/>
          <w:u w:val="single"/>
        </w:rPr>
        <w:t xml:space="preserve">Descripción de la Unidad inmobiliaria: </w:t>
      </w:r>
      <w:r>
        <w:t>Vivienda unifamiliar de una Planta: Conformada por estacionamiento, sala, comedor, cocina, tres (3) recamaras y dos (2) baño, lavandería, portal y basurero.</w:t>
      </w:r>
    </w:p>
    <w:p/>
    <w:p/>
    <w:p>
      <w:pPr>
        <w:jc w:val="both"/>
      </w:pPr>
      <w:r>
        <w:t xml:space="preserve">La construcción de la </w:t>
      </w:r>
      <w:r>
        <w:t>Primera (I)</w:t>
      </w:r>
      <w:r>
        <w:t xml:space="preserve"> etapa del proyecto ocupará una superficie de </w:t>
      </w:r>
      <w:r>
        <w:t>treinta y cuatro mil setenta y dos metros cuadrados con noventa y ocho decímetros cuadrados (34,072.98 mts2)</w:t>
      </w:r>
      <w:r>
        <w:t xml:space="preserve">, de los cuales </w:t>
      </w:r>
      <w:r>
        <w:t>veintidos mil novecientos noventa y nueve metros cuadrados con doce decímetros cuadrados (22,999.12 mts2)</w:t>
      </w:r>
      <w:r>
        <w:t xml:space="preserve"> corresponden al área de construcción de las unidades inmobiliarias y </w:t>
      </w:r>
      <w:r>
        <w:t>once mil setenta y tres metros cuadrados con ochenta y seis decímetros cuadrados (11,073.86 mts2)</w:t>
      </w:r>
      <w:r>
        <w:t>corresponden a áreas comunes que incluyen calles, gramas y aceras del proyecto.</w:t>
      </w:r>
    </w:p>
    <w:p>
      <w:pPr>
        <w:jc w:val="both"/>
      </w:pPr>
    </w:p>
    <w:p>
      <w:pPr>
        <w:jc w:val="both"/>
      </w:pPr>
      <w:r>
        <w:t xml:space="preserve">La construcción de la </w:t>
      </w:r>
      <w:r>
        <w:t>Primera (I)</w:t>
      </w:r>
      <w:r>
        <w:t xml:space="preserve"> etapa del proyecto estará compuesta por </w:t>
      </w:r>
      <w:r>
        <w:t>ciento sesenta y ocho (168)</w:t>
      </w:r>
      <w:r>
        <w:t xml:space="preserve"> unidades inmobiliarias, las cuales serán identificadas como </w:t>
      </w:r>
      <w:r>
        <w:t xml:space="preserve">D-1 a la </w:t>
      </w:r>
      <w:r>
        <w:t>D-64,</w:t>
      </w:r>
      <w:r>
        <w:t xml:space="preserve"> y </w:t>
      </w:r>
      <w:r>
        <w:t xml:space="preserve">D-309 a la </w:t>
      </w:r>
      <w:r>
        <w:t>D-412,</w:t>
      </w:r>
      <w:r>
        <w:t xml:space="preserve"> compuestas por </w:t>
      </w:r>
      <w:r>
        <w:t xml:space="preserve">Unidades Inmobiliaria Tipo </w:t>
      </w:r>
      <w:r>
        <w:t xml:space="preserve">MAYA </w:t>
      </w:r>
      <w:r>
        <w:t xml:space="preserve"> los cuales se detallan a continuación:</w:t>
      </w:r>
    </w:p>
    <w:p/>
    <w:p>
      <w:pPr>
        <w:pStyle w:val="ba"/>
      </w:pPr>
      <w:r>
        <w:t xml:space="preserve">UNIDAD INMOBILIARIA </w:t>
      </w:r>
      <w:r>
        <w:t>MAYA:</w:t>
      </w:r>
    </w:p>
    <w:p>
      <w:pPr>
        <w:jc w:val="both"/>
      </w:pPr>
      <w:r>
        <w:rPr>
          <w:b/>
          <w:u w:val="single"/>
        </w:rPr>
        <w:t xml:space="preserve">Cantidad de Unidades Inmobiliarias y Nomenclatura: </w:t>
      </w:r>
      <w:r>
        <w:t xml:space="preserve">Comprende de </w:t>
      </w:r>
      <w:r>
        <w:t>ciento sesenta y ocho (168)</w:t>
      </w:r>
      <w:r>
        <w:t xml:space="preserve"> unidades inmobiliarias identificadas como:  </w:t>
      </w:r>
      <w:r>
        <w:t xml:space="preserve">D-1, </w:t>
      </w:r>
      <w:r>
        <w:t xml:space="preserve">D-2, </w:t>
      </w:r>
      <w:r>
        <w:t xml:space="preserve">D-3, </w:t>
      </w:r>
      <w:r>
        <w:t xml:space="preserve">D-4, </w:t>
      </w:r>
      <w:r>
        <w:t xml:space="preserve">D-5, </w:t>
      </w:r>
      <w:r>
        <w:t xml:space="preserve">D-6, </w:t>
      </w:r>
      <w:r>
        <w:t xml:space="preserve">D-7, </w:t>
      </w:r>
      <w:r>
        <w:t xml:space="preserve">D-8, </w:t>
      </w:r>
      <w:r>
        <w:t xml:space="preserve">D-9, </w:t>
      </w:r>
      <w:r>
        <w:t xml:space="preserve">D-10, </w:t>
      </w:r>
      <w:r>
        <w:t xml:space="preserve">D-11, </w:t>
      </w:r>
      <w:r>
        <w:t xml:space="preserve">D-12, </w:t>
      </w:r>
      <w:r>
        <w:t xml:space="preserve">D-13, </w:t>
      </w:r>
      <w:r>
        <w:t xml:space="preserve">D-14, </w:t>
      </w:r>
      <w:r>
        <w:t xml:space="preserve">D-15, </w:t>
      </w:r>
      <w:r>
        <w:t xml:space="preserve">D-16, </w:t>
      </w:r>
      <w:r>
        <w:t xml:space="preserve">D-17, </w:t>
      </w:r>
      <w:r>
        <w:t xml:space="preserve">D-18, </w:t>
      </w:r>
      <w:r>
        <w:t xml:space="preserve">D-19, </w:t>
      </w:r>
      <w:r>
        <w:t xml:space="preserve">D-20, </w:t>
      </w:r>
      <w:r>
        <w:t xml:space="preserve">D-21, </w:t>
      </w:r>
      <w:r>
        <w:t xml:space="preserve">D-22, </w:t>
      </w:r>
      <w:r>
        <w:t xml:space="preserve">D-23, </w:t>
      </w:r>
      <w:r>
        <w:t xml:space="preserve">D-24, </w:t>
      </w:r>
      <w:r>
        <w:t xml:space="preserve">D-25, </w:t>
      </w:r>
      <w:r>
        <w:t xml:space="preserve">D-26, </w:t>
      </w:r>
      <w:r>
        <w:t xml:space="preserve">D-27, </w:t>
      </w:r>
      <w:r>
        <w:t xml:space="preserve">D-28, </w:t>
      </w:r>
      <w:r>
        <w:t xml:space="preserve">D-29, </w:t>
      </w:r>
      <w:r>
        <w:t xml:space="preserve">D-30, </w:t>
      </w:r>
      <w:r>
        <w:t xml:space="preserve">D-31, </w:t>
      </w:r>
      <w:r>
        <w:t xml:space="preserve">D-32, </w:t>
      </w:r>
      <w:r>
        <w:t xml:space="preserve">D-33, </w:t>
      </w:r>
      <w:r>
        <w:t xml:space="preserve">D-34, </w:t>
      </w:r>
      <w:r>
        <w:t xml:space="preserve">D-35, </w:t>
      </w:r>
      <w:r>
        <w:t xml:space="preserve">D-36, </w:t>
      </w:r>
      <w:r>
        <w:t xml:space="preserve">D-37, </w:t>
      </w:r>
      <w:r>
        <w:t xml:space="preserve">D-38, </w:t>
      </w:r>
      <w:r>
        <w:t xml:space="preserve">D-39, </w:t>
      </w:r>
      <w:r>
        <w:t xml:space="preserve">D-40, </w:t>
      </w:r>
      <w:r>
        <w:t xml:space="preserve">D-41, </w:t>
      </w:r>
      <w:r>
        <w:t xml:space="preserve">D-42, </w:t>
      </w:r>
      <w:r>
        <w:t xml:space="preserve">D-43, </w:t>
      </w:r>
      <w:r>
        <w:t xml:space="preserve">D-44, </w:t>
      </w:r>
      <w:r>
        <w:t xml:space="preserve">D-45, </w:t>
      </w:r>
      <w:r>
        <w:t xml:space="preserve">D-46, </w:t>
      </w:r>
      <w:r>
        <w:t xml:space="preserve">D-47, </w:t>
      </w:r>
      <w:r>
        <w:t xml:space="preserve">D-48, </w:t>
      </w:r>
      <w:r>
        <w:t xml:space="preserve">D-49, </w:t>
      </w:r>
      <w:r>
        <w:t xml:space="preserve">D-50, </w:t>
      </w:r>
      <w:r>
        <w:t xml:space="preserve">D-51, </w:t>
      </w:r>
      <w:r>
        <w:t xml:space="preserve">D-52, </w:t>
      </w:r>
      <w:r>
        <w:t xml:space="preserve">D-53, </w:t>
      </w:r>
      <w:r>
        <w:t xml:space="preserve">D-54, </w:t>
      </w:r>
      <w:r>
        <w:t xml:space="preserve">D-55, </w:t>
      </w:r>
      <w:r>
        <w:t xml:space="preserve">D-56, </w:t>
      </w:r>
      <w:r>
        <w:t xml:space="preserve">D-57, </w:t>
      </w:r>
      <w:r>
        <w:t xml:space="preserve">D-58, </w:t>
      </w:r>
      <w:r>
        <w:t xml:space="preserve">D-59, </w:t>
      </w:r>
      <w:r>
        <w:t xml:space="preserve">D-60, </w:t>
      </w:r>
      <w:r>
        <w:t xml:space="preserve">D-61, </w:t>
      </w:r>
      <w:r>
        <w:t xml:space="preserve">D-62, </w:t>
      </w:r>
      <w:r>
        <w:t xml:space="preserve">D-63, </w:t>
      </w:r>
      <w:r>
        <w:t xml:space="preserve">D-64, </w:t>
      </w:r>
      <w:r>
        <w:t xml:space="preserve">D-309, </w:t>
      </w:r>
      <w:r>
        <w:t xml:space="preserve">D-310, </w:t>
      </w:r>
      <w:r>
        <w:t xml:space="preserve">D-311, </w:t>
      </w:r>
      <w:r>
        <w:t xml:space="preserve">D-312, </w:t>
      </w:r>
      <w:r>
        <w:t xml:space="preserve">D-313, </w:t>
      </w:r>
      <w:r>
        <w:t xml:space="preserve">D-314, </w:t>
      </w:r>
      <w:r>
        <w:t xml:space="preserve">D-315, </w:t>
      </w:r>
      <w:r>
        <w:t xml:space="preserve">D-316, </w:t>
      </w:r>
      <w:r>
        <w:t xml:space="preserve">D-317, </w:t>
      </w:r>
      <w:r>
        <w:t xml:space="preserve">D-318, </w:t>
      </w:r>
      <w:r>
        <w:t xml:space="preserve">D-319, </w:t>
      </w:r>
      <w:r>
        <w:t xml:space="preserve">D-320, </w:t>
      </w:r>
      <w:r>
        <w:t xml:space="preserve">D-321, </w:t>
      </w:r>
      <w:r>
        <w:t xml:space="preserve">D-322, </w:t>
      </w:r>
      <w:r>
        <w:t xml:space="preserve">D-323, </w:t>
      </w:r>
      <w:r>
        <w:t xml:space="preserve">D-324, </w:t>
      </w:r>
      <w:r>
        <w:t xml:space="preserve">D-325, </w:t>
      </w:r>
      <w:r>
        <w:t xml:space="preserve">D-326, </w:t>
      </w:r>
      <w:r>
        <w:t xml:space="preserve">D-327, </w:t>
      </w:r>
      <w:r>
        <w:t xml:space="preserve">D-328, </w:t>
      </w:r>
      <w:r>
        <w:t xml:space="preserve">D-329, </w:t>
      </w:r>
      <w:r>
        <w:t xml:space="preserve">D-330, </w:t>
      </w:r>
      <w:r>
        <w:t xml:space="preserve">D-331, </w:t>
      </w:r>
      <w:r>
        <w:t xml:space="preserve">D-332, </w:t>
      </w:r>
      <w:r>
        <w:t xml:space="preserve">D-333, </w:t>
      </w:r>
      <w:r>
        <w:t xml:space="preserve">D-334, </w:t>
      </w:r>
      <w:r>
        <w:t xml:space="preserve">D-335, </w:t>
      </w:r>
      <w:r>
        <w:t xml:space="preserve">D-336, </w:t>
      </w:r>
      <w:r>
        <w:t xml:space="preserve">D-337, </w:t>
      </w:r>
      <w:r>
        <w:t xml:space="preserve">D-338, </w:t>
      </w:r>
      <w:r>
        <w:t xml:space="preserve">D-339, </w:t>
      </w:r>
      <w:r>
        <w:t xml:space="preserve">D-340, </w:t>
      </w:r>
      <w:r>
        <w:t xml:space="preserve">D-341, </w:t>
      </w:r>
      <w:r>
        <w:t xml:space="preserve">D-342, </w:t>
      </w:r>
      <w:r>
        <w:t xml:space="preserve">D-343, </w:t>
      </w:r>
      <w:r>
        <w:t xml:space="preserve">D-344, </w:t>
      </w:r>
      <w:r>
        <w:t xml:space="preserve">D-345, </w:t>
      </w:r>
      <w:r>
        <w:t xml:space="preserve">D-346, </w:t>
      </w:r>
      <w:r>
        <w:t xml:space="preserve">D-347, </w:t>
      </w:r>
      <w:r>
        <w:t xml:space="preserve">D-348, </w:t>
      </w:r>
      <w:r>
        <w:t xml:space="preserve">D-349, </w:t>
      </w:r>
      <w:r>
        <w:t xml:space="preserve">D-350, </w:t>
      </w:r>
      <w:r>
        <w:t xml:space="preserve">D-351, </w:t>
      </w:r>
      <w:r>
        <w:t xml:space="preserve">D-352, </w:t>
      </w:r>
      <w:r>
        <w:t xml:space="preserve">D-353, </w:t>
      </w:r>
      <w:r>
        <w:t xml:space="preserve">D-354, </w:t>
      </w:r>
      <w:r>
        <w:t xml:space="preserve">D-355, </w:t>
      </w:r>
      <w:r>
        <w:t xml:space="preserve">D-356, </w:t>
      </w:r>
      <w:r>
        <w:t xml:space="preserve">D-357, </w:t>
      </w:r>
      <w:r>
        <w:t xml:space="preserve">D-358, </w:t>
      </w:r>
      <w:r>
        <w:t xml:space="preserve">D-359, </w:t>
      </w:r>
      <w:r>
        <w:t xml:space="preserve">D-360, </w:t>
      </w:r>
      <w:r>
        <w:t xml:space="preserve">D-361, </w:t>
      </w:r>
      <w:r>
        <w:t xml:space="preserve">D-362, </w:t>
      </w:r>
      <w:r>
        <w:t xml:space="preserve">D-363, </w:t>
      </w:r>
      <w:r>
        <w:t xml:space="preserve">D-364, </w:t>
      </w:r>
      <w:r>
        <w:t xml:space="preserve">D-365, </w:t>
      </w:r>
      <w:r>
        <w:t xml:space="preserve">D-366, </w:t>
      </w:r>
      <w:r>
        <w:t xml:space="preserve">D-367, </w:t>
      </w:r>
      <w:r>
        <w:t xml:space="preserve">D-368, </w:t>
      </w:r>
      <w:r>
        <w:t xml:space="preserve">D-369, </w:t>
      </w:r>
      <w:r>
        <w:t xml:space="preserve">D-370, </w:t>
      </w:r>
      <w:r>
        <w:t xml:space="preserve">D-371, </w:t>
      </w:r>
      <w:r>
        <w:t xml:space="preserve">D-372, </w:t>
      </w:r>
      <w:r>
        <w:t xml:space="preserve">D-373, </w:t>
      </w:r>
      <w:r>
        <w:t xml:space="preserve">D-374, </w:t>
      </w:r>
      <w:r>
        <w:t xml:space="preserve">D-375, </w:t>
      </w:r>
      <w:r>
        <w:t xml:space="preserve">D-376, </w:t>
      </w:r>
      <w:r>
        <w:t xml:space="preserve">D-377, </w:t>
      </w:r>
      <w:r>
        <w:t xml:space="preserve">D-378, </w:t>
      </w:r>
      <w:r>
        <w:t xml:space="preserve">D-379, </w:t>
      </w:r>
      <w:r>
        <w:t xml:space="preserve">D-380, </w:t>
      </w:r>
      <w:r>
        <w:t xml:space="preserve">D-381, </w:t>
      </w:r>
      <w:r>
        <w:t xml:space="preserve">D-382, </w:t>
      </w:r>
      <w:r>
        <w:t xml:space="preserve">D-383, </w:t>
      </w:r>
      <w:r>
        <w:t xml:space="preserve">D-384, </w:t>
      </w:r>
      <w:r>
        <w:t xml:space="preserve">D-385, </w:t>
      </w:r>
      <w:r>
        <w:t xml:space="preserve">D-386, </w:t>
      </w:r>
      <w:r>
        <w:t xml:space="preserve">D-387, </w:t>
      </w:r>
      <w:r>
        <w:t xml:space="preserve">D-388, </w:t>
      </w:r>
      <w:r>
        <w:t xml:space="preserve">D-389, </w:t>
      </w:r>
      <w:r>
        <w:t xml:space="preserve">D-390, </w:t>
      </w:r>
      <w:r>
        <w:t xml:space="preserve">D-391, </w:t>
      </w:r>
      <w:r>
        <w:t xml:space="preserve">D-392, </w:t>
      </w:r>
      <w:r>
        <w:t xml:space="preserve">D-393, </w:t>
      </w:r>
      <w:r>
        <w:t xml:space="preserve">D-394, </w:t>
      </w:r>
      <w:r>
        <w:t xml:space="preserve">D-395, </w:t>
      </w:r>
      <w:r>
        <w:t xml:space="preserve">D-396, </w:t>
      </w:r>
      <w:r>
        <w:t xml:space="preserve">D-397, </w:t>
      </w:r>
      <w:r>
        <w:t xml:space="preserve">D-398, </w:t>
      </w:r>
      <w:r>
        <w:t xml:space="preserve">D-399, </w:t>
      </w:r>
      <w:r>
        <w:t xml:space="preserve">D-400, </w:t>
      </w:r>
      <w:r>
        <w:t xml:space="preserve">D-401, </w:t>
      </w:r>
      <w:r>
        <w:t xml:space="preserve">D-402, </w:t>
      </w:r>
      <w:r>
        <w:t xml:space="preserve">D-403, </w:t>
      </w:r>
      <w:r>
        <w:t xml:space="preserve">D-404, </w:t>
      </w:r>
      <w:r>
        <w:t xml:space="preserve">D-405, </w:t>
      </w:r>
      <w:r>
        <w:t xml:space="preserve">D-406, </w:t>
      </w:r>
      <w:r>
        <w:t xml:space="preserve">D-407, </w:t>
      </w:r>
      <w:r>
        <w:t xml:space="preserve">D-408, </w:t>
      </w:r>
      <w:r>
        <w:t xml:space="preserve">D-409, </w:t>
      </w:r>
      <w:r>
        <w:t xml:space="preserve">D-410, </w:t>
      </w:r>
      <w:r>
        <w:t xml:space="preserve">D-411, </w:t>
      </w:r>
      <w:r>
        <w:t>D-412.</w:t>
      </w:r>
    </w:p>
    <w:p>
      <w:pPr>
        <w:jc w:val="both"/>
      </w:pPr>
    </w:p>
    <w:p>
      <w:pPr>
        <w:jc w:val="both"/>
      </w:pPr>
      <w:r>
        <w:rPr>
          <w:b/>
          <w:u w:val="single"/>
        </w:rPr>
        <w:t xml:space="preserve">Descripción de la Unidad inmobiliaria: </w:t>
      </w:r>
      <w:r>
        <w:t>Vivienda unifamiliar de una Planta: Conformada por estacionamiento, sala, comedor, cocina, tres (3) recamaras y dos (2) baño, lavandería, portal y basurero.</w:t>
      </w:r>
    </w:p>
    <w:p>
      <w:pPr>
        <w:jc w:val="both"/>
      </w:pPr>
    </w:p>
    <w:p/>
    <w:p>
      <w:pPr>
        <w:jc w:val="both"/>
      </w:pPr>
      <w:r>
        <w:t xml:space="preserve">La construcción de la </w:t>
      </w:r>
      <w:r>
        <w:t>Segunda (II)</w:t>
      </w:r>
      <w:r>
        <w:t xml:space="preserve"> etapa del proyecto ocupará una superficie de </w:t>
      </w:r>
      <w:r>
        <w:t>cuarenta y cuatro mil ochocientos cuarenta y cuatro metros cuadrados con treinta y cinco decímetros cuadrados (44,844.35 mts2)</w:t>
      </w:r>
      <w:r>
        <w:t xml:space="preserve">, de los cuales </w:t>
      </w:r>
      <w:r>
        <w:t>treinta y un mil cincuenta y tres metros cuadrados con treinta y dos decímetros cuadrados (31,053.32 mts2)</w:t>
      </w:r>
      <w:r>
        <w:t xml:space="preserve"> corresponden al área de construcción de las unidades inmobiliarias y </w:t>
      </w:r>
      <w:r>
        <w:t>trece mil setecientos noventa y un metros cuadrados con tres decímetros cuadrados (13,791.03 mts2)</w:t>
      </w:r>
      <w:r>
        <w:t>corresponden a áreas comunes que incluyen calles, gramas y aceras del proyecto.</w:t>
      </w:r>
    </w:p>
    <w:p>
      <w:pPr>
        <w:jc w:val="both"/>
      </w:pPr>
    </w:p>
    <w:p>
      <w:pPr>
        <w:jc w:val="both"/>
      </w:pPr>
      <w:r>
        <w:t xml:space="preserve">La construcción de la </w:t>
      </w:r>
      <w:r>
        <w:t>Segunda (II)</w:t>
      </w:r>
      <w:r>
        <w:t xml:space="preserve"> etapa del proyecto estará compuesta por </w:t>
      </w:r>
      <w:r>
        <w:t>doscientos treinta y seis (236)</w:t>
      </w:r>
      <w:r>
        <w:t xml:space="preserve"> unidades inmobiliarias, las cuales serán identificadas como </w:t>
      </w:r>
      <w:r>
        <w:t xml:space="preserve">D-65 a la </w:t>
      </w:r>
      <w:r>
        <w:t>D-109,</w:t>
      </w:r>
      <w:r>
        <w:t xml:space="preserve"> y </w:t>
      </w:r>
      <w:r>
        <w:t xml:space="preserve">D-118 a la </w:t>
      </w:r>
      <w:r>
        <w:t>D-308,</w:t>
      </w:r>
      <w:r>
        <w:t xml:space="preserve"> compuestas por </w:t>
      </w:r>
      <w:r>
        <w:t xml:space="preserve">Unidades Inmobiliaria Tipo </w:t>
      </w:r>
      <w:r>
        <w:t xml:space="preserve">MAYA </w:t>
      </w:r>
      <w:r>
        <w:t xml:space="preserve"> los cuales se detallan a continuación:</w:t>
      </w:r>
    </w:p>
    <w:p/>
    <w:p>
      <w:pPr>
        <w:pStyle w:val="ba"/>
      </w:pPr>
      <w:r>
        <w:t xml:space="preserve">UNIDAD INMOBILIARIA </w:t>
      </w:r>
      <w:r>
        <w:t>MAYA:</w:t>
      </w:r>
    </w:p>
    <w:p>
      <w:pPr>
        <w:jc w:val="both"/>
      </w:pPr>
      <w:r>
        <w:rPr>
          <w:b/>
          <w:u w:val="single"/>
        </w:rPr>
        <w:t xml:space="preserve">Cantidad de Unidades Inmobiliarias y Nomenclatura: </w:t>
      </w:r>
      <w:r>
        <w:t xml:space="preserve">Comprende de </w:t>
      </w:r>
      <w:r>
        <w:t>doscientos treinta y seis (236)</w:t>
      </w:r>
      <w:r>
        <w:t xml:space="preserve"> unidades inmobiliarias identificadas como:  </w:t>
      </w:r>
      <w:r>
        <w:t xml:space="preserve">D-65, </w:t>
      </w:r>
      <w:r>
        <w:t xml:space="preserve">D-66, </w:t>
      </w:r>
      <w:r>
        <w:t xml:space="preserve">D-67, </w:t>
      </w:r>
      <w:r>
        <w:t xml:space="preserve">D-68, </w:t>
      </w:r>
      <w:r>
        <w:t xml:space="preserve">D-69, </w:t>
      </w:r>
      <w:r>
        <w:t xml:space="preserve">D-70, </w:t>
      </w:r>
      <w:r>
        <w:t xml:space="preserve">D-71, </w:t>
      </w:r>
      <w:r>
        <w:t xml:space="preserve">D-72, </w:t>
      </w:r>
      <w:r>
        <w:t xml:space="preserve">D-73, </w:t>
      </w:r>
      <w:r>
        <w:t xml:space="preserve">D-74, </w:t>
      </w:r>
      <w:r>
        <w:t xml:space="preserve">D-75, </w:t>
      </w:r>
      <w:r>
        <w:t xml:space="preserve">D-76, </w:t>
      </w:r>
      <w:r>
        <w:t xml:space="preserve">D-77, </w:t>
      </w:r>
      <w:r>
        <w:t xml:space="preserve">D-78, </w:t>
      </w:r>
      <w:r>
        <w:t xml:space="preserve">D-79, </w:t>
      </w:r>
      <w:r>
        <w:t xml:space="preserve">D-80, </w:t>
      </w:r>
      <w:r>
        <w:t xml:space="preserve">D-81, </w:t>
      </w:r>
      <w:r>
        <w:t xml:space="preserve">D-82, </w:t>
      </w:r>
      <w:r>
        <w:t xml:space="preserve">D-83, </w:t>
      </w:r>
      <w:r>
        <w:t xml:space="preserve">D-84, </w:t>
      </w:r>
      <w:r>
        <w:t xml:space="preserve">D-85, </w:t>
      </w:r>
      <w:r>
        <w:t xml:space="preserve">D-86, </w:t>
      </w:r>
      <w:r>
        <w:t xml:space="preserve">D-87, </w:t>
      </w:r>
      <w:r>
        <w:t xml:space="preserve">D-88, </w:t>
      </w:r>
      <w:r>
        <w:t xml:space="preserve">D-89, </w:t>
      </w:r>
      <w:r>
        <w:t xml:space="preserve">D-90, </w:t>
      </w:r>
      <w:r>
        <w:t xml:space="preserve">D-91, </w:t>
      </w:r>
      <w:r>
        <w:t xml:space="preserve">D-92, </w:t>
      </w:r>
      <w:r>
        <w:t xml:space="preserve">D-93, </w:t>
      </w:r>
      <w:r>
        <w:t xml:space="preserve">D-94, </w:t>
      </w:r>
      <w:r>
        <w:t xml:space="preserve">D-95, </w:t>
      </w:r>
      <w:r>
        <w:t xml:space="preserve">D-96, </w:t>
      </w:r>
      <w:r>
        <w:t xml:space="preserve">D-97, </w:t>
      </w:r>
      <w:r>
        <w:t xml:space="preserve">D-98, </w:t>
      </w:r>
      <w:r>
        <w:t xml:space="preserve">D-99, </w:t>
      </w:r>
      <w:r>
        <w:t xml:space="preserve">D-100, </w:t>
      </w:r>
      <w:r>
        <w:t xml:space="preserve">D-101, </w:t>
      </w:r>
      <w:r>
        <w:t xml:space="preserve">D-102, </w:t>
      </w:r>
      <w:r>
        <w:t xml:space="preserve">D-103, </w:t>
      </w:r>
      <w:r>
        <w:t xml:space="preserve">D-104, </w:t>
      </w:r>
      <w:r>
        <w:t xml:space="preserve">D-105, </w:t>
      </w:r>
      <w:r>
        <w:t xml:space="preserve">D-106, </w:t>
      </w:r>
      <w:r>
        <w:t xml:space="preserve">D-107, </w:t>
      </w:r>
      <w:r>
        <w:t xml:space="preserve">D-108, </w:t>
      </w:r>
      <w:r>
        <w:t xml:space="preserve">D-109, </w:t>
      </w:r>
      <w:r>
        <w:t xml:space="preserve">D-118, </w:t>
      </w:r>
      <w:r>
        <w:t xml:space="preserve">D-119, </w:t>
      </w:r>
      <w:r>
        <w:t xml:space="preserve">D-120, </w:t>
      </w:r>
      <w:r>
        <w:t xml:space="preserve">D-121, </w:t>
      </w:r>
      <w:r>
        <w:t xml:space="preserve">D-122, </w:t>
      </w:r>
      <w:r>
        <w:t xml:space="preserve">D-123, </w:t>
      </w:r>
      <w:r>
        <w:t xml:space="preserve">D-124, </w:t>
      </w:r>
      <w:r>
        <w:t xml:space="preserve">D-125, </w:t>
      </w:r>
      <w:r>
        <w:t xml:space="preserve">D-126, </w:t>
      </w:r>
      <w:r>
        <w:t xml:space="preserve">D-127, </w:t>
      </w:r>
      <w:r>
        <w:t xml:space="preserve">D-128, </w:t>
      </w:r>
      <w:r>
        <w:t xml:space="preserve">D-129, </w:t>
      </w:r>
      <w:r>
        <w:t xml:space="preserve">D-130, </w:t>
      </w:r>
      <w:r>
        <w:t xml:space="preserve">D-131, </w:t>
      </w:r>
      <w:r>
        <w:t xml:space="preserve">D-132, </w:t>
      </w:r>
      <w:r>
        <w:t xml:space="preserve">D-133, </w:t>
      </w:r>
      <w:r>
        <w:t xml:space="preserve">D-134, </w:t>
      </w:r>
      <w:r>
        <w:t xml:space="preserve">D-135, </w:t>
      </w:r>
      <w:r>
        <w:t xml:space="preserve">D-136, </w:t>
      </w:r>
      <w:r>
        <w:t xml:space="preserve">D-137, </w:t>
      </w:r>
      <w:r>
        <w:t xml:space="preserve">D-138, </w:t>
      </w:r>
      <w:r>
        <w:t xml:space="preserve">D-139, </w:t>
      </w:r>
      <w:r>
        <w:t xml:space="preserve">D-140, </w:t>
      </w:r>
      <w:r>
        <w:t xml:space="preserve">D-141, </w:t>
      </w:r>
      <w:r>
        <w:t xml:space="preserve">D-142, </w:t>
      </w:r>
      <w:r>
        <w:t xml:space="preserve">D-143, </w:t>
      </w:r>
      <w:r>
        <w:t xml:space="preserve">D-144, </w:t>
      </w:r>
      <w:r>
        <w:t xml:space="preserve">D-145, </w:t>
      </w:r>
      <w:r>
        <w:t xml:space="preserve">D-146, </w:t>
      </w:r>
      <w:r>
        <w:t xml:space="preserve">D-147, </w:t>
      </w:r>
      <w:r>
        <w:t xml:space="preserve">D-148, </w:t>
      </w:r>
      <w:r>
        <w:t xml:space="preserve">D-149, </w:t>
      </w:r>
      <w:r>
        <w:t xml:space="preserve">D-150, </w:t>
      </w:r>
      <w:r>
        <w:t xml:space="preserve">D-151, </w:t>
      </w:r>
      <w:r>
        <w:t xml:space="preserve">D-152, </w:t>
      </w:r>
      <w:r>
        <w:t xml:space="preserve">D-153, </w:t>
      </w:r>
      <w:r>
        <w:t xml:space="preserve">D-154, </w:t>
      </w:r>
      <w:r>
        <w:t xml:space="preserve">D-155, </w:t>
      </w:r>
      <w:r>
        <w:t xml:space="preserve">D-156, </w:t>
      </w:r>
      <w:r>
        <w:t xml:space="preserve">D-157, </w:t>
      </w:r>
      <w:r>
        <w:t xml:space="preserve">D-158, </w:t>
      </w:r>
      <w:r>
        <w:t xml:space="preserve">D-159, </w:t>
      </w:r>
      <w:r>
        <w:t xml:space="preserve">D-160, </w:t>
      </w:r>
      <w:r>
        <w:t xml:space="preserve">D-161, </w:t>
      </w:r>
      <w:r>
        <w:t xml:space="preserve">D-162, </w:t>
      </w:r>
      <w:r>
        <w:t xml:space="preserve">D-163, </w:t>
      </w:r>
      <w:r>
        <w:t xml:space="preserve">D-164, </w:t>
      </w:r>
      <w:r>
        <w:t xml:space="preserve">D-165, </w:t>
      </w:r>
      <w:r>
        <w:t xml:space="preserve">D-166, </w:t>
      </w:r>
      <w:r>
        <w:t xml:space="preserve">D-167, </w:t>
      </w:r>
      <w:r>
        <w:t xml:space="preserve">D-168, </w:t>
      </w:r>
      <w:r>
        <w:t xml:space="preserve">D-169, </w:t>
      </w:r>
      <w:r>
        <w:t xml:space="preserve">D-170, </w:t>
      </w:r>
      <w:r>
        <w:t xml:space="preserve">D-171, </w:t>
      </w:r>
      <w:r>
        <w:t xml:space="preserve">D-172, </w:t>
      </w:r>
      <w:r>
        <w:t xml:space="preserve">D-173, </w:t>
      </w:r>
      <w:r>
        <w:t xml:space="preserve">D-174, </w:t>
      </w:r>
      <w:r>
        <w:t xml:space="preserve">D-175, </w:t>
      </w:r>
      <w:r>
        <w:t xml:space="preserve">D-176, </w:t>
      </w:r>
      <w:r>
        <w:t xml:space="preserve">D-177, </w:t>
      </w:r>
      <w:r>
        <w:t xml:space="preserve">D-178, </w:t>
      </w:r>
      <w:r>
        <w:t xml:space="preserve">D-179, </w:t>
      </w:r>
      <w:r>
        <w:t xml:space="preserve">D-180, </w:t>
      </w:r>
      <w:r>
        <w:t xml:space="preserve">D-181, </w:t>
      </w:r>
      <w:r>
        <w:t xml:space="preserve">D-182, </w:t>
      </w:r>
      <w:r>
        <w:t xml:space="preserve">D-183, </w:t>
      </w:r>
      <w:r>
        <w:t xml:space="preserve">D-184, </w:t>
      </w:r>
      <w:r>
        <w:t xml:space="preserve">D-185, </w:t>
      </w:r>
      <w:r>
        <w:t xml:space="preserve">D-186, </w:t>
      </w:r>
      <w:r>
        <w:t xml:space="preserve">D-187, </w:t>
      </w:r>
      <w:r>
        <w:t xml:space="preserve">D-188, </w:t>
      </w:r>
      <w:r>
        <w:t xml:space="preserve">D-189, </w:t>
      </w:r>
      <w:r>
        <w:t xml:space="preserve">D-190, </w:t>
      </w:r>
      <w:r>
        <w:t xml:space="preserve">D-191, </w:t>
      </w:r>
      <w:r>
        <w:t xml:space="preserve">D-192, </w:t>
      </w:r>
      <w:r>
        <w:t xml:space="preserve">D-193, </w:t>
      </w:r>
      <w:r>
        <w:t xml:space="preserve">D-194, </w:t>
      </w:r>
      <w:r>
        <w:t xml:space="preserve">D-195, </w:t>
      </w:r>
      <w:r>
        <w:t xml:space="preserve">D-196, </w:t>
      </w:r>
      <w:r>
        <w:t xml:space="preserve">D-197, </w:t>
      </w:r>
      <w:r>
        <w:t xml:space="preserve">D-198, </w:t>
      </w:r>
      <w:r>
        <w:t xml:space="preserve">D-199, </w:t>
      </w:r>
      <w:r>
        <w:t xml:space="preserve">D-200, </w:t>
      </w:r>
      <w:r>
        <w:t xml:space="preserve">D-201, </w:t>
      </w:r>
      <w:r>
        <w:t xml:space="preserve">D-202, </w:t>
      </w:r>
      <w:r>
        <w:t xml:space="preserve">D-203, </w:t>
      </w:r>
      <w:r>
        <w:t xml:space="preserve">D-204, </w:t>
      </w:r>
      <w:r>
        <w:t xml:space="preserve">D-205, </w:t>
      </w:r>
      <w:r>
        <w:t xml:space="preserve">D-206, </w:t>
      </w:r>
      <w:r>
        <w:t xml:space="preserve">D-207, </w:t>
      </w:r>
      <w:r>
        <w:t xml:space="preserve">D-208, </w:t>
      </w:r>
      <w:r>
        <w:t xml:space="preserve">D-209, </w:t>
      </w:r>
      <w:r>
        <w:t xml:space="preserve">D-210, </w:t>
      </w:r>
      <w:r>
        <w:t xml:space="preserve">D-211, </w:t>
      </w:r>
      <w:r>
        <w:t xml:space="preserve">D-212, </w:t>
      </w:r>
      <w:r>
        <w:t xml:space="preserve">D-213, </w:t>
      </w:r>
      <w:r>
        <w:t xml:space="preserve">D-214, </w:t>
      </w:r>
      <w:r>
        <w:t xml:space="preserve">D-215, </w:t>
      </w:r>
      <w:r>
        <w:t xml:space="preserve">D-216, </w:t>
      </w:r>
      <w:r>
        <w:t xml:space="preserve">D-217, </w:t>
      </w:r>
      <w:r>
        <w:t xml:space="preserve">D-218, </w:t>
      </w:r>
      <w:r>
        <w:t xml:space="preserve">D-219, </w:t>
      </w:r>
      <w:r>
        <w:t xml:space="preserve">D-220, </w:t>
      </w:r>
      <w:r>
        <w:t xml:space="preserve">D-221, </w:t>
      </w:r>
      <w:r>
        <w:t xml:space="preserve">D-222, </w:t>
      </w:r>
      <w:r>
        <w:t xml:space="preserve">D-223, </w:t>
      </w:r>
      <w:r>
        <w:t xml:space="preserve">D-224, </w:t>
      </w:r>
      <w:r>
        <w:t xml:space="preserve">D-225, </w:t>
      </w:r>
      <w:r>
        <w:t xml:space="preserve">D-226, </w:t>
      </w:r>
      <w:r>
        <w:t xml:space="preserve">D-227, </w:t>
      </w:r>
      <w:r>
        <w:t xml:space="preserve">D-228, </w:t>
      </w:r>
      <w:r>
        <w:t xml:space="preserve">D-229, </w:t>
      </w:r>
      <w:r>
        <w:t xml:space="preserve">D-230, </w:t>
      </w:r>
      <w:r>
        <w:t xml:space="preserve">D-231, </w:t>
      </w:r>
      <w:r>
        <w:t xml:space="preserve">D-232, </w:t>
      </w:r>
      <w:r>
        <w:t xml:space="preserve">D-233, </w:t>
      </w:r>
      <w:r>
        <w:t xml:space="preserve">D-234, </w:t>
      </w:r>
      <w:r>
        <w:t xml:space="preserve">D-235, </w:t>
      </w:r>
      <w:r>
        <w:t xml:space="preserve">D-236, </w:t>
      </w:r>
      <w:r>
        <w:t xml:space="preserve">D-237, </w:t>
      </w:r>
      <w:r>
        <w:t xml:space="preserve">D-238, </w:t>
      </w:r>
      <w:r>
        <w:t xml:space="preserve">D-239, </w:t>
      </w:r>
      <w:r>
        <w:t xml:space="preserve">D-240, </w:t>
      </w:r>
      <w:r>
        <w:t xml:space="preserve">D-241, </w:t>
      </w:r>
      <w:r>
        <w:t xml:space="preserve">D-242, </w:t>
      </w:r>
      <w:r>
        <w:t xml:space="preserve">D-243, </w:t>
      </w:r>
      <w:r>
        <w:t xml:space="preserve">D-244, </w:t>
      </w:r>
      <w:r>
        <w:t xml:space="preserve">D-245, </w:t>
      </w:r>
      <w:r>
        <w:t xml:space="preserve">D-246, </w:t>
      </w:r>
      <w:r>
        <w:t xml:space="preserve">D-247, </w:t>
      </w:r>
      <w:r>
        <w:t xml:space="preserve">D-248, </w:t>
      </w:r>
      <w:r>
        <w:t xml:space="preserve">D-249, </w:t>
      </w:r>
      <w:r>
        <w:t xml:space="preserve">D-250, </w:t>
      </w:r>
      <w:r>
        <w:t xml:space="preserve">D-251, </w:t>
      </w:r>
      <w:r>
        <w:t xml:space="preserve">D-252, </w:t>
      </w:r>
      <w:r>
        <w:t xml:space="preserve">D-253, </w:t>
      </w:r>
      <w:r>
        <w:t xml:space="preserve">D-254, </w:t>
      </w:r>
      <w:r>
        <w:t xml:space="preserve">D-255, </w:t>
      </w:r>
      <w:r>
        <w:t xml:space="preserve">D-256, </w:t>
      </w:r>
      <w:r>
        <w:t xml:space="preserve">D-257, </w:t>
      </w:r>
      <w:r>
        <w:t xml:space="preserve">D-258, </w:t>
      </w:r>
      <w:r>
        <w:t xml:space="preserve">D-259, </w:t>
      </w:r>
      <w:r>
        <w:t xml:space="preserve">D-260, </w:t>
      </w:r>
      <w:r>
        <w:t xml:space="preserve">D-261, </w:t>
      </w:r>
      <w:r>
        <w:t xml:space="preserve">D-262, </w:t>
      </w:r>
      <w:r>
        <w:t xml:space="preserve">D-263, </w:t>
      </w:r>
      <w:r>
        <w:t xml:space="preserve">D-264, </w:t>
      </w:r>
      <w:r>
        <w:t xml:space="preserve">D-265, </w:t>
      </w:r>
      <w:r>
        <w:t xml:space="preserve">D-266, </w:t>
      </w:r>
      <w:r>
        <w:t xml:space="preserve">D-267, </w:t>
      </w:r>
      <w:r>
        <w:t xml:space="preserve">D-268, </w:t>
      </w:r>
      <w:r>
        <w:t xml:space="preserve">D-269, </w:t>
      </w:r>
      <w:r>
        <w:t xml:space="preserve">D-270, </w:t>
      </w:r>
      <w:r>
        <w:t xml:space="preserve">D-271, </w:t>
      </w:r>
      <w:r>
        <w:t xml:space="preserve">D-272, </w:t>
      </w:r>
      <w:r>
        <w:t xml:space="preserve">D-273, </w:t>
      </w:r>
      <w:r>
        <w:t xml:space="preserve">D-274, </w:t>
      </w:r>
      <w:r>
        <w:t xml:space="preserve">D-275, </w:t>
      </w:r>
      <w:r>
        <w:t xml:space="preserve">D-276, </w:t>
      </w:r>
      <w:r>
        <w:t xml:space="preserve">D-277, </w:t>
      </w:r>
      <w:r>
        <w:t xml:space="preserve">D-278, </w:t>
      </w:r>
      <w:r>
        <w:t xml:space="preserve">D-279, </w:t>
      </w:r>
      <w:r>
        <w:t xml:space="preserve">D-280, </w:t>
      </w:r>
      <w:r>
        <w:t xml:space="preserve">D-281, </w:t>
      </w:r>
      <w:r>
        <w:t xml:space="preserve">D-282, </w:t>
      </w:r>
      <w:r>
        <w:t xml:space="preserve">D-283, </w:t>
      </w:r>
      <w:r>
        <w:t xml:space="preserve">D-284, </w:t>
      </w:r>
      <w:r>
        <w:t xml:space="preserve">D-285, </w:t>
      </w:r>
      <w:r>
        <w:t xml:space="preserve">D-286, </w:t>
      </w:r>
      <w:r>
        <w:t xml:space="preserve">D-287, </w:t>
      </w:r>
      <w:r>
        <w:t xml:space="preserve">D-288, </w:t>
      </w:r>
      <w:r>
        <w:t xml:space="preserve">D-289, </w:t>
      </w:r>
      <w:r>
        <w:t xml:space="preserve">D-290, </w:t>
      </w:r>
      <w:r>
        <w:t xml:space="preserve">D-291, </w:t>
      </w:r>
      <w:r>
        <w:t xml:space="preserve">D-292, </w:t>
      </w:r>
      <w:r>
        <w:t xml:space="preserve">D-293, </w:t>
      </w:r>
      <w:r>
        <w:t xml:space="preserve">D-294, </w:t>
      </w:r>
      <w:r>
        <w:t xml:space="preserve">D-295, </w:t>
      </w:r>
      <w:r>
        <w:t xml:space="preserve">D-296, </w:t>
      </w:r>
      <w:r>
        <w:t xml:space="preserve">D-297, </w:t>
      </w:r>
      <w:r>
        <w:t xml:space="preserve">D-298, </w:t>
      </w:r>
      <w:r>
        <w:t xml:space="preserve">D-299, </w:t>
      </w:r>
      <w:r>
        <w:t xml:space="preserve">D-300, </w:t>
      </w:r>
      <w:r>
        <w:t xml:space="preserve">D-301, </w:t>
      </w:r>
      <w:r>
        <w:t xml:space="preserve">D-302, </w:t>
      </w:r>
      <w:r>
        <w:t xml:space="preserve">D-303, </w:t>
      </w:r>
      <w:r>
        <w:t xml:space="preserve">D-304, </w:t>
      </w:r>
      <w:r>
        <w:t xml:space="preserve">D-305, </w:t>
      </w:r>
      <w:r>
        <w:t xml:space="preserve">D-306, </w:t>
      </w:r>
      <w:r>
        <w:t xml:space="preserve">D-307, </w:t>
      </w:r>
      <w:r>
        <w:t>D-308.</w:t>
      </w:r>
    </w:p>
    <w:p>
      <w:pPr>
        <w:jc w:val="both"/>
      </w:pPr>
    </w:p>
    <w:p>
      <w:pPr>
        <w:jc w:val="both"/>
      </w:pPr>
      <w:r>
        <w:rPr>
          <w:b/>
          <w:u w:val="single"/>
        </w:rPr>
        <w:t xml:space="preserve">Descripción de la Unidad inmobiliaria: </w:t>
      </w:r>
      <w:r>
        <w:t>Vivienda unifamiliar de una Planta: Conformada por estacionamiento, sala, comedor, cocina, tres (3) recamaras y dos (2) baño, lavandería, portal y basurero.</w:t>
      </w:r>
    </w:p>
    <w:p>
      <w:pPr>
        <w:jc w:val="both"/>
      </w:pPr>
    </w:p>
    <w:p/>
    <w:p>
      <w:pPr>
        <w:jc w:val="both"/>
      </w:pPr>
      <w:r>
        <w:t xml:space="preserve">La construcción de la </w:t>
      </w:r>
      <w:r>
        <w:t>Tercera (III)</w:t>
      </w:r>
      <w:r>
        <w:t xml:space="preserve"> etapa del proyecto ocupará una superficie de </w:t>
      </w:r>
      <w:r>
        <w:t>catorce mil novecientos cincuenta y seis metros cuadrados con cuarenta y nueve decímetros cuadrados (14,956.49 mts2)</w:t>
      </w:r>
      <w:r>
        <w:t xml:space="preserve">, de los cuales </w:t>
      </w:r>
      <w:r>
        <w:t>mil cuarenta y cuatro metros cuadrados con setenta y cinco decímetros cuadrados (1,044.75 mts2)</w:t>
      </w:r>
      <w:r>
        <w:t xml:space="preserve"> corresponden al área de construcción de las unidades inmobiliarias y </w:t>
      </w:r>
      <w:r>
        <w:t>trece mil novecientos once metros cuadrados con setenta y cuatro decímetros cuadrados (13,911.74 mts2)</w:t>
      </w:r>
      <w:r>
        <w:t>corresponden a áreas comunes que incluyen calles, gramas y aceras del proyecto.</w:t>
      </w:r>
    </w:p>
    <w:p>
      <w:pPr>
        <w:jc w:val="both"/>
      </w:pPr>
    </w:p>
    <w:p>
      <w:pPr>
        <w:jc w:val="both"/>
      </w:pPr>
      <w:r>
        <w:t xml:space="preserve">La construcción de la </w:t>
      </w:r>
      <w:r>
        <w:t>Tercera (III)</w:t>
      </w:r>
      <w:r>
        <w:t xml:space="preserve"> etapa del proyecto estará compuesta por </w:t>
      </w:r>
      <w:r>
        <w:t>ocho (8)</w:t>
      </w:r>
      <w:r>
        <w:t xml:space="preserve"> unidades inmobiliarias, las cuales serán identificadas como </w:t>
      </w:r>
      <w:r>
        <w:t xml:space="preserve">D-65 a la </w:t>
      </w:r>
      <w:r>
        <w:t>D-65,</w:t>
      </w:r>
      <w:r>
        <w:t xml:space="preserve"> y </w:t>
      </w:r>
      <w:r>
        <w:t xml:space="preserve">D-111 a la </w:t>
      </w:r>
      <w:r>
        <w:t>D-117,</w:t>
      </w:r>
      <w:r>
        <w:t xml:space="preserve"> compuestas por </w:t>
      </w:r>
      <w:r>
        <w:t xml:space="preserve">Unidades Inmobiliaria Tipo </w:t>
      </w:r>
      <w:r>
        <w:t xml:space="preserve">MAYA </w:t>
      </w:r>
      <w:r>
        <w:t xml:space="preserve"> los cuales se detallan a continuación:</w:t>
      </w:r>
    </w:p>
    <w:p/>
    <w:p>
      <w:pPr>
        <w:pStyle w:val="ba"/>
      </w:pPr>
      <w:r>
        <w:t xml:space="preserve">UNIDAD INMOBILIARIA </w:t>
      </w:r>
      <w:r>
        <w:t>MAYA:</w:t>
      </w:r>
    </w:p>
    <w:p>
      <w:pPr>
        <w:jc w:val="both"/>
      </w:pPr>
      <w:r>
        <w:rPr>
          <w:b/>
          <w:u w:val="single"/>
        </w:rPr>
        <w:t xml:space="preserve">Cantidad de Unidades Inmobiliarias y Nomenclatura: </w:t>
      </w:r>
      <w:r>
        <w:t xml:space="preserve">Comprende de </w:t>
      </w:r>
      <w:r>
        <w:t>ocho (8)</w:t>
      </w:r>
      <w:r>
        <w:t xml:space="preserve"> unidades inmobiliarias identificadas como:  </w:t>
      </w:r>
      <w:r>
        <w:t xml:space="preserve">D-65, </w:t>
      </w:r>
      <w:r>
        <w:t xml:space="preserve">D-111, </w:t>
      </w:r>
      <w:r>
        <w:t xml:space="preserve">D-112, </w:t>
      </w:r>
      <w:r>
        <w:t xml:space="preserve">D-113, </w:t>
      </w:r>
      <w:r>
        <w:t xml:space="preserve">D-114, </w:t>
      </w:r>
      <w:r>
        <w:t xml:space="preserve">D-115, </w:t>
      </w:r>
      <w:r>
        <w:t xml:space="preserve">D-116, </w:t>
      </w:r>
      <w:r>
        <w:t>D-117.</w:t>
      </w:r>
    </w:p>
    <w:p>
      <w:pPr>
        <w:jc w:val="both"/>
      </w:pPr>
    </w:p>
    <w:p>
      <w:pPr>
        <w:jc w:val="both"/>
      </w:pPr>
      <w:r>
        <w:rPr>
          <w:b/>
          <w:u w:val="single"/>
        </w:rPr>
        <w:t xml:space="preserve">Descripción de la Unidad inmobiliaria: </w:t>
      </w:r>
      <w:r>
        <w:t>Vivienda unifamiliar de una Planta: Conformada por estacionamiento, sala, comedor, cocina, tres (3) recamaras y dos (2) baño, lavandería, portal y basurero.</w:t>
      </w:r>
    </w:p>
    <w:p>
      <w:pPr>
        <w:jc w:val="both"/>
      </w:pPr>
    </w:p>
    <w:p/>
    <w:p>
      <w:pPr>
        <w:jc w:val="both"/>
      </w:pPr>
      <w:r>
        <w:t>En las siguientes fases a construirse</w:t>
      </w:r>
      <w:r>
        <w:t xml:space="preserve"> Se edificarán las mejoras cuando así lo determine </w:t>
      </w:r>
      <w:r>
        <w:rPr>
          <w:b/>
        </w:rPr>
        <w:t>EL PROMOTOR,</w:t>
      </w:r>
      <w:r>
        <w:t xml:space="preserve"> las cuales, una vez estén construidas, se solicitará la aprobación al Ministerio de Vivienda y Ordenamiento Territorial, para que sean incorporadas y formen un todo con las mejoras de la Primera Etapa</w:t>
      </w:r>
      <w:r>
        <w:t xml:space="preserve"> del </w:t>
      </w:r>
      <w:r>
        <w:rPr>
          <w:b/>
        </w:rPr>
        <w:t>P.H. MONTEMADERO IV.</w:t>
      </w:r>
    </w:p>
    <w:p>
      <w:pPr>
        <w:jc w:val="both"/>
      </w:pPr>
    </w:p>
    <w:p>
      <w:pPr>
        <w:jc w:val="both"/>
      </w:pPr>
      <w:r>
        <w:t xml:space="preserve">De esta manera, también es entendido que serán incorporados al presente Régimen de Propiedad Horizontal del </w:t>
      </w:r>
      <w:r>
        <w:rPr>
          <w:b/>
        </w:rPr>
        <w:t>P.H. MONTEMADERO IV</w:t>
      </w:r>
      <w:r>
        <w:t xml:space="preserve"> todos los lotes que correspondan a las futuras fases a construirse, para lo cual en su momento se aportarán los correspondientes planos que sustenten estos lotes, así como todas aquellas mejoras que el Promotor haya edificado o edifique en el futuro sobre los mismos, los cuales conformarán fincas registrales aparte como Bienes Privados.</w:t>
      </w:r>
    </w:p>
    <w:p>
      <w:pPr>
        <w:jc w:val="both"/>
      </w:pPr>
    </w:p>
    <w:p>
      <w:pPr>
        <w:jc w:val="both"/>
      </w:pPr>
      <w:r>
        <w:t>El Conjunto residencial será desarrollado por etapas, para lo cual, el promotor se reserva el derecho de edificar mejoras privadas en</w:t>
      </w:r>
      <w:r>
        <w:t xml:space="preserve"> la </w:t>
      </w:r>
      <w:r>
        <w:t>Primera (I) etapa,</w:t>
      </w:r>
      <w:r>
        <w:t xml:space="preserve"> la </w:t>
      </w:r>
      <w:r>
        <w:t>Segunda (II) etapa,</w:t>
      </w:r>
      <w:r>
        <w:t xml:space="preserve"> la </w:t>
      </w:r>
      <w:r>
        <w:t>Tercera (III) etapa,</w:t>
      </w:r>
      <w:r>
        <w:t xml:space="preserve"> y en las futuras Etapas que se construyan en el área de reserva del Proyecto, el cual cuenta con una superficie de </w:t>
      </w:r>
      <w:r>
        <w:rPr>
          <w:b/>
        </w:rPr>
        <w:t xml:space="preserve">cero metros cuadrados con cero decímetros cuadrados (0.00 mts2), </w:t>
      </w:r>
      <w:r>
        <w:t xml:space="preserve">las cuales serán incorporadas al Régimen de Propiedad Horizontal del </w:t>
      </w:r>
      <w:r>
        <w:rPr>
          <w:b/>
        </w:rPr>
        <w:t>P.H. MONTEMADERO IV,</w:t>
      </w:r>
      <w:r>
        <w:t xml:space="preserve"> sin que para ello requiera del consentimiento de las autoridades del P.H., los propietarios, la Asamblea de Propietarios, la Junta Directiva y/o el Administrador del </w:t>
      </w:r>
      <w:r>
        <w:rPr>
          <w:b/>
        </w:rPr>
        <w:t xml:space="preserve">P.H. MONTEMADERO IV. </w:t>
      </w:r>
    </w:p>
    <w:p>
      <w:pPr>
        <w:jc w:val="both"/>
      </w:pPr>
    </w:p>
    <w:p>
      <w:pPr>
        <w:jc w:val="both"/>
      </w:pPr>
      <w:r>
        <w:rPr>
          <w:b/>
        </w:rPr>
        <w:t xml:space="preserve">EL PROMOTOR </w:t>
      </w:r>
      <w:r>
        <w:t xml:space="preserve">se reserva el derecho de colocar cámaras de vigilancia en las áreas comunes del </w:t>
      </w:r>
      <w:r>
        <w:rPr>
          <w:b/>
        </w:rPr>
        <w:t>P.H. MONTEMADERO IV,</w:t>
      </w:r>
      <w:r>
        <w:t xml:space="preserve"> las cuales serán manejadas en la garita de seguridad del </w:t>
      </w:r>
      <w:r>
        <w:rPr>
          <w:b/>
        </w:rPr>
        <w:t>P.H. MONTEMADERO IV</w:t>
      </w:r>
      <w:r>
        <w:t xml:space="preserve"> y las imágenes captadas por la misma solo cumplirán funciones de vigilancia y serán facilitadas únicamente a las autoridades competentes al momento de ser requeridas por la misma.</w:t>
      </w:r>
    </w:p>
    <w:p/>
    <w:p w14:paraId="31E31D73" w14:textId="77777777" w:rsidR="005D039A"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pPr>
      <w:r>
        <w:rPr>
          <w:rFonts w:ascii="Arial" w:hAnsi="Arial"/>
          <w:b/>
          <w:bCs/>
        </w:rPr>
        <w:t>ARTÍCULO 8:</w:t>
      </w:r>
      <w:r>
        <w:rPr>
          <w:rFonts w:ascii="Arial" w:hAnsi="Arial"/>
        </w:rPr>
        <w:t xml:space="preserve"> Las obligaciones y derechos de cada uno de los Propietarios </w:t>
      </w:r>
      <w:proofErr w:type="gramStart"/>
      <w:r>
        <w:rPr>
          <w:rFonts w:ascii="Arial" w:hAnsi="Arial"/>
        </w:rPr>
        <w:t>en relación a</w:t>
      </w:r>
      <w:proofErr w:type="gramEnd"/>
      <w:r>
        <w:rPr>
          <w:rFonts w:ascii="Arial" w:hAnsi="Arial"/>
        </w:rPr>
        <w:t xml:space="preserve"> los bienes comunes y con respecto a los gastos de conservación, mantenimiento, mejoras, seguridad, administración, seguros y otros que determine la Asamblea de Propietarios, serán iguales para cada Propietario independientemente del valor de cada unidad inmobiliaria, aun cuando por cualquier razón o circunstancia una o más viviendas aumenten o disminuyan su valor. El coeficiente de participación que tiene cada propietario sobre las cosas y bienes comunes y sus derechos para la primera etapa serán los siguientes.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8640"/>
            <w:gridSpan w:val="5"/>
          </w:tcPr>
          <w:p/>
          <w:p>
            <w:pPr>
              <w:jc w:val="center"/>
            </w:pPr>
            <w:r>
              <w:rPr>
                <w:rFonts w:ascii="Arial" w:hAnsi="Arial"/>
                <w:b/>
              </w:rPr>
              <w:t>P.H. MONTEMADERO IV</w:t>
            </w:r>
          </w:p>
        </w:tc>
      </w:tr>
      <w:tr>
        <w:tc>
          <w:tcPr>
            <w:tcW w:type="dxa" w:w="1728"/>
          </w:tcPr>
          <w:p/>
          <w:p>
            <w:pPr>
              <w:jc w:val="center"/>
            </w:pPr>
            <w:r>
              <w:rPr>
                <w:rFonts w:ascii="Arial" w:hAnsi="Arial"/>
                <w:b/>
              </w:rPr>
              <w:t>UNIDAD</w:t>
            </w:r>
          </w:p>
        </w:tc>
        <w:tc>
          <w:tcPr>
            <w:tcW w:type="dxa" w:w="1728"/>
          </w:tcPr>
          <w:p/>
          <w:p>
            <w:pPr>
              <w:jc w:val="center"/>
            </w:pPr>
            <w:r>
              <w:rPr>
                <w:rFonts w:ascii="Arial" w:hAnsi="Arial"/>
                <w:b/>
              </w:rPr>
              <w:t>VALOR DE TERRENO</w:t>
            </w:r>
          </w:p>
        </w:tc>
        <w:tc>
          <w:tcPr>
            <w:tcW w:type="dxa" w:w="1728"/>
          </w:tcPr>
          <w:p/>
          <w:p>
            <w:pPr>
              <w:jc w:val="center"/>
            </w:pPr>
            <w:r>
              <w:rPr>
                <w:rFonts w:ascii="Arial" w:hAnsi="Arial"/>
                <w:b/>
              </w:rPr>
              <w:t>VALOR DE MEJORAS</w:t>
            </w:r>
          </w:p>
        </w:tc>
        <w:tc>
          <w:tcPr>
            <w:tcW w:type="dxa" w:w="1728"/>
          </w:tcPr>
          <w:p/>
          <w:p>
            <w:pPr>
              <w:jc w:val="center"/>
            </w:pPr>
            <w:r>
              <w:rPr>
                <w:rFonts w:ascii="Arial" w:hAnsi="Arial"/>
                <w:b/>
              </w:rPr>
              <w:t>VALOR TOTAL</w:t>
            </w:r>
          </w:p>
        </w:tc>
        <w:tc>
          <w:tcPr>
            <w:tcW w:type="dxa" w:w="1728"/>
          </w:tcPr>
          <w:p/>
          <w:p>
            <w:pPr>
              <w:jc w:val="center"/>
            </w:pPr>
            <w:r>
              <w:rPr>
                <w:rFonts w:ascii="Arial" w:hAnsi="Arial"/>
                <w:b/>
              </w:rPr>
              <w:t>%</w:t>
            </w:r>
          </w:p>
        </w:tc>
      </w:tr>
      <w:tr>
        <w:tc>
          <w:tcPr>
            <w:tcW w:type="dxa" w:w="1728"/>
          </w:tcPr>
          <w:p>
            <w:r>
              <w:t>D-1</w:t>
            </w:r>
          </w:p>
        </w:tc>
        <w:tc>
          <w:tcPr>
            <w:tcW w:type="dxa" w:w="1728"/>
          </w:tcPr>
          <w:p>
            <w:r>
              <w:t>322.43</w:t>
            </w:r>
          </w:p>
        </w:tc>
        <w:tc>
          <w:tcPr>
            <w:tcW w:type="dxa" w:w="1728"/>
          </w:tcPr>
          <w:p>
            <w:r>
              <w:t>35,144.00</w:t>
            </w:r>
          </w:p>
        </w:tc>
        <w:tc>
          <w:tcPr>
            <w:tcW w:type="dxa" w:w="1728"/>
          </w:tcPr>
          <w:p>
            <w:r>
              <w:t>35,466.43</w:t>
            </w:r>
          </w:p>
        </w:tc>
        <w:tc>
          <w:tcPr>
            <w:tcW w:type="dxa" w:w="1728"/>
          </w:tcPr>
          <w:p>
            <w:r>
              <w:t>0.33</w:t>
            </w:r>
          </w:p>
        </w:tc>
      </w:tr>
      <w:tr>
        <w:tc>
          <w:tcPr>
            <w:tcW w:type="dxa" w:w="1728"/>
          </w:tcPr>
          <w:p>
            <w:r>
              <w:t>D-2</w:t>
            </w:r>
          </w:p>
        </w:tc>
        <w:tc>
          <w:tcPr>
            <w:tcW w:type="dxa" w:w="1728"/>
          </w:tcPr>
          <w:p>
            <w:r>
              <w:t>212.78</w:t>
            </w:r>
          </w:p>
        </w:tc>
        <w:tc>
          <w:tcPr>
            <w:tcW w:type="dxa" w:w="1728"/>
          </w:tcPr>
          <w:p>
            <w:r>
              <w:t>35,144.00</w:t>
            </w:r>
          </w:p>
        </w:tc>
        <w:tc>
          <w:tcPr>
            <w:tcW w:type="dxa" w:w="1728"/>
          </w:tcPr>
          <w:p>
            <w:r>
              <w:t>35,356.78</w:t>
            </w:r>
          </w:p>
        </w:tc>
        <w:tc>
          <w:tcPr>
            <w:tcW w:type="dxa" w:w="1728"/>
          </w:tcPr>
          <w:p>
            <w:r>
              <w:t>0.23</w:t>
            </w:r>
          </w:p>
        </w:tc>
      </w:tr>
      <w:tr>
        <w:tc>
          <w:tcPr>
            <w:tcW w:type="dxa" w:w="1728"/>
          </w:tcPr>
          <w:p>
            <w:r>
              <w:t>D-3</w:t>
            </w:r>
          </w:p>
        </w:tc>
        <w:tc>
          <w:tcPr>
            <w:tcW w:type="dxa" w:w="1728"/>
          </w:tcPr>
          <w:p>
            <w:r>
              <w:t>212.78</w:t>
            </w:r>
          </w:p>
        </w:tc>
        <w:tc>
          <w:tcPr>
            <w:tcW w:type="dxa" w:w="1728"/>
          </w:tcPr>
          <w:p>
            <w:r>
              <w:t>35,144.00</w:t>
            </w:r>
          </w:p>
        </w:tc>
        <w:tc>
          <w:tcPr>
            <w:tcW w:type="dxa" w:w="1728"/>
          </w:tcPr>
          <w:p>
            <w:r>
              <w:t>35,356.78</w:t>
            </w:r>
          </w:p>
        </w:tc>
        <w:tc>
          <w:tcPr>
            <w:tcW w:type="dxa" w:w="1728"/>
          </w:tcPr>
          <w:p>
            <w:r>
              <w:t>0.22</w:t>
            </w:r>
          </w:p>
        </w:tc>
      </w:tr>
      <w:tr>
        <w:tc>
          <w:tcPr>
            <w:tcW w:type="dxa" w:w="1728"/>
          </w:tcPr>
          <w:p>
            <w:r>
              <w:t>D-4</w:t>
            </w:r>
          </w:p>
        </w:tc>
        <w:tc>
          <w:tcPr>
            <w:tcW w:type="dxa" w:w="1728"/>
          </w:tcPr>
          <w:p>
            <w:r>
              <w:t>212.88</w:t>
            </w:r>
          </w:p>
        </w:tc>
        <w:tc>
          <w:tcPr>
            <w:tcW w:type="dxa" w:w="1728"/>
          </w:tcPr>
          <w:p>
            <w:r>
              <w:t>35,144.00</w:t>
            </w:r>
          </w:p>
        </w:tc>
        <w:tc>
          <w:tcPr>
            <w:tcW w:type="dxa" w:w="1728"/>
          </w:tcPr>
          <w:p>
            <w:r>
              <w:t>35,356.88</w:t>
            </w:r>
          </w:p>
        </w:tc>
        <w:tc>
          <w:tcPr>
            <w:tcW w:type="dxa" w:w="1728"/>
          </w:tcPr>
          <w:p>
            <w:r>
              <w:t>0.22</w:t>
            </w:r>
          </w:p>
        </w:tc>
      </w:tr>
      <w:tr>
        <w:tc>
          <w:tcPr>
            <w:tcW w:type="dxa" w:w="1728"/>
          </w:tcPr>
          <w:p>
            <w:r>
              <w:t>D-5</w:t>
            </w:r>
          </w:p>
        </w:tc>
        <w:tc>
          <w:tcPr>
            <w:tcW w:type="dxa" w:w="1728"/>
          </w:tcPr>
          <w:p>
            <w:r>
              <w:t>214.14</w:t>
            </w:r>
          </w:p>
        </w:tc>
        <w:tc>
          <w:tcPr>
            <w:tcW w:type="dxa" w:w="1728"/>
          </w:tcPr>
          <w:p>
            <w:r>
              <w:t>35,144.00</w:t>
            </w:r>
          </w:p>
        </w:tc>
        <w:tc>
          <w:tcPr>
            <w:tcW w:type="dxa" w:w="1728"/>
          </w:tcPr>
          <w:p>
            <w:r>
              <w:t>35,358.14</w:t>
            </w:r>
          </w:p>
        </w:tc>
        <w:tc>
          <w:tcPr>
            <w:tcW w:type="dxa" w:w="1728"/>
          </w:tcPr>
          <w:p>
            <w:r>
              <w:t>0.23</w:t>
            </w:r>
          </w:p>
        </w:tc>
      </w:tr>
      <w:tr>
        <w:tc>
          <w:tcPr>
            <w:tcW w:type="dxa" w:w="1728"/>
          </w:tcPr>
          <w:p>
            <w:r>
              <w:t>D-6</w:t>
            </w:r>
          </w:p>
        </w:tc>
        <w:tc>
          <w:tcPr>
            <w:tcW w:type="dxa" w:w="1728"/>
          </w:tcPr>
          <w:p>
            <w:r>
              <w:t>222.73</w:t>
            </w:r>
          </w:p>
        </w:tc>
        <w:tc>
          <w:tcPr>
            <w:tcW w:type="dxa" w:w="1728"/>
          </w:tcPr>
          <w:p>
            <w:r>
              <w:t>35,144.00</w:t>
            </w:r>
          </w:p>
        </w:tc>
        <w:tc>
          <w:tcPr>
            <w:tcW w:type="dxa" w:w="1728"/>
          </w:tcPr>
          <w:p>
            <w:r>
              <w:t>35,366.73</w:t>
            </w:r>
          </w:p>
        </w:tc>
        <w:tc>
          <w:tcPr>
            <w:tcW w:type="dxa" w:w="1728"/>
          </w:tcPr>
          <w:p>
            <w:r>
              <w:t>0.23</w:t>
            </w:r>
          </w:p>
        </w:tc>
      </w:tr>
      <w:tr>
        <w:tc>
          <w:tcPr>
            <w:tcW w:type="dxa" w:w="1728"/>
          </w:tcPr>
          <w:p>
            <w:r>
              <w:t>D-7</w:t>
            </w:r>
          </w:p>
        </w:tc>
        <w:tc>
          <w:tcPr>
            <w:tcW w:type="dxa" w:w="1728"/>
          </w:tcPr>
          <w:p>
            <w:r>
              <w:t>236.94</w:t>
            </w:r>
          </w:p>
        </w:tc>
        <w:tc>
          <w:tcPr>
            <w:tcW w:type="dxa" w:w="1728"/>
          </w:tcPr>
          <w:p>
            <w:r>
              <w:t>35,144.00</w:t>
            </w:r>
          </w:p>
        </w:tc>
        <w:tc>
          <w:tcPr>
            <w:tcW w:type="dxa" w:w="1728"/>
          </w:tcPr>
          <w:p>
            <w:r>
              <w:t>35,380.94</w:t>
            </w:r>
          </w:p>
        </w:tc>
        <w:tc>
          <w:tcPr>
            <w:tcW w:type="dxa" w:w="1728"/>
          </w:tcPr>
          <w:p>
            <w:r>
              <w:t>0.25</w:t>
            </w:r>
          </w:p>
        </w:tc>
      </w:tr>
      <w:tr>
        <w:tc>
          <w:tcPr>
            <w:tcW w:type="dxa" w:w="1728"/>
          </w:tcPr>
          <w:p>
            <w:r>
              <w:t>D-8</w:t>
            </w:r>
          </w:p>
        </w:tc>
        <w:tc>
          <w:tcPr>
            <w:tcW w:type="dxa" w:w="1728"/>
          </w:tcPr>
          <w:p>
            <w:r>
              <w:t>285.15</w:t>
            </w:r>
          </w:p>
        </w:tc>
        <w:tc>
          <w:tcPr>
            <w:tcW w:type="dxa" w:w="1728"/>
          </w:tcPr>
          <w:p>
            <w:r>
              <w:t>35,144.00</w:t>
            </w:r>
          </w:p>
        </w:tc>
        <w:tc>
          <w:tcPr>
            <w:tcW w:type="dxa" w:w="1728"/>
          </w:tcPr>
          <w:p>
            <w:r>
              <w:t>35,429.15</w:t>
            </w:r>
          </w:p>
        </w:tc>
        <w:tc>
          <w:tcPr>
            <w:tcW w:type="dxa" w:w="1728"/>
          </w:tcPr>
          <w:p>
            <w:r>
              <w:t>0.30</w:t>
            </w:r>
          </w:p>
        </w:tc>
      </w:tr>
      <w:tr>
        <w:tc>
          <w:tcPr>
            <w:tcW w:type="dxa" w:w="1728"/>
          </w:tcPr>
          <w:p>
            <w:r>
              <w:t>D-9</w:t>
            </w:r>
          </w:p>
        </w:tc>
        <w:tc>
          <w:tcPr>
            <w:tcW w:type="dxa" w:w="1728"/>
          </w:tcPr>
          <w:p>
            <w:r>
              <w:t>242.59</w:t>
            </w:r>
          </w:p>
        </w:tc>
        <w:tc>
          <w:tcPr>
            <w:tcW w:type="dxa" w:w="1728"/>
          </w:tcPr>
          <w:p>
            <w:r>
              <w:t>35,144.00</w:t>
            </w:r>
          </w:p>
        </w:tc>
        <w:tc>
          <w:tcPr>
            <w:tcW w:type="dxa" w:w="1728"/>
          </w:tcPr>
          <w:p>
            <w:r>
              <w:t>35,386.59</w:t>
            </w:r>
          </w:p>
        </w:tc>
        <w:tc>
          <w:tcPr>
            <w:tcW w:type="dxa" w:w="1728"/>
          </w:tcPr>
          <w:p>
            <w:r>
              <w:t>0.25</w:t>
            </w:r>
          </w:p>
        </w:tc>
      </w:tr>
      <w:tr>
        <w:tc>
          <w:tcPr>
            <w:tcW w:type="dxa" w:w="1728"/>
          </w:tcPr>
          <w:p>
            <w:r>
              <w:t>D-10</w:t>
            </w:r>
          </w:p>
        </w:tc>
        <w:tc>
          <w:tcPr>
            <w:tcW w:type="dxa" w:w="1728"/>
          </w:tcPr>
          <w:p>
            <w:r>
              <w:t>207.94</w:t>
            </w:r>
          </w:p>
        </w:tc>
        <w:tc>
          <w:tcPr>
            <w:tcW w:type="dxa" w:w="1728"/>
          </w:tcPr>
          <w:p>
            <w:r>
              <w:t>35,144.00</w:t>
            </w:r>
          </w:p>
        </w:tc>
        <w:tc>
          <w:tcPr>
            <w:tcW w:type="dxa" w:w="1728"/>
          </w:tcPr>
          <w:p>
            <w:r>
              <w:t>35,351.94</w:t>
            </w:r>
          </w:p>
        </w:tc>
        <w:tc>
          <w:tcPr>
            <w:tcW w:type="dxa" w:w="1728"/>
          </w:tcPr>
          <w:p>
            <w:r>
              <w:t>0.22</w:t>
            </w:r>
          </w:p>
        </w:tc>
      </w:tr>
      <w:tr>
        <w:tc>
          <w:tcPr>
            <w:tcW w:type="dxa" w:w="1728"/>
          </w:tcPr>
          <w:p>
            <w:r>
              <w:t>D-11</w:t>
            </w:r>
          </w:p>
        </w:tc>
        <w:tc>
          <w:tcPr>
            <w:tcW w:type="dxa" w:w="1728"/>
          </w:tcPr>
          <w:p>
            <w:r>
              <w:t>207.94</w:t>
            </w:r>
          </w:p>
        </w:tc>
        <w:tc>
          <w:tcPr>
            <w:tcW w:type="dxa" w:w="1728"/>
          </w:tcPr>
          <w:p>
            <w:r>
              <w:t>35,144.00</w:t>
            </w:r>
          </w:p>
        </w:tc>
        <w:tc>
          <w:tcPr>
            <w:tcW w:type="dxa" w:w="1728"/>
          </w:tcPr>
          <w:p>
            <w:r>
              <w:t>35,351.94</w:t>
            </w:r>
          </w:p>
        </w:tc>
        <w:tc>
          <w:tcPr>
            <w:tcW w:type="dxa" w:w="1728"/>
          </w:tcPr>
          <w:p>
            <w:r>
              <w:t>0.22</w:t>
            </w:r>
          </w:p>
        </w:tc>
      </w:tr>
      <w:tr>
        <w:tc>
          <w:tcPr>
            <w:tcW w:type="dxa" w:w="1728"/>
          </w:tcPr>
          <w:p>
            <w:r>
              <w:t>D-12</w:t>
            </w:r>
          </w:p>
        </w:tc>
        <w:tc>
          <w:tcPr>
            <w:tcW w:type="dxa" w:w="1728"/>
          </w:tcPr>
          <w:p>
            <w:r>
              <w:t>207.94</w:t>
            </w:r>
          </w:p>
        </w:tc>
        <w:tc>
          <w:tcPr>
            <w:tcW w:type="dxa" w:w="1728"/>
          </w:tcPr>
          <w:p>
            <w:r>
              <w:t>35,144.00</w:t>
            </w:r>
          </w:p>
        </w:tc>
        <w:tc>
          <w:tcPr>
            <w:tcW w:type="dxa" w:w="1728"/>
          </w:tcPr>
          <w:p>
            <w:r>
              <w:t>35,351.94</w:t>
            </w:r>
          </w:p>
        </w:tc>
        <w:tc>
          <w:tcPr>
            <w:tcW w:type="dxa" w:w="1728"/>
          </w:tcPr>
          <w:p>
            <w:r>
              <w:t>0.21</w:t>
            </w:r>
          </w:p>
        </w:tc>
      </w:tr>
      <w:tr>
        <w:tc>
          <w:tcPr>
            <w:tcW w:type="dxa" w:w="1728"/>
          </w:tcPr>
          <w:p>
            <w:r>
              <w:t>D-13</w:t>
            </w:r>
          </w:p>
        </w:tc>
        <w:tc>
          <w:tcPr>
            <w:tcW w:type="dxa" w:w="1728"/>
          </w:tcPr>
          <w:p>
            <w:r>
              <w:t>207.94</w:t>
            </w:r>
          </w:p>
        </w:tc>
        <w:tc>
          <w:tcPr>
            <w:tcW w:type="dxa" w:w="1728"/>
          </w:tcPr>
          <w:p>
            <w:r>
              <w:t>35,144.00</w:t>
            </w:r>
          </w:p>
        </w:tc>
        <w:tc>
          <w:tcPr>
            <w:tcW w:type="dxa" w:w="1728"/>
          </w:tcPr>
          <w:p>
            <w:r>
              <w:t>35,351.94</w:t>
            </w:r>
          </w:p>
        </w:tc>
        <w:tc>
          <w:tcPr>
            <w:tcW w:type="dxa" w:w="1728"/>
          </w:tcPr>
          <w:p>
            <w:r>
              <w:t>0.22</w:t>
            </w:r>
          </w:p>
        </w:tc>
      </w:tr>
      <w:tr>
        <w:tc>
          <w:tcPr>
            <w:tcW w:type="dxa" w:w="1728"/>
          </w:tcPr>
          <w:p>
            <w:r>
              <w:t>D-14</w:t>
            </w:r>
          </w:p>
        </w:tc>
        <w:tc>
          <w:tcPr>
            <w:tcW w:type="dxa" w:w="1728"/>
          </w:tcPr>
          <w:p>
            <w:r>
              <w:t>207.94</w:t>
            </w:r>
          </w:p>
        </w:tc>
        <w:tc>
          <w:tcPr>
            <w:tcW w:type="dxa" w:w="1728"/>
          </w:tcPr>
          <w:p>
            <w:r>
              <w:t>35,144.00</w:t>
            </w:r>
          </w:p>
        </w:tc>
        <w:tc>
          <w:tcPr>
            <w:tcW w:type="dxa" w:w="1728"/>
          </w:tcPr>
          <w:p>
            <w:r>
              <w:t>35,351.94</w:t>
            </w:r>
          </w:p>
        </w:tc>
        <w:tc>
          <w:tcPr>
            <w:tcW w:type="dxa" w:w="1728"/>
          </w:tcPr>
          <w:p>
            <w:r>
              <w:t>0.22</w:t>
            </w:r>
          </w:p>
        </w:tc>
      </w:tr>
      <w:tr>
        <w:tc>
          <w:tcPr>
            <w:tcW w:type="dxa" w:w="1728"/>
          </w:tcPr>
          <w:p>
            <w:r>
              <w:t>D-15</w:t>
            </w:r>
          </w:p>
        </w:tc>
        <w:tc>
          <w:tcPr>
            <w:tcW w:type="dxa" w:w="1728"/>
          </w:tcPr>
          <w:p>
            <w:r>
              <w:t>207.94</w:t>
            </w:r>
          </w:p>
        </w:tc>
        <w:tc>
          <w:tcPr>
            <w:tcW w:type="dxa" w:w="1728"/>
          </w:tcPr>
          <w:p>
            <w:r>
              <w:t>35,144.00</w:t>
            </w:r>
          </w:p>
        </w:tc>
        <w:tc>
          <w:tcPr>
            <w:tcW w:type="dxa" w:w="1728"/>
          </w:tcPr>
          <w:p>
            <w:r>
              <w:t>35,351.94</w:t>
            </w:r>
          </w:p>
        </w:tc>
        <w:tc>
          <w:tcPr>
            <w:tcW w:type="dxa" w:w="1728"/>
          </w:tcPr>
          <w:p>
            <w:r>
              <w:t>0.22</w:t>
            </w:r>
          </w:p>
        </w:tc>
      </w:tr>
      <w:tr>
        <w:tc>
          <w:tcPr>
            <w:tcW w:type="dxa" w:w="1728"/>
          </w:tcPr>
          <w:p>
            <w:r>
              <w:t>D-16</w:t>
            </w:r>
          </w:p>
        </w:tc>
        <w:tc>
          <w:tcPr>
            <w:tcW w:type="dxa" w:w="1728"/>
          </w:tcPr>
          <w:p>
            <w:r>
              <w:t>320.14</w:t>
            </w:r>
          </w:p>
        </w:tc>
        <w:tc>
          <w:tcPr>
            <w:tcW w:type="dxa" w:w="1728"/>
          </w:tcPr>
          <w:p>
            <w:r>
              <w:t>35,144.00</w:t>
            </w:r>
          </w:p>
        </w:tc>
        <w:tc>
          <w:tcPr>
            <w:tcW w:type="dxa" w:w="1728"/>
          </w:tcPr>
          <w:p>
            <w:r>
              <w:t>35,464.14</w:t>
            </w:r>
          </w:p>
        </w:tc>
        <w:tc>
          <w:tcPr>
            <w:tcW w:type="dxa" w:w="1728"/>
          </w:tcPr>
          <w:p>
            <w:r>
              <w:t>0.33</w:t>
            </w:r>
          </w:p>
        </w:tc>
      </w:tr>
      <w:tr>
        <w:tc>
          <w:tcPr>
            <w:tcW w:type="dxa" w:w="1728"/>
          </w:tcPr>
          <w:p>
            <w:r>
              <w:t>D-17</w:t>
            </w:r>
          </w:p>
        </w:tc>
        <w:tc>
          <w:tcPr>
            <w:tcW w:type="dxa" w:w="1728"/>
          </w:tcPr>
          <w:p>
            <w:r>
              <w:t>333.38</w:t>
            </w:r>
          </w:p>
        </w:tc>
        <w:tc>
          <w:tcPr>
            <w:tcW w:type="dxa" w:w="1728"/>
          </w:tcPr>
          <w:p>
            <w:r>
              <w:t>35,144.00</w:t>
            </w:r>
          </w:p>
        </w:tc>
        <w:tc>
          <w:tcPr>
            <w:tcW w:type="dxa" w:w="1728"/>
          </w:tcPr>
          <w:p>
            <w:r>
              <w:t>35,477.38</w:t>
            </w:r>
          </w:p>
        </w:tc>
        <w:tc>
          <w:tcPr>
            <w:tcW w:type="dxa" w:w="1728"/>
          </w:tcPr>
          <w:p>
            <w:r>
              <w:t>0.35</w:t>
            </w:r>
          </w:p>
        </w:tc>
      </w:tr>
      <w:tr>
        <w:tc>
          <w:tcPr>
            <w:tcW w:type="dxa" w:w="1728"/>
          </w:tcPr>
          <w:p>
            <w:r>
              <w:t>D-18</w:t>
            </w:r>
          </w:p>
        </w:tc>
        <w:tc>
          <w:tcPr>
            <w:tcW w:type="dxa" w:w="1728"/>
          </w:tcPr>
          <w:p>
            <w:r>
              <w:t>216.25</w:t>
            </w:r>
          </w:p>
        </w:tc>
        <w:tc>
          <w:tcPr>
            <w:tcW w:type="dxa" w:w="1728"/>
          </w:tcPr>
          <w:p>
            <w:r>
              <w:t>35,144.00</w:t>
            </w:r>
          </w:p>
        </w:tc>
        <w:tc>
          <w:tcPr>
            <w:tcW w:type="dxa" w:w="1728"/>
          </w:tcPr>
          <w:p>
            <w:r>
              <w:t>35,360.25</w:t>
            </w:r>
          </w:p>
        </w:tc>
        <w:tc>
          <w:tcPr>
            <w:tcW w:type="dxa" w:w="1728"/>
          </w:tcPr>
          <w:p>
            <w:r>
              <w:t>0.23</w:t>
            </w:r>
          </w:p>
        </w:tc>
      </w:tr>
      <w:tr>
        <w:tc>
          <w:tcPr>
            <w:tcW w:type="dxa" w:w="1728"/>
          </w:tcPr>
          <w:p>
            <w:r>
              <w:t>D-19</w:t>
            </w:r>
          </w:p>
        </w:tc>
        <w:tc>
          <w:tcPr>
            <w:tcW w:type="dxa" w:w="1728"/>
          </w:tcPr>
          <w:p>
            <w:r>
              <w:t>216.25</w:t>
            </w:r>
          </w:p>
        </w:tc>
        <w:tc>
          <w:tcPr>
            <w:tcW w:type="dxa" w:w="1728"/>
          </w:tcPr>
          <w:p>
            <w:r>
              <w:t>35,144.00</w:t>
            </w:r>
          </w:p>
        </w:tc>
        <w:tc>
          <w:tcPr>
            <w:tcW w:type="dxa" w:w="1728"/>
          </w:tcPr>
          <w:p>
            <w:r>
              <w:t>35,360.25</w:t>
            </w:r>
          </w:p>
        </w:tc>
        <w:tc>
          <w:tcPr>
            <w:tcW w:type="dxa" w:w="1728"/>
          </w:tcPr>
          <w:p>
            <w:r>
              <w:t>0.22</w:t>
            </w:r>
          </w:p>
        </w:tc>
      </w:tr>
      <w:tr>
        <w:tc>
          <w:tcPr>
            <w:tcW w:type="dxa" w:w="1728"/>
          </w:tcPr>
          <w:p>
            <w:r>
              <w:t>D-20</w:t>
            </w:r>
          </w:p>
        </w:tc>
        <w:tc>
          <w:tcPr>
            <w:tcW w:type="dxa" w:w="1728"/>
          </w:tcPr>
          <w:p>
            <w:r>
              <w:t>216.25</w:t>
            </w:r>
          </w:p>
        </w:tc>
        <w:tc>
          <w:tcPr>
            <w:tcW w:type="dxa" w:w="1728"/>
          </w:tcPr>
          <w:p>
            <w:r>
              <w:t>35,144.00</w:t>
            </w:r>
          </w:p>
        </w:tc>
        <w:tc>
          <w:tcPr>
            <w:tcW w:type="dxa" w:w="1728"/>
          </w:tcPr>
          <w:p>
            <w:r>
              <w:t>35,360.25</w:t>
            </w:r>
          </w:p>
        </w:tc>
        <w:tc>
          <w:tcPr>
            <w:tcW w:type="dxa" w:w="1728"/>
          </w:tcPr>
          <w:p>
            <w:r>
              <w:t>0.23</w:t>
            </w:r>
          </w:p>
        </w:tc>
      </w:tr>
      <w:tr>
        <w:tc>
          <w:tcPr>
            <w:tcW w:type="dxa" w:w="1728"/>
          </w:tcPr>
          <w:p>
            <w:r>
              <w:t>D-21</w:t>
            </w:r>
          </w:p>
        </w:tc>
        <w:tc>
          <w:tcPr>
            <w:tcW w:type="dxa" w:w="1728"/>
          </w:tcPr>
          <w:p>
            <w:r>
              <w:t>216.25</w:t>
            </w:r>
          </w:p>
        </w:tc>
        <w:tc>
          <w:tcPr>
            <w:tcW w:type="dxa" w:w="1728"/>
          </w:tcPr>
          <w:p>
            <w:r>
              <w:t>35,144.00</w:t>
            </w:r>
          </w:p>
        </w:tc>
        <w:tc>
          <w:tcPr>
            <w:tcW w:type="dxa" w:w="1728"/>
          </w:tcPr>
          <w:p>
            <w:r>
              <w:t>35,360.25</w:t>
            </w:r>
          </w:p>
        </w:tc>
        <w:tc>
          <w:tcPr>
            <w:tcW w:type="dxa" w:w="1728"/>
          </w:tcPr>
          <w:p>
            <w:r>
              <w:t>0.23</w:t>
            </w:r>
          </w:p>
        </w:tc>
      </w:tr>
      <w:tr>
        <w:tc>
          <w:tcPr>
            <w:tcW w:type="dxa" w:w="1728"/>
          </w:tcPr>
          <w:p>
            <w:r>
              <w:t>D-22</w:t>
            </w:r>
          </w:p>
        </w:tc>
        <w:tc>
          <w:tcPr>
            <w:tcW w:type="dxa" w:w="1728"/>
          </w:tcPr>
          <w:p>
            <w:r>
              <w:t>216.25</w:t>
            </w:r>
          </w:p>
        </w:tc>
        <w:tc>
          <w:tcPr>
            <w:tcW w:type="dxa" w:w="1728"/>
          </w:tcPr>
          <w:p>
            <w:r>
              <w:t>35,144.00</w:t>
            </w:r>
          </w:p>
        </w:tc>
        <w:tc>
          <w:tcPr>
            <w:tcW w:type="dxa" w:w="1728"/>
          </w:tcPr>
          <w:p>
            <w:r>
              <w:t>35,360.25</w:t>
            </w:r>
          </w:p>
        </w:tc>
        <w:tc>
          <w:tcPr>
            <w:tcW w:type="dxa" w:w="1728"/>
          </w:tcPr>
          <w:p>
            <w:r>
              <w:t>0.22</w:t>
            </w:r>
          </w:p>
        </w:tc>
      </w:tr>
      <w:tr>
        <w:tc>
          <w:tcPr>
            <w:tcW w:type="dxa" w:w="1728"/>
          </w:tcPr>
          <w:p>
            <w:r>
              <w:t>D-23</w:t>
            </w:r>
          </w:p>
        </w:tc>
        <w:tc>
          <w:tcPr>
            <w:tcW w:type="dxa" w:w="1728"/>
          </w:tcPr>
          <w:p>
            <w:r>
              <w:t>216.25</w:t>
            </w:r>
          </w:p>
        </w:tc>
        <w:tc>
          <w:tcPr>
            <w:tcW w:type="dxa" w:w="1728"/>
          </w:tcPr>
          <w:p>
            <w:r>
              <w:t>35,144.00</w:t>
            </w:r>
          </w:p>
        </w:tc>
        <w:tc>
          <w:tcPr>
            <w:tcW w:type="dxa" w:w="1728"/>
          </w:tcPr>
          <w:p>
            <w:r>
              <w:t>35,360.25</w:t>
            </w:r>
          </w:p>
        </w:tc>
        <w:tc>
          <w:tcPr>
            <w:tcW w:type="dxa" w:w="1728"/>
          </w:tcPr>
          <w:p>
            <w:r>
              <w:t>0.23</w:t>
            </w:r>
          </w:p>
        </w:tc>
      </w:tr>
      <w:tr>
        <w:tc>
          <w:tcPr>
            <w:tcW w:type="dxa" w:w="1728"/>
          </w:tcPr>
          <w:p>
            <w:r>
              <w:t>D-24</w:t>
            </w:r>
          </w:p>
        </w:tc>
        <w:tc>
          <w:tcPr>
            <w:tcW w:type="dxa" w:w="1728"/>
          </w:tcPr>
          <w:p>
            <w:r>
              <w:t>252.30</w:t>
            </w:r>
          </w:p>
        </w:tc>
        <w:tc>
          <w:tcPr>
            <w:tcW w:type="dxa" w:w="1728"/>
          </w:tcPr>
          <w:p>
            <w:r>
              <w:t>35,144.00</w:t>
            </w:r>
          </w:p>
        </w:tc>
        <w:tc>
          <w:tcPr>
            <w:tcW w:type="dxa" w:w="1728"/>
          </w:tcPr>
          <w:p>
            <w:r>
              <w:t>35,396.30</w:t>
            </w:r>
          </w:p>
        </w:tc>
        <w:tc>
          <w:tcPr>
            <w:tcW w:type="dxa" w:w="1728"/>
          </w:tcPr>
          <w:p>
            <w:r>
              <w:t>0.26</w:t>
            </w:r>
          </w:p>
        </w:tc>
      </w:tr>
      <w:tr>
        <w:tc>
          <w:tcPr>
            <w:tcW w:type="dxa" w:w="1728"/>
          </w:tcPr>
          <w:p>
            <w:r>
              <w:t>D-25</w:t>
            </w:r>
          </w:p>
        </w:tc>
        <w:tc>
          <w:tcPr>
            <w:tcW w:type="dxa" w:w="1728"/>
          </w:tcPr>
          <w:p>
            <w:r>
              <w:t>252.30</w:t>
            </w:r>
          </w:p>
        </w:tc>
        <w:tc>
          <w:tcPr>
            <w:tcW w:type="dxa" w:w="1728"/>
          </w:tcPr>
          <w:p>
            <w:r>
              <w:t>35,144.00</w:t>
            </w:r>
          </w:p>
        </w:tc>
        <w:tc>
          <w:tcPr>
            <w:tcW w:type="dxa" w:w="1728"/>
          </w:tcPr>
          <w:p>
            <w:r>
              <w:t>35,396.30</w:t>
            </w:r>
          </w:p>
        </w:tc>
        <w:tc>
          <w:tcPr>
            <w:tcW w:type="dxa" w:w="1728"/>
          </w:tcPr>
          <w:p>
            <w:r>
              <w:t>0.27</w:t>
            </w:r>
          </w:p>
        </w:tc>
      </w:tr>
      <w:tr>
        <w:tc>
          <w:tcPr>
            <w:tcW w:type="dxa" w:w="1728"/>
          </w:tcPr>
          <w:p>
            <w:r>
              <w:t>D-26</w:t>
            </w:r>
          </w:p>
        </w:tc>
        <w:tc>
          <w:tcPr>
            <w:tcW w:type="dxa" w:w="1728"/>
          </w:tcPr>
          <w:p>
            <w:r>
              <w:t>216.25</w:t>
            </w:r>
          </w:p>
        </w:tc>
        <w:tc>
          <w:tcPr>
            <w:tcW w:type="dxa" w:w="1728"/>
          </w:tcPr>
          <w:p>
            <w:r>
              <w:t>35,144.00</w:t>
            </w:r>
          </w:p>
        </w:tc>
        <w:tc>
          <w:tcPr>
            <w:tcW w:type="dxa" w:w="1728"/>
          </w:tcPr>
          <w:p>
            <w:r>
              <w:t>35,360.25</w:t>
            </w:r>
          </w:p>
        </w:tc>
        <w:tc>
          <w:tcPr>
            <w:tcW w:type="dxa" w:w="1728"/>
          </w:tcPr>
          <w:p>
            <w:r>
              <w:t>0.23</w:t>
            </w:r>
          </w:p>
        </w:tc>
      </w:tr>
      <w:tr>
        <w:tc>
          <w:tcPr>
            <w:tcW w:type="dxa" w:w="1728"/>
          </w:tcPr>
          <w:p>
            <w:r>
              <w:t>D-27</w:t>
            </w:r>
          </w:p>
        </w:tc>
        <w:tc>
          <w:tcPr>
            <w:tcW w:type="dxa" w:w="1728"/>
          </w:tcPr>
          <w:p>
            <w:r>
              <w:t>216.25</w:t>
            </w:r>
          </w:p>
        </w:tc>
        <w:tc>
          <w:tcPr>
            <w:tcW w:type="dxa" w:w="1728"/>
          </w:tcPr>
          <w:p>
            <w:r>
              <w:t>35,144.00</w:t>
            </w:r>
          </w:p>
        </w:tc>
        <w:tc>
          <w:tcPr>
            <w:tcW w:type="dxa" w:w="1728"/>
          </w:tcPr>
          <w:p>
            <w:r>
              <w:t>35,360.25</w:t>
            </w:r>
          </w:p>
        </w:tc>
        <w:tc>
          <w:tcPr>
            <w:tcW w:type="dxa" w:w="1728"/>
          </w:tcPr>
          <w:p>
            <w:r>
              <w:t>0.22</w:t>
            </w:r>
          </w:p>
        </w:tc>
      </w:tr>
      <w:tr>
        <w:tc>
          <w:tcPr>
            <w:tcW w:type="dxa" w:w="1728"/>
          </w:tcPr>
          <w:p>
            <w:r>
              <w:t>D-28</w:t>
            </w:r>
          </w:p>
        </w:tc>
        <w:tc>
          <w:tcPr>
            <w:tcW w:type="dxa" w:w="1728"/>
          </w:tcPr>
          <w:p>
            <w:r>
              <w:t>216.25</w:t>
            </w:r>
          </w:p>
        </w:tc>
        <w:tc>
          <w:tcPr>
            <w:tcW w:type="dxa" w:w="1728"/>
          </w:tcPr>
          <w:p>
            <w:r>
              <w:t>35,144.00</w:t>
            </w:r>
          </w:p>
        </w:tc>
        <w:tc>
          <w:tcPr>
            <w:tcW w:type="dxa" w:w="1728"/>
          </w:tcPr>
          <w:p>
            <w:r>
              <w:t>35,360.25</w:t>
            </w:r>
          </w:p>
        </w:tc>
        <w:tc>
          <w:tcPr>
            <w:tcW w:type="dxa" w:w="1728"/>
          </w:tcPr>
          <w:p>
            <w:r>
              <w:t>0.23</w:t>
            </w:r>
          </w:p>
        </w:tc>
      </w:tr>
      <w:tr>
        <w:tc>
          <w:tcPr>
            <w:tcW w:type="dxa" w:w="1728"/>
          </w:tcPr>
          <w:p>
            <w:r>
              <w:t>D-29</w:t>
            </w:r>
          </w:p>
        </w:tc>
        <w:tc>
          <w:tcPr>
            <w:tcW w:type="dxa" w:w="1728"/>
          </w:tcPr>
          <w:p>
            <w:r>
              <w:t>216.25</w:t>
            </w:r>
          </w:p>
        </w:tc>
        <w:tc>
          <w:tcPr>
            <w:tcW w:type="dxa" w:w="1728"/>
          </w:tcPr>
          <w:p>
            <w:r>
              <w:t>35,144.00</w:t>
            </w:r>
          </w:p>
        </w:tc>
        <w:tc>
          <w:tcPr>
            <w:tcW w:type="dxa" w:w="1728"/>
          </w:tcPr>
          <w:p>
            <w:r>
              <w:t>35,360.25</w:t>
            </w:r>
          </w:p>
        </w:tc>
        <w:tc>
          <w:tcPr>
            <w:tcW w:type="dxa" w:w="1728"/>
          </w:tcPr>
          <w:p>
            <w:r>
              <w:t>0.22</w:t>
            </w:r>
          </w:p>
        </w:tc>
      </w:tr>
      <w:tr>
        <w:tc>
          <w:tcPr>
            <w:tcW w:type="dxa" w:w="1728"/>
          </w:tcPr>
          <w:p>
            <w:r>
              <w:t>D-30</w:t>
            </w:r>
          </w:p>
        </w:tc>
        <w:tc>
          <w:tcPr>
            <w:tcW w:type="dxa" w:w="1728"/>
          </w:tcPr>
          <w:p>
            <w:r>
              <w:t>216.25</w:t>
            </w:r>
          </w:p>
        </w:tc>
        <w:tc>
          <w:tcPr>
            <w:tcW w:type="dxa" w:w="1728"/>
          </w:tcPr>
          <w:p>
            <w:r>
              <w:t>35,144.00</w:t>
            </w:r>
          </w:p>
        </w:tc>
        <w:tc>
          <w:tcPr>
            <w:tcW w:type="dxa" w:w="1728"/>
          </w:tcPr>
          <w:p>
            <w:r>
              <w:t>35,360.25</w:t>
            </w:r>
          </w:p>
        </w:tc>
        <w:tc>
          <w:tcPr>
            <w:tcW w:type="dxa" w:w="1728"/>
          </w:tcPr>
          <w:p>
            <w:r>
              <w:t>0.23</w:t>
            </w:r>
          </w:p>
        </w:tc>
      </w:tr>
      <w:tr>
        <w:tc>
          <w:tcPr>
            <w:tcW w:type="dxa" w:w="1728"/>
          </w:tcPr>
          <w:p>
            <w:r>
              <w:t>D-31</w:t>
            </w:r>
          </w:p>
        </w:tc>
        <w:tc>
          <w:tcPr>
            <w:tcW w:type="dxa" w:w="1728"/>
          </w:tcPr>
          <w:p>
            <w:r>
              <w:t>216.25</w:t>
            </w:r>
          </w:p>
        </w:tc>
        <w:tc>
          <w:tcPr>
            <w:tcW w:type="dxa" w:w="1728"/>
          </w:tcPr>
          <w:p>
            <w:r>
              <w:t>35,144.00</w:t>
            </w:r>
          </w:p>
        </w:tc>
        <w:tc>
          <w:tcPr>
            <w:tcW w:type="dxa" w:w="1728"/>
          </w:tcPr>
          <w:p>
            <w:r>
              <w:t>35,360.25</w:t>
            </w:r>
          </w:p>
        </w:tc>
        <w:tc>
          <w:tcPr>
            <w:tcW w:type="dxa" w:w="1728"/>
          </w:tcPr>
          <w:p>
            <w:r>
              <w:t>0.23</w:t>
            </w:r>
          </w:p>
        </w:tc>
      </w:tr>
      <w:tr>
        <w:tc>
          <w:tcPr>
            <w:tcW w:type="dxa" w:w="1728"/>
          </w:tcPr>
          <w:p>
            <w:r>
              <w:t>D-32</w:t>
            </w:r>
          </w:p>
        </w:tc>
        <w:tc>
          <w:tcPr>
            <w:tcW w:type="dxa" w:w="1728"/>
          </w:tcPr>
          <w:p>
            <w:r>
              <w:t>333.38</w:t>
            </w:r>
          </w:p>
        </w:tc>
        <w:tc>
          <w:tcPr>
            <w:tcW w:type="dxa" w:w="1728"/>
          </w:tcPr>
          <w:p>
            <w:r>
              <w:t>35,144.00</w:t>
            </w:r>
          </w:p>
        </w:tc>
        <w:tc>
          <w:tcPr>
            <w:tcW w:type="dxa" w:w="1728"/>
          </w:tcPr>
          <w:p>
            <w:r>
              <w:t>35,477.38</w:t>
            </w:r>
          </w:p>
        </w:tc>
        <w:tc>
          <w:tcPr>
            <w:tcW w:type="dxa" w:w="1728"/>
          </w:tcPr>
          <w:p>
            <w:r>
              <w:t>0.35</w:t>
            </w:r>
          </w:p>
        </w:tc>
      </w:tr>
      <w:tr>
        <w:tc>
          <w:tcPr>
            <w:tcW w:type="dxa" w:w="1728"/>
          </w:tcPr>
          <w:p>
            <w:r>
              <w:t>D-33</w:t>
            </w:r>
          </w:p>
        </w:tc>
        <w:tc>
          <w:tcPr>
            <w:tcW w:type="dxa" w:w="1728"/>
          </w:tcPr>
          <w:p>
            <w:r>
              <w:t>333.38</w:t>
            </w:r>
          </w:p>
        </w:tc>
        <w:tc>
          <w:tcPr>
            <w:tcW w:type="dxa" w:w="1728"/>
          </w:tcPr>
          <w:p>
            <w:r>
              <w:t>35,144.00</w:t>
            </w:r>
          </w:p>
        </w:tc>
        <w:tc>
          <w:tcPr>
            <w:tcW w:type="dxa" w:w="1728"/>
          </w:tcPr>
          <w:p>
            <w:r>
              <w:t>35,477.38</w:t>
            </w:r>
          </w:p>
        </w:tc>
        <w:tc>
          <w:tcPr>
            <w:tcW w:type="dxa" w:w="1728"/>
          </w:tcPr>
          <w:p>
            <w:r>
              <w:t>0.35</w:t>
            </w:r>
          </w:p>
        </w:tc>
      </w:tr>
      <w:tr>
        <w:tc>
          <w:tcPr>
            <w:tcW w:type="dxa" w:w="1728"/>
          </w:tcPr>
          <w:p>
            <w:r>
              <w:t>D-34</w:t>
            </w:r>
          </w:p>
        </w:tc>
        <w:tc>
          <w:tcPr>
            <w:tcW w:type="dxa" w:w="1728"/>
          </w:tcPr>
          <w:p>
            <w:r>
              <w:t>216.25</w:t>
            </w:r>
          </w:p>
        </w:tc>
        <w:tc>
          <w:tcPr>
            <w:tcW w:type="dxa" w:w="1728"/>
          </w:tcPr>
          <w:p>
            <w:r>
              <w:t>35,144.00</w:t>
            </w:r>
          </w:p>
        </w:tc>
        <w:tc>
          <w:tcPr>
            <w:tcW w:type="dxa" w:w="1728"/>
          </w:tcPr>
          <w:p>
            <w:r>
              <w:t>35,360.25</w:t>
            </w:r>
          </w:p>
        </w:tc>
        <w:tc>
          <w:tcPr>
            <w:tcW w:type="dxa" w:w="1728"/>
          </w:tcPr>
          <w:p>
            <w:r>
              <w:t>0.22</w:t>
            </w:r>
          </w:p>
        </w:tc>
      </w:tr>
      <w:tr>
        <w:tc>
          <w:tcPr>
            <w:tcW w:type="dxa" w:w="1728"/>
          </w:tcPr>
          <w:p>
            <w:r>
              <w:t>D-35</w:t>
            </w:r>
          </w:p>
        </w:tc>
        <w:tc>
          <w:tcPr>
            <w:tcW w:type="dxa" w:w="1728"/>
          </w:tcPr>
          <w:p>
            <w:r>
              <w:t>216.25</w:t>
            </w:r>
          </w:p>
        </w:tc>
        <w:tc>
          <w:tcPr>
            <w:tcW w:type="dxa" w:w="1728"/>
          </w:tcPr>
          <w:p>
            <w:r>
              <w:t>35,144.00</w:t>
            </w:r>
          </w:p>
        </w:tc>
        <w:tc>
          <w:tcPr>
            <w:tcW w:type="dxa" w:w="1728"/>
          </w:tcPr>
          <w:p>
            <w:r>
              <w:t>35,360.25</w:t>
            </w:r>
          </w:p>
        </w:tc>
        <w:tc>
          <w:tcPr>
            <w:tcW w:type="dxa" w:w="1728"/>
          </w:tcPr>
          <w:p>
            <w:r>
              <w:t>0.23</w:t>
            </w:r>
          </w:p>
        </w:tc>
      </w:tr>
      <w:tr>
        <w:tc>
          <w:tcPr>
            <w:tcW w:type="dxa" w:w="1728"/>
          </w:tcPr>
          <w:p>
            <w:r>
              <w:t>D-36</w:t>
            </w:r>
          </w:p>
        </w:tc>
        <w:tc>
          <w:tcPr>
            <w:tcW w:type="dxa" w:w="1728"/>
          </w:tcPr>
          <w:p>
            <w:r>
              <w:t>216.25</w:t>
            </w:r>
          </w:p>
        </w:tc>
        <w:tc>
          <w:tcPr>
            <w:tcW w:type="dxa" w:w="1728"/>
          </w:tcPr>
          <w:p>
            <w:r>
              <w:t>35,144.00</w:t>
            </w:r>
          </w:p>
        </w:tc>
        <w:tc>
          <w:tcPr>
            <w:tcW w:type="dxa" w:w="1728"/>
          </w:tcPr>
          <w:p>
            <w:r>
              <w:t>35,360.25</w:t>
            </w:r>
          </w:p>
        </w:tc>
        <w:tc>
          <w:tcPr>
            <w:tcW w:type="dxa" w:w="1728"/>
          </w:tcPr>
          <w:p>
            <w:r>
              <w:t>0.23</w:t>
            </w:r>
          </w:p>
        </w:tc>
      </w:tr>
      <w:tr>
        <w:tc>
          <w:tcPr>
            <w:tcW w:type="dxa" w:w="1728"/>
          </w:tcPr>
          <w:p>
            <w:r>
              <w:t>D-37</w:t>
            </w:r>
          </w:p>
        </w:tc>
        <w:tc>
          <w:tcPr>
            <w:tcW w:type="dxa" w:w="1728"/>
          </w:tcPr>
          <w:p>
            <w:r>
              <w:t>216.25</w:t>
            </w:r>
          </w:p>
        </w:tc>
        <w:tc>
          <w:tcPr>
            <w:tcW w:type="dxa" w:w="1728"/>
          </w:tcPr>
          <w:p>
            <w:r>
              <w:t>35,144.00</w:t>
            </w:r>
          </w:p>
        </w:tc>
        <w:tc>
          <w:tcPr>
            <w:tcW w:type="dxa" w:w="1728"/>
          </w:tcPr>
          <w:p>
            <w:r>
              <w:t>35,360.25</w:t>
            </w:r>
          </w:p>
        </w:tc>
        <w:tc>
          <w:tcPr>
            <w:tcW w:type="dxa" w:w="1728"/>
          </w:tcPr>
          <w:p>
            <w:r>
              <w:t>0.22</w:t>
            </w:r>
          </w:p>
        </w:tc>
      </w:tr>
      <w:tr>
        <w:tc>
          <w:tcPr>
            <w:tcW w:type="dxa" w:w="1728"/>
          </w:tcPr>
          <w:p>
            <w:r>
              <w:t>D-38</w:t>
            </w:r>
          </w:p>
        </w:tc>
        <w:tc>
          <w:tcPr>
            <w:tcW w:type="dxa" w:w="1728"/>
          </w:tcPr>
          <w:p>
            <w:r>
              <w:t>216.25</w:t>
            </w:r>
          </w:p>
        </w:tc>
        <w:tc>
          <w:tcPr>
            <w:tcW w:type="dxa" w:w="1728"/>
          </w:tcPr>
          <w:p>
            <w:r>
              <w:t>35,144.00</w:t>
            </w:r>
          </w:p>
        </w:tc>
        <w:tc>
          <w:tcPr>
            <w:tcW w:type="dxa" w:w="1728"/>
          </w:tcPr>
          <w:p>
            <w:r>
              <w:t>35,360.25</w:t>
            </w:r>
          </w:p>
        </w:tc>
        <w:tc>
          <w:tcPr>
            <w:tcW w:type="dxa" w:w="1728"/>
          </w:tcPr>
          <w:p>
            <w:r>
              <w:t>0.23</w:t>
            </w:r>
          </w:p>
        </w:tc>
      </w:tr>
      <w:tr>
        <w:tc>
          <w:tcPr>
            <w:tcW w:type="dxa" w:w="1728"/>
          </w:tcPr>
          <w:p>
            <w:r>
              <w:t>D-39</w:t>
            </w:r>
          </w:p>
        </w:tc>
        <w:tc>
          <w:tcPr>
            <w:tcW w:type="dxa" w:w="1728"/>
          </w:tcPr>
          <w:p>
            <w:r>
              <w:t>216.25</w:t>
            </w:r>
          </w:p>
        </w:tc>
        <w:tc>
          <w:tcPr>
            <w:tcW w:type="dxa" w:w="1728"/>
          </w:tcPr>
          <w:p>
            <w:r>
              <w:t>35,144.00</w:t>
            </w:r>
          </w:p>
        </w:tc>
        <w:tc>
          <w:tcPr>
            <w:tcW w:type="dxa" w:w="1728"/>
          </w:tcPr>
          <w:p>
            <w:r>
              <w:t>35,360.25</w:t>
            </w:r>
          </w:p>
        </w:tc>
        <w:tc>
          <w:tcPr>
            <w:tcW w:type="dxa" w:w="1728"/>
          </w:tcPr>
          <w:p>
            <w:r>
              <w:t>0.23</w:t>
            </w:r>
          </w:p>
        </w:tc>
      </w:tr>
      <w:tr>
        <w:tc>
          <w:tcPr>
            <w:tcW w:type="dxa" w:w="1728"/>
          </w:tcPr>
          <w:p>
            <w:r>
              <w:t>D-40</w:t>
            </w:r>
          </w:p>
        </w:tc>
        <w:tc>
          <w:tcPr>
            <w:tcW w:type="dxa" w:w="1728"/>
          </w:tcPr>
          <w:p>
            <w:r>
              <w:t>252.30</w:t>
            </w:r>
          </w:p>
        </w:tc>
        <w:tc>
          <w:tcPr>
            <w:tcW w:type="dxa" w:w="1728"/>
          </w:tcPr>
          <w:p>
            <w:r>
              <w:t>35,144.00</w:t>
            </w:r>
          </w:p>
        </w:tc>
        <w:tc>
          <w:tcPr>
            <w:tcW w:type="dxa" w:w="1728"/>
          </w:tcPr>
          <w:p>
            <w:r>
              <w:t>35,396.30</w:t>
            </w:r>
          </w:p>
        </w:tc>
        <w:tc>
          <w:tcPr>
            <w:tcW w:type="dxa" w:w="1728"/>
          </w:tcPr>
          <w:p>
            <w:r>
              <w:t>0.26</w:t>
            </w:r>
          </w:p>
        </w:tc>
      </w:tr>
      <w:tr>
        <w:tc>
          <w:tcPr>
            <w:tcW w:type="dxa" w:w="1728"/>
          </w:tcPr>
          <w:p>
            <w:r>
              <w:t>D-41</w:t>
            </w:r>
          </w:p>
        </w:tc>
        <w:tc>
          <w:tcPr>
            <w:tcW w:type="dxa" w:w="1728"/>
          </w:tcPr>
          <w:p>
            <w:r>
              <w:t>252.30</w:t>
            </w:r>
          </w:p>
        </w:tc>
        <w:tc>
          <w:tcPr>
            <w:tcW w:type="dxa" w:w="1728"/>
          </w:tcPr>
          <w:p>
            <w:r>
              <w:t>35,144.00</w:t>
            </w:r>
          </w:p>
        </w:tc>
        <w:tc>
          <w:tcPr>
            <w:tcW w:type="dxa" w:w="1728"/>
          </w:tcPr>
          <w:p>
            <w:r>
              <w:t>35,396.30</w:t>
            </w:r>
          </w:p>
        </w:tc>
        <w:tc>
          <w:tcPr>
            <w:tcW w:type="dxa" w:w="1728"/>
          </w:tcPr>
          <w:p>
            <w:r>
              <w:t>0.26</w:t>
            </w:r>
          </w:p>
        </w:tc>
      </w:tr>
      <w:tr>
        <w:tc>
          <w:tcPr>
            <w:tcW w:type="dxa" w:w="1728"/>
          </w:tcPr>
          <w:p>
            <w:r>
              <w:t>D-42</w:t>
            </w:r>
          </w:p>
        </w:tc>
        <w:tc>
          <w:tcPr>
            <w:tcW w:type="dxa" w:w="1728"/>
          </w:tcPr>
          <w:p>
            <w:r>
              <w:t>216.25</w:t>
            </w:r>
          </w:p>
        </w:tc>
        <w:tc>
          <w:tcPr>
            <w:tcW w:type="dxa" w:w="1728"/>
          </w:tcPr>
          <w:p>
            <w:r>
              <w:t>35,144.00</w:t>
            </w:r>
          </w:p>
        </w:tc>
        <w:tc>
          <w:tcPr>
            <w:tcW w:type="dxa" w:w="1728"/>
          </w:tcPr>
          <w:p>
            <w:r>
              <w:t>35,360.25</w:t>
            </w:r>
          </w:p>
        </w:tc>
        <w:tc>
          <w:tcPr>
            <w:tcW w:type="dxa" w:w="1728"/>
          </w:tcPr>
          <w:p>
            <w:r>
              <w:t>0.23</w:t>
            </w:r>
          </w:p>
        </w:tc>
      </w:tr>
      <w:tr>
        <w:tc>
          <w:tcPr>
            <w:tcW w:type="dxa" w:w="1728"/>
          </w:tcPr>
          <w:p>
            <w:r>
              <w:t>D-43</w:t>
            </w:r>
          </w:p>
        </w:tc>
        <w:tc>
          <w:tcPr>
            <w:tcW w:type="dxa" w:w="1728"/>
          </w:tcPr>
          <w:p>
            <w:r>
              <w:t>216.25</w:t>
            </w:r>
          </w:p>
        </w:tc>
        <w:tc>
          <w:tcPr>
            <w:tcW w:type="dxa" w:w="1728"/>
          </w:tcPr>
          <w:p>
            <w:r>
              <w:t>35,144.00</w:t>
            </w:r>
          </w:p>
        </w:tc>
        <w:tc>
          <w:tcPr>
            <w:tcW w:type="dxa" w:w="1728"/>
          </w:tcPr>
          <w:p>
            <w:r>
              <w:t>35,360.25</w:t>
            </w:r>
          </w:p>
        </w:tc>
        <w:tc>
          <w:tcPr>
            <w:tcW w:type="dxa" w:w="1728"/>
          </w:tcPr>
          <w:p>
            <w:r>
              <w:t>0.23</w:t>
            </w:r>
          </w:p>
        </w:tc>
      </w:tr>
      <w:tr>
        <w:tc>
          <w:tcPr>
            <w:tcW w:type="dxa" w:w="1728"/>
          </w:tcPr>
          <w:p>
            <w:r>
              <w:t>D-44</w:t>
            </w:r>
          </w:p>
        </w:tc>
        <w:tc>
          <w:tcPr>
            <w:tcW w:type="dxa" w:w="1728"/>
          </w:tcPr>
          <w:p>
            <w:r>
              <w:t>216.25</w:t>
            </w:r>
          </w:p>
        </w:tc>
        <w:tc>
          <w:tcPr>
            <w:tcW w:type="dxa" w:w="1728"/>
          </w:tcPr>
          <w:p>
            <w:r>
              <w:t>35,144.00</w:t>
            </w:r>
          </w:p>
        </w:tc>
        <w:tc>
          <w:tcPr>
            <w:tcW w:type="dxa" w:w="1728"/>
          </w:tcPr>
          <w:p>
            <w:r>
              <w:t>35,360.25</w:t>
            </w:r>
          </w:p>
        </w:tc>
        <w:tc>
          <w:tcPr>
            <w:tcW w:type="dxa" w:w="1728"/>
          </w:tcPr>
          <w:p>
            <w:r>
              <w:t>0.22</w:t>
            </w:r>
          </w:p>
        </w:tc>
      </w:tr>
      <w:tr>
        <w:tc>
          <w:tcPr>
            <w:tcW w:type="dxa" w:w="1728"/>
          </w:tcPr>
          <w:p>
            <w:r>
              <w:t>D-45</w:t>
            </w:r>
          </w:p>
        </w:tc>
        <w:tc>
          <w:tcPr>
            <w:tcW w:type="dxa" w:w="1728"/>
          </w:tcPr>
          <w:p>
            <w:r>
              <w:t>216.25</w:t>
            </w:r>
          </w:p>
        </w:tc>
        <w:tc>
          <w:tcPr>
            <w:tcW w:type="dxa" w:w="1728"/>
          </w:tcPr>
          <w:p>
            <w:r>
              <w:t>35,144.00</w:t>
            </w:r>
          </w:p>
        </w:tc>
        <w:tc>
          <w:tcPr>
            <w:tcW w:type="dxa" w:w="1728"/>
          </w:tcPr>
          <w:p>
            <w:r>
              <w:t>35,360.25</w:t>
            </w:r>
          </w:p>
        </w:tc>
        <w:tc>
          <w:tcPr>
            <w:tcW w:type="dxa" w:w="1728"/>
          </w:tcPr>
          <w:p>
            <w:r>
              <w:t>0.23</w:t>
            </w:r>
          </w:p>
        </w:tc>
      </w:tr>
      <w:tr>
        <w:tc>
          <w:tcPr>
            <w:tcW w:type="dxa" w:w="1728"/>
          </w:tcPr>
          <w:p>
            <w:r>
              <w:t>D-46</w:t>
            </w:r>
          </w:p>
        </w:tc>
        <w:tc>
          <w:tcPr>
            <w:tcW w:type="dxa" w:w="1728"/>
          </w:tcPr>
          <w:p>
            <w:r>
              <w:t>216.25</w:t>
            </w:r>
          </w:p>
        </w:tc>
        <w:tc>
          <w:tcPr>
            <w:tcW w:type="dxa" w:w="1728"/>
          </w:tcPr>
          <w:p>
            <w:r>
              <w:t>35,144.00</w:t>
            </w:r>
          </w:p>
        </w:tc>
        <w:tc>
          <w:tcPr>
            <w:tcW w:type="dxa" w:w="1728"/>
          </w:tcPr>
          <w:p>
            <w:r>
              <w:t>35,360.25</w:t>
            </w:r>
          </w:p>
        </w:tc>
        <w:tc>
          <w:tcPr>
            <w:tcW w:type="dxa" w:w="1728"/>
          </w:tcPr>
          <w:p>
            <w:r>
              <w:t>0.23</w:t>
            </w:r>
          </w:p>
        </w:tc>
      </w:tr>
      <w:tr>
        <w:tc>
          <w:tcPr>
            <w:tcW w:type="dxa" w:w="1728"/>
          </w:tcPr>
          <w:p>
            <w:r>
              <w:t>D-47</w:t>
            </w:r>
          </w:p>
        </w:tc>
        <w:tc>
          <w:tcPr>
            <w:tcW w:type="dxa" w:w="1728"/>
          </w:tcPr>
          <w:p>
            <w:r>
              <w:t>216.25</w:t>
            </w:r>
          </w:p>
        </w:tc>
        <w:tc>
          <w:tcPr>
            <w:tcW w:type="dxa" w:w="1728"/>
          </w:tcPr>
          <w:p>
            <w:r>
              <w:t>35,144.00</w:t>
            </w:r>
          </w:p>
        </w:tc>
        <w:tc>
          <w:tcPr>
            <w:tcW w:type="dxa" w:w="1728"/>
          </w:tcPr>
          <w:p>
            <w:r>
              <w:t>35,360.25</w:t>
            </w:r>
          </w:p>
        </w:tc>
        <w:tc>
          <w:tcPr>
            <w:tcW w:type="dxa" w:w="1728"/>
          </w:tcPr>
          <w:p>
            <w:r>
              <w:t>0.22</w:t>
            </w:r>
          </w:p>
        </w:tc>
      </w:tr>
      <w:tr>
        <w:tc>
          <w:tcPr>
            <w:tcW w:type="dxa" w:w="1728"/>
          </w:tcPr>
          <w:p>
            <w:r>
              <w:t>D-48</w:t>
            </w:r>
          </w:p>
        </w:tc>
        <w:tc>
          <w:tcPr>
            <w:tcW w:type="dxa" w:w="1728"/>
          </w:tcPr>
          <w:p>
            <w:r>
              <w:t>333.38</w:t>
            </w:r>
          </w:p>
        </w:tc>
        <w:tc>
          <w:tcPr>
            <w:tcW w:type="dxa" w:w="1728"/>
          </w:tcPr>
          <w:p>
            <w:r>
              <w:t>35,144.00</w:t>
            </w:r>
          </w:p>
        </w:tc>
        <w:tc>
          <w:tcPr>
            <w:tcW w:type="dxa" w:w="1728"/>
          </w:tcPr>
          <w:p>
            <w:r>
              <w:t>35,477.38</w:t>
            </w:r>
          </w:p>
        </w:tc>
        <w:tc>
          <w:tcPr>
            <w:tcW w:type="dxa" w:w="1728"/>
          </w:tcPr>
          <w:p>
            <w:r>
              <w:t>0.35</w:t>
            </w:r>
          </w:p>
        </w:tc>
      </w:tr>
      <w:tr>
        <w:tc>
          <w:tcPr>
            <w:tcW w:type="dxa" w:w="1728"/>
          </w:tcPr>
          <w:p>
            <w:r>
              <w:t>D-49</w:t>
            </w:r>
          </w:p>
        </w:tc>
        <w:tc>
          <w:tcPr>
            <w:tcW w:type="dxa" w:w="1728"/>
          </w:tcPr>
          <w:p>
            <w:r>
              <w:t>333.38</w:t>
            </w:r>
          </w:p>
        </w:tc>
        <w:tc>
          <w:tcPr>
            <w:tcW w:type="dxa" w:w="1728"/>
          </w:tcPr>
          <w:p>
            <w:r>
              <w:t>35,144.00</w:t>
            </w:r>
          </w:p>
        </w:tc>
        <w:tc>
          <w:tcPr>
            <w:tcW w:type="dxa" w:w="1728"/>
          </w:tcPr>
          <w:p>
            <w:r>
              <w:t>35,477.38</w:t>
            </w:r>
          </w:p>
        </w:tc>
        <w:tc>
          <w:tcPr>
            <w:tcW w:type="dxa" w:w="1728"/>
          </w:tcPr>
          <w:p>
            <w:r>
              <w:t>0.35</w:t>
            </w:r>
          </w:p>
        </w:tc>
      </w:tr>
      <w:tr>
        <w:tc>
          <w:tcPr>
            <w:tcW w:type="dxa" w:w="1728"/>
          </w:tcPr>
          <w:p>
            <w:r>
              <w:t>D-50</w:t>
            </w:r>
          </w:p>
        </w:tc>
        <w:tc>
          <w:tcPr>
            <w:tcW w:type="dxa" w:w="1728"/>
          </w:tcPr>
          <w:p>
            <w:r>
              <w:t>216.25</w:t>
            </w:r>
          </w:p>
        </w:tc>
        <w:tc>
          <w:tcPr>
            <w:tcW w:type="dxa" w:w="1728"/>
          </w:tcPr>
          <w:p>
            <w:r>
              <w:t>35,144.00</w:t>
            </w:r>
          </w:p>
        </w:tc>
        <w:tc>
          <w:tcPr>
            <w:tcW w:type="dxa" w:w="1728"/>
          </w:tcPr>
          <w:p>
            <w:r>
              <w:t>35,360.25</w:t>
            </w:r>
          </w:p>
        </w:tc>
        <w:tc>
          <w:tcPr>
            <w:tcW w:type="dxa" w:w="1728"/>
          </w:tcPr>
          <w:p>
            <w:r>
              <w:t>0.23</w:t>
            </w:r>
          </w:p>
        </w:tc>
      </w:tr>
      <w:tr>
        <w:tc>
          <w:tcPr>
            <w:tcW w:type="dxa" w:w="1728"/>
          </w:tcPr>
          <w:p>
            <w:r>
              <w:t>D-51</w:t>
            </w:r>
          </w:p>
        </w:tc>
        <w:tc>
          <w:tcPr>
            <w:tcW w:type="dxa" w:w="1728"/>
          </w:tcPr>
          <w:p>
            <w:r>
              <w:t>216.25</w:t>
            </w:r>
          </w:p>
        </w:tc>
        <w:tc>
          <w:tcPr>
            <w:tcW w:type="dxa" w:w="1728"/>
          </w:tcPr>
          <w:p>
            <w:r>
              <w:t>35,144.00</w:t>
            </w:r>
          </w:p>
        </w:tc>
        <w:tc>
          <w:tcPr>
            <w:tcW w:type="dxa" w:w="1728"/>
          </w:tcPr>
          <w:p>
            <w:r>
              <w:t>35,360.25</w:t>
            </w:r>
          </w:p>
        </w:tc>
        <w:tc>
          <w:tcPr>
            <w:tcW w:type="dxa" w:w="1728"/>
          </w:tcPr>
          <w:p>
            <w:r>
              <w:t>0.22</w:t>
            </w:r>
          </w:p>
        </w:tc>
      </w:tr>
      <w:tr>
        <w:tc>
          <w:tcPr>
            <w:tcW w:type="dxa" w:w="1728"/>
          </w:tcPr>
          <w:p>
            <w:r>
              <w:t>D-52</w:t>
            </w:r>
          </w:p>
        </w:tc>
        <w:tc>
          <w:tcPr>
            <w:tcW w:type="dxa" w:w="1728"/>
          </w:tcPr>
          <w:p>
            <w:r>
              <w:t>216.25</w:t>
            </w:r>
          </w:p>
        </w:tc>
        <w:tc>
          <w:tcPr>
            <w:tcW w:type="dxa" w:w="1728"/>
          </w:tcPr>
          <w:p>
            <w:r>
              <w:t>35,144.00</w:t>
            </w:r>
          </w:p>
        </w:tc>
        <w:tc>
          <w:tcPr>
            <w:tcW w:type="dxa" w:w="1728"/>
          </w:tcPr>
          <w:p>
            <w:r>
              <w:t>35,360.25</w:t>
            </w:r>
          </w:p>
        </w:tc>
        <w:tc>
          <w:tcPr>
            <w:tcW w:type="dxa" w:w="1728"/>
          </w:tcPr>
          <w:p>
            <w:r>
              <w:t>0.23</w:t>
            </w:r>
          </w:p>
        </w:tc>
      </w:tr>
      <w:tr>
        <w:tc>
          <w:tcPr>
            <w:tcW w:type="dxa" w:w="1728"/>
          </w:tcPr>
          <w:p>
            <w:r>
              <w:t>D-53</w:t>
            </w:r>
          </w:p>
        </w:tc>
        <w:tc>
          <w:tcPr>
            <w:tcW w:type="dxa" w:w="1728"/>
          </w:tcPr>
          <w:p>
            <w:r>
              <w:t>216.25</w:t>
            </w:r>
          </w:p>
        </w:tc>
        <w:tc>
          <w:tcPr>
            <w:tcW w:type="dxa" w:w="1728"/>
          </w:tcPr>
          <w:p>
            <w:r>
              <w:t>35,144.00</w:t>
            </w:r>
          </w:p>
        </w:tc>
        <w:tc>
          <w:tcPr>
            <w:tcW w:type="dxa" w:w="1728"/>
          </w:tcPr>
          <w:p>
            <w:r>
              <w:t>35,360.25</w:t>
            </w:r>
          </w:p>
        </w:tc>
        <w:tc>
          <w:tcPr>
            <w:tcW w:type="dxa" w:w="1728"/>
          </w:tcPr>
          <w:p>
            <w:r>
              <w:t>0.23</w:t>
            </w:r>
          </w:p>
        </w:tc>
      </w:tr>
      <w:tr>
        <w:tc>
          <w:tcPr>
            <w:tcW w:type="dxa" w:w="1728"/>
          </w:tcPr>
          <w:p>
            <w:r>
              <w:t>D-54</w:t>
            </w:r>
          </w:p>
        </w:tc>
        <w:tc>
          <w:tcPr>
            <w:tcW w:type="dxa" w:w="1728"/>
          </w:tcPr>
          <w:p>
            <w:r>
              <w:t>216.25</w:t>
            </w:r>
          </w:p>
        </w:tc>
        <w:tc>
          <w:tcPr>
            <w:tcW w:type="dxa" w:w="1728"/>
          </w:tcPr>
          <w:p>
            <w:r>
              <w:t>35,144.00</w:t>
            </w:r>
          </w:p>
        </w:tc>
        <w:tc>
          <w:tcPr>
            <w:tcW w:type="dxa" w:w="1728"/>
          </w:tcPr>
          <w:p>
            <w:r>
              <w:t>35,360.25</w:t>
            </w:r>
          </w:p>
        </w:tc>
        <w:tc>
          <w:tcPr>
            <w:tcW w:type="dxa" w:w="1728"/>
          </w:tcPr>
          <w:p>
            <w:r>
              <w:t>0.22</w:t>
            </w:r>
          </w:p>
        </w:tc>
      </w:tr>
      <w:tr>
        <w:tc>
          <w:tcPr>
            <w:tcW w:type="dxa" w:w="1728"/>
          </w:tcPr>
          <w:p>
            <w:r>
              <w:t>D-55</w:t>
            </w:r>
          </w:p>
        </w:tc>
        <w:tc>
          <w:tcPr>
            <w:tcW w:type="dxa" w:w="1728"/>
          </w:tcPr>
          <w:p>
            <w:r>
              <w:t>216.25</w:t>
            </w:r>
          </w:p>
        </w:tc>
        <w:tc>
          <w:tcPr>
            <w:tcW w:type="dxa" w:w="1728"/>
          </w:tcPr>
          <w:p>
            <w:r>
              <w:t>35,144.00</w:t>
            </w:r>
          </w:p>
        </w:tc>
        <w:tc>
          <w:tcPr>
            <w:tcW w:type="dxa" w:w="1728"/>
          </w:tcPr>
          <w:p>
            <w:r>
              <w:t>35,360.25</w:t>
            </w:r>
          </w:p>
        </w:tc>
        <w:tc>
          <w:tcPr>
            <w:tcW w:type="dxa" w:w="1728"/>
          </w:tcPr>
          <w:p>
            <w:r>
              <w:t>0.23</w:t>
            </w:r>
          </w:p>
        </w:tc>
      </w:tr>
      <w:tr>
        <w:tc>
          <w:tcPr>
            <w:tcW w:type="dxa" w:w="1728"/>
          </w:tcPr>
          <w:p>
            <w:r>
              <w:t>D-56</w:t>
            </w:r>
          </w:p>
        </w:tc>
        <w:tc>
          <w:tcPr>
            <w:tcW w:type="dxa" w:w="1728"/>
          </w:tcPr>
          <w:p>
            <w:r>
              <w:t>252.30</w:t>
            </w:r>
          </w:p>
        </w:tc>
        <w:tc>
          <w:tcPr>
            <w:tcW w:type="dxa" w:w="1728"/>
          </w:tcPr>
          <w:p>
            <w:r>
              <w:t>35,144.00</w:t>
            </w:r>
          </w:p>
        </w:tc>
        <w:tc>
          <w:tcPr>
            <w:tcW w:type="dxa" w:w="1728"/>
          </w:tcPr>
          <w:p>
            <w:r>
              <w:t>35,396.30</w:t>
            </w:r>
          </w:p>
        </w:tc>
        <w:tc>
          <w:tcPr>
            <w:tcW w:type="dxa" w:w="1728"/>
          </w:tcPr>
          <w:p>
            <w:r>
              <w:t>0.26</w:t>
            </w:r>
          </w:p>
        </w:tc>
      </w:tr>
      <w:tr>
        <w:tc>
          <w:tcPr>
            <w:tcW w:type="dxa" w:w="1728"/>
          </w:tcPr>
          <w:p>
            <w:r>
              <w:t>D-57</w:t>
            </w:r>
          </w:p>
        </w:tc>
        <w:tc>
          <w:tcPr>
            <w:tcW w:type="dxa" w:w="1728"/>
          </w:tcPr>
          <w:p>
            <w:r>
              <w:t>252.30</w:t>
            </w:r>
          </w:p>
        </w:tc>
        <w:tc>
          <w:tcPr>
            <w:tcW w:type="dxa" w:w="1728"/>
          </w:tcPr>
          <w:p>
            <w:r>
              <w:t>35,144.00</w:t>
            </w:r>
          </w:p>
        </w:tc>
        <w:tc>
          <w:tcPr>
            <w:tcW w:type="dxa" w:w="1728"/>
          </w:tcPr>
          <w:p>
            <w:r>
              <w:t>35,396.30</w:t>
            </w:r>
          </w:p>
        </w:tc>
        <w:tc>
          <w:tcPr>
            <w:tcW w:type="dxa" w:w="1728"/>
          </w:tcPr>
          <w:p>
            <w:r>
              <w:t>0.27</w:t>
            </w:r>
          </w:p>
        </w:tc>
      </w:tr>
      <w:tr>
        <w:tc>
          <w:tcPr>
            <w:tcW w:type="dxa" w:w="1728"/>
          </w:tcPr>
          <w:p>
            <w:r>
              <w:t>D-58</w:t>
            </w:r>
          </w:p>
        </w:tc>
        <w:tc>
          <w:tcPr>
            <w:tcW w:type="dxa" w:w="1728"/>
          </w:tcPr>
          <w:p>
            <w:r>
              <w:t>216.25</w:t>
            </w:r>
          </w:p>
        </w:tc>
        <w:tc>
          <w:tcPr>
            <w:tcW w:type="dxa" w:w="1728"/>
          </w:tcPr>
          <w:p>
            <w:r>
              <w:t>35,144.00</w:t>
            </w:r>
          </w:p>
        </w:tc>
        <w:tc>
          <w:tcPr>
            <w:tcW w:type="dxa" w:w="1728"/>
          </w:tcPr>
          <w:p>
            <w:r>
              <w:t>35,360.25</w:t>
            </w:r>
          </w:p>
        </w:tc>
        <w:tc>
          <w:tcPr>
            <w:tcW w:type="dxa" w:w="1728"/>
          </w:tcPr>
          <w:p>
            <w:r>
              <w:t>0.23</w:t>
            </w:r>
          </w:p>
        </w:tc>
      </w:tr>
      <w:tr>
        <w:tc>
          <w:tcPr>
            <w:tcW w:type="dxa" w:w="1728"/>
          </w:tcPr>
          <w:p>
            <w:r>
              <w:t>D-59</w:t>
            </w:r>
          </w:p>
        </w:tc>
        <w:tc>
          <w:tcPr>
            <w:tcW w:type="dxa" w:w="1728"/>
          </w:tcPr>
          <w:p>
            <w:r>
              <w:t>216.25</w:t>
            </w:r>
          </w:p>
        </w:tc>
        <w:tc>
          <w:tcPr>
            <w:tcW w:type="dxa" w:w="1728"/>
          </w:tcPr>
          <w:p>
            <w:r>
              <w:t>35,144.00</w:t>
            </w:r>
          </w:p>
        </w:tc>
        <w:tc>
          <w:tcPr>
            <w:tcW w:type="dxa" w:w="1728"/>
          </w:tcPr>
          <w:p>
            <w:r>
              <w:t>35,360.25</w:t>
            </w:r>
          </w:p>
        </w:tc>
        <w:tc>
          <w:tcPr>
            <w:tcW w:type="dxa" w:w="1728"/>
          </w:tcPr>
          <w:p>
            <w:r>
              <w:t>0.22</w:t>
            </w:r>
          </w:p>
        </w:tc>
      </w:tr>
      <w:tr>
        <w:tc>
          <w:tcPr>
            <w:tcW w:type="dxa" w:w="1728"/>
          </w:tcPr>
          <w:p>
            <w:r>
              <w:t>D-60</w:t>
            </w:r>
          </w:p>
        </w:tc>
        <w:tc>
          <w:tcPr>
            <w:tcW w:type="dxa" w:w="1728"/>
          </w:tcPr>
          <w:p>
            <w:r>
              <w:t>216.25</w:t>
            </w:r>
          </w:p>
        </w:tc>
        <w:tc>
          <w:tcPr>
            <w:tcW w:type="dxa" w:w="1728"/>
          </w:tcPr>
          <w:p>
            <w:r>
              <w:t>35,144.00</w:t>
            </w:r>
          </w:p>
        </w:tc>
        <w:tc>
          <w:tcPr>
            <w:tcW w:type="dxa" w:w="1728"/>
          </w:tcPr>
          <w:p>
            <w:r>
              <w:t>35,360.25</w:t>
            </w:r>
          </w:p>
        </w:tc>
        <w:tc>
          <w:tcPr>
            <w:tcW w:type="dxa" w:w="1728"/>
          </w:tcPr>
          <w:p>
            <w:r>
              <w:t>0.23</w:t>
            </w:r>
          </w:p>
        </w:tc>
      </w:tr>
      <w:tr>
        <w:tc>
          <w:tcPr>
            <w:tcW w:type="dxa" w:w="1728"/>
          </w:tcPr>
          <w:p>
            <w:r>
              <w:t>D-61</w:t>
            </w:r>
          </w:p>
        </w:tc>
        <w:tc>
          <w:tcPr>
            <w:tcW w:type="dxa" w:w="1728"/>
          </w:tcPr>
          <w:p>
            <w:r>
              <w:t>216.25</w:t>
            </w:r>
          </w:p>
        </w:tc>
        <w:tc>
          <w:tcPr>
            <w:tcW w:type="dxa" w:w="1728"/>
          </w:tcPr>
          <w:p>
            <w:r>
              <w:t>35,144.00</w:t>
            </w:r>
          </w:p>
        </w:tc>
        <w:tc>
          <w:tcPr>
            <w:tcW w:type="dxa" w:w="1728"/>
          </w:tcPr>
          <w:p>
            <w:r>
              <w:t>35,360.25</w:t>
            </w:r>
          </w:p>
        </w:tc>
        <w:tc>
          <w:tcPr>
            <w:tcW w:type="dxa" w:w="1728"/>
          </w:tcPr>
          <w:p>
            <w:r>
              <w:t>0.22</w:t>
            </w:r>
          </w:p>
        </w:tc>
      </w:tr>
      <w:tr>
        <w:tc>
          <w:tcPr>
            <w:tcW w:type="dxa" w:w="1728"/>
          </w:tcPr>
          <w:p>
            <w:r>
              <w:t>D-62</w:t>
            </w:r>
          </w:p>
        </w:tc>
        <w:tc>
          <w:tcPr>
            <w:tcW w:type="dxa" w:w="1728"/>
          </w:tcPr>
          <w:p>
            <w:r>
              <w:t>216.25</w:t>
            </w:r>
          </w:p>
        </w:tc>
        <w:tc>
          <w:tcPr>
            <w:tcW w:type="dxa" w:w="1728"/>
          </w:tcPr>
          <w:p>
            <w:r>
              <w:t>35,144.00</w:t>
            </w:r>
          </w:p>
        </w:tc>
        <w:tc>
          <w:tcPr>
            <w:tcW w:type="dxa" w:w="1728"/>
          </w:tcPr>
          <w:p>
            <w:r>
              <w:t>35,360.25</w:t>
            </w:r>
          </w:p>
        </w:tc>
        <w:tc>
          <w:tcPr>
            <w:tcW w:type="dxa" w:w="1728"/>
          </w:tcPr>
          <w:p>
            <w:r>
              <w:t>0.23</w:t>
            </w:r>
          </w:p>
        </w:tc>
      </w:tr>
      <w:tr>
        <w:tc>
          <w:tcPr>
            <w:tcW w:type="dxa" w:w="1728"/>
          </w:tcPr>
          <w:p>
            <w:r>
              <w:t>D-63</w:t>
            </w:r>
          </w:p>
        </w:tc>
        <w:tc>
          <w:tcPr>
            <w:tcW w:type="dxa" w:w="1728"/>
          </w:tcPr>
          <w:p>
            <w:r>
              <w:t>216.25</w:t>
            </w:r>
          </w:p>
        </w:tc>
        <w:tc>
          <w:tcPr>
            <w:tcW w:type="dxa" w:w="1728"/>
          </w:tcPr>
          <w:p>
            <w:r>
              <w:t>35,144.00</w:t>
            </w:r>
          </w:p>
        </w:tc>
        <w:tc>
          <w:tcPr>
            <w:tcW w:type="dxa" w:w="1728"/>
          </w:tcPr>
          <w:p>
            <w:r>
              <w:t>35,360.25</w:t>
            </w:r>
          </w:p>
        </w:tc>
        <w:tc>
          <w:tcPr>
            <w:tcW w:type="dxa" w:w="1728"/>
          </w:tcPr>
          <w:p>
            <w:r>
              <w:t>0.23</w:t>
            </w:r>
          </w:p>
        </w:tc>
      </w:tr>
      <w:tr>
        <w:tc>
          <w:tcPr>
            <w:tcW w:type="dxa" w:w="1728"/>
          </w:tcPr>
          <w:p>
            <w:r>
              <w:t>D-64</w:t>
            </w:r>
          </w:p>
        </w:tc>
        <w:tc>
          <w:tcPr>
            <w:tcW w:type="dxa" w:w="1728"/>
          </w:tcPr>
          <w:p>
            <w:r>
              <w:t>333.38</w:t>
            </w:r>
          </w:p>
        </w:tc>
        <w:tc>
          <w:tcPr>
            <w:tcW w:type="dxa" w:w="1728"/>
          </w:tcPr>
          <w:p>
            <w:r>
              <w:t>35,144.00</w:t>
            </w:r>
          </w:p>
        </w:tc>
        <w:tc>
          <w:tcPr>
            <w:tcW w:type="dxa" w:w="1728"/>
          </w:tcPr>
          <w:p>
            <w:r>
              <w:t>35,477.38</w:t>
            </w:r>
          </w:p>
        </w:tc>
        <w:tc>
          <w:tcPr>
            <w:tcW w:type="dxa" w:w="1728"/>
          </w:tcPr>
          <w:p>
            <w:r>
              <w:t>0.35</w:t>
            </w:r>
          </w:p>
        </w:tc>
      </w:tr>
      <w:tr>
        <w:tc>
          <w:tcPr>
            <w:tcW w:type="dxa" w:w="1728"/>
          </w:tcPr>
          <w:p>
            <w:r>
              <w:t>D-309</w:t>
            </w:r>
          </w:p>
        </w:tc>
        <w:tc>
          <w:tcPr>
            <w:tcW w:type="dxa" w:w="1728"/>
          </w:tcPr>
          <w:p>
            <w:r>
              <w:t>333.38</w:t>
            </w:r>
          </w:p>
        </w:tc>
        <w:tc>
          <w:tcPr>
            <w:tcW w:type="dxa" w:w="1728"/>
          </w:tcPr>
          <w:p>
            <w:r>
              <w:t>35,144.00</w:t>
            </w:r>
          </w:p>
        </w:tc>
        <w:tc>
          <w:tcPr>
            <w:tcW w:type="dxa" w:w="1728"/>
          </w:tcPr>
          <w:p>
            <w:r>
              <w:t>35,477.38</w:t>
            </w:r>
          </w:p>
        </w:tc>
        <w:tc>
          <w:tcPr>
            <w:tcW w:type="dxa" w:w="1728"/>
          </w:tcPr>
          <w:p>
            <w:r>
              <w:t>0.35</w:t>
            </w:r>
          </w:p>
        </w:tc>
      </w:tr>
      <w:tr>
        <w:tc>
          <w:tcPr>
            <w:tcW w:type="dxa" w:w="1728"/>
          </w:tcPr>
          <w:p>
            <w:r>
              <w:t>D-310</w:t>
            </w:r>
          </w:p>
        </w:tc>
        <w:tc>
          <w:tcPr>
            <w:tcW w:type="dxa" w:w="1728"/>
          </w:tcPr>
          <w:p>
            <w:r>
              <w:t>216.25</w:t>
            </w:r>
          </w:p>
        </w:tc>
        <w:tc>
          <w:tcPr>
            <w:tcW w:type="dxa" w:w="1728"/>
          </w:tcPr>
          <w:p>
            <w:r>
              <w:t>35,144.00</w:t>
            </w:r>
          </w:p>
        </w:tc>
        <w:tc>
          <w:tcPr>
            <w:tcW w:type="dxa" w:w="1728"/>
          </w:tcPr>
          <w:p>
            <w:r>
              <w:t>35,360.25</w:t>
            </w:r>
          </w:p>
        </w:tc>
        <w:tc>
          <w:tcPr>
            <w:tcW w:type="dxa" w:w="1728"/>
          </w:tcPr>
          <w:p>
            <w:r>
              <w:t>0.22</w:t>
            </w:r>
          </w:p>
        </w:tc>
      </w:tr>
      <w:tr>
        <w:tc>
          <w:tcPr>
            <w:tcW w:type="dxa" w:w="1728"/>
          </w:tcPr>
          <w:p>
            <w:r>
              <w:t>D-311</w:t>
            </w:r>
          </w:p>
        </w:tc>
        <w:tc>
          <w:tcPr>
            <w:tcW w:type="dxa" w:w="1728"/>
          </w:tcPr>
          <w:p>
            <w:r>
              <w:t>216.25</w:t>
            </w:r>
          </w:p>
        </w:tc>
        <w:tc>
          <w:tcPr>
            <w:tcW w:type="dxa" w:w="1728"/>
          </w:tcPr>
          <w:p>
            <w:r>
              <w:t>35,144.00</w:t>
            </w:r>
          </w:p>
        </w:tc>
        <w:tc>
          <w:tcPr>
            <w:tcW w:type="dxa" w:w="1728"/>
          </w:tcPr>
          <w:p>
            <w:r>
              <w:t>35,360.25</w:t>
            </w:r>
          </w:p>
        </w:tc>
        <w:tc>
          <w:tcPr>
            <w:tcW w:type="dxa" w:w="1728"/>
          </w:tcPr>
          <w:p>
            <w:r>
              <w:t>0.23</w:t>
            </w:r>
          </w:p>
        </w:tc>
      </w:tr>
      <w:tr>
        <w:tc>
          <w:tcPr>
            <w:tcW w:type="dxa" w:w="1728"/>
          </w:tcPr>
          <w:p>
            <w:r>
              <w:t>D-312</w:t>
            </w:r>
          </w:p>
        </w:tc>
        <w:tc>
          <w:tcPr>
            <w:tcW w:type="dxa" w:w="1728"/>
          </w:tcPr>
          <w:p>
            <w:r>
              <w:t>216.25</w:t>
            </w:r>
          </w:p>
        </w:tc>
        <w:tc>
          <w:tcPr>
            <w:tcW w:type="dxa" w:w="1728"/>
          </w:tcPr>
          <w:p>
            <w:r>
              <w:t>35,144.00</w:t>
            </w:r>
          </w:p>
        </w:tc>
        <w:tc>
          <w:tcPr>
            <w:tcW w:type="dxa" w:w="1728"/>
          </w:tcPr>
          <w:p>
            <w:r>
              <w:t>35,360.25</w:t>
            </w:r>
          </w:p>
        </w:tc>
        <w:tc>
          <w:tcPr>
            <w:tcW w:type="dxa" w:w="1728"/>
          </w:tcPr>
          <w:p>
            <w:r>
              <w:t>0.23</w:t>
            </w:r>
          </w:p>
        </w:tc>
      </w:tr>
      <w:tr>
        <w:tc>
          <w:tcPr>
            <w:tcW w:type="dxa" w:w="1728"/>
          </w:tcPr>
          <w:p>
            <w:r>
              <w:t>D-313</w:t>
            </w:r>
          </w:p>
        </w:tc>
        <w:tc>
          <w:tcPr>
            <w:tcW w:type="dxa" w:w="1728"/>
          </w:tcPr>
          <w:p>
            <w:r>
              <w:t>216.25</w:t>
            </w:r>
          </w:p>
        </w:tc>
        <w:tc>
          <w:tcPr>
            <w:tcW w:type="dxa" w:w="1728"/>
          </w:tcPr>
          <w:p>
            <w:r>
              <w:t>35,144.00</w:t>
            </w:r>
          </w:p>
        </w:tc>
        <w:tc>
          <w:tcPr>
            <w:tcW w:type="dxa" w:w="1728"/>
          </w:tcPr>
          <w:p>
            <w:r>
              <w:t>35,360.25</w:t>
            </w:r>
          </w:p>
        </w:tc>
        <w:tc>
          <w:tcPr>
            <w:tcW w:type="dxa" w:w="1728"/>
          </w:tcPr>
          <w:p>
            <w:r>
              <w:t>0.22</w:t>
            </w:r>
          </w:p>
        </w:tc>
      </w:tr>
      <w:tr>
        <w:tc>
          <w:tcPr>
            <w:tcW w:type="dxa" w:w="1728"/>
          </w:tcPr>
          <w:p>
            <w:r>
              <w:t>D-314</w:t>
            </w:r>
          </w:p>
        </w:tc>
        <w:tc>
          <w:tcPr>
            <w:tcW w:type="dxa" w:w="1728"/>
          </w:tcPr>
          <w:p>
            <w:r>
              <w:t>216.25</w:t>
            </w:r>
          </w:p>
        </w:tc>
        <w:tc>
          <w:tcPr>
            <w:tcW w:type="dxa" w:w="1728"/>
          </w:tcPr>
          <w:p>
            <w:r>
              <w:t>35,144.00</w:t>
            </w:r>
          </w:p>
        </w:tc>
        <w:tc>
          <w:tcPr>
            <w:tcW w:type="dxa" w:w="1728"/>
          </w:tcPr>
          <w:p>
            <w:r>
              <w:t>35,360.25</w:t>
            </w:r>
          </w:p>
        </w:tc>
        <w:tc>
          <w:tcPr>
            <w:tcW w:type="dxa" w:w="1728"/>
          </w:tcPr>
          <w:p>
            <w:r>
              <w:t>0.23</w:t>
            </w:r>
          </w:p>
        </w:tc>
      </w:tr>
      <w:tr>
        <w:tc>
          <w:tcPr>
            <w:tcW w:type="dxa" w:w="1728"/>
          </w:tcPr>
          <w:p>
            <w:r>
              <w:t>D-315</w:t>
            </w:r>
          </w:p>
        </w:tc>
        <w:tc>
          <w:tcPr>
            <w:tcW w:type="dxa" w:w="1728"/>
          </w:tcPr>
          <w:p>
            <w:r>
              <w:t>216.25</w:t>
            </w:r>
          </w:p>
        </w:tc>
        <w:tc>
          <w:tcPr>
            <w:tcW w:type="dxa" w:w="1728"/>
          </w:tcPr>
          <w:p>
            <w:r>
              <w:t>35,144.00</w:t>
            </w:r>
          </w:p>
        </w:tc>
        <w:tc>
          <w:tcPr>
            <w:tcW w:type="dxa" w:w="1728"/>
          </w:tcPr>
          <w:p>
            <w:r>
              <w:t>35,360.25</w:t>
            </w:r>
          </w:p>
        </w:tc>
        <w:tc>
          <w:tcPr>
            <w:tcW w:type="dxa" w:w="1728"/>
          </w:tcPr>
          <w:p>
            <w:r>
              <w:t>0.23</w:t>
            </w:r>
          </w:p>
        </w:tc>
      </w:tr>
      <w:tr>
        <w:tc>
          <w:tcPr>
            <w:tcW w:type="dxa" w:w="1728"/>
          </w:tcPr>
          <w:p>
            <w:r>
              <w:t>D-316</w:t>
            </w:r>
          </w:p>
        </w:tc>
        <w:tc>
          <w:tcPr>
            <w:tcW w:type="dxa" w:w="1728"/>
          </w:tcPr>
          <w:p>
            <w:r>
              <w:t>252.30</w:t>
            </w:r>
          </w:p>
        </w:tc>
        <w:tc>
          <w:tcPr>
            <w:tcW w:type="dxa" w:w="1728"/>
          </w:tcPr>
          <w:p>
            <w:r>
              <w:t>35,144.00</w:t>
            </w:r>
          </w:p>
        </w:tc>
        <w:tc>
          <w:tcPr>
            <w:tcW w:type="dxa" w:w="1728"/>
          </w:tcPr>
          <w:p>
            <w:r>
              <w:t>35,396.30</w:t>
            </w:r>
          </w:p>
        </w:tc>
        <w:tc>
          <w:tcPr>
            <w:tcW w:type="dxa" w:w="1728"/>
          </w:tcPr>
          <w:p>
            <w:r>
              <w:t>0.26</w:t>
            </w:r>
          </w:p>
        </w:tc>
      </w:tr>
      <w:tr>
        <w:tc>
          <w:tcPr>
            <w:tcW w:type="dxa" w:w="1728"/>
          </w:tcPr>
          <w:p>
            <w:r>
              <w:t>D-317</w:t>
            </w:r>
          </w:p>
        </w:tc>
        <w:tc>
          <w:tcPr>
            <w:tcW w:type="dxa" w:w="1728"/>
          </w:tcPr>
          <w:p>
            <w:r>
              <w:t>252.30</w:t>
            </w:r>
          </w:p>
        </w:tc>
        <w:tc>
          <w:tcPr>
            <w:tcW w:type="dxa" w:w="1728"/>
          </w:tcPr>
          <w:p>
            <w:r>
              <w:t>35,144.00</w:t>
            </w:r>
          </w:p>
        </w:tc>
        <w:tc>
          <w:tcPr>
            <w:tcW w:type="dxa" w:w="1728"/>
          </w:tcPr>
          <w:p>
            <w:r>
              <w:t>35,396.30</w:t>
            </w:r>
          </w:p>
        </w:tc>
        <w:tc>
          <w:tcPr>
            <w:tcW w:type="dxa" w:w="1728"/>
          </w:tcPr>
          <w:p>
            <w:r>
              <w:t>0.26</w:t>
            </w:r>
          </w:p>
        </w:tc>
      </w:tr>
      <w:tr>
        <w:tc>
          <w:tcPr>
            <w:tcW w:type="dxa" w:w="1728"/>
          </w:tcPr>
          <w:p>
            <w:r>
              <w:t>D-318</w:t>
            </w:r>
          </w:p>
        </w:tc>
        <w:tc>
          <w:tcPr>
            <w:tcW w:type="dxa" w:w="1728"/>
          </w:tcPr>
          <w:p>
            <w:r>
              <w:t>216.25</w:t>
            </w:r>
          </w:p>
        </w:tc>
        <w:tc>
          <w:tcPr>
            <w:tcW w:type="dxa" w:w="1728"/>
          </w:tcPr>
          <w:p>
            <w:r>
              <w:t>35,144.00</w:t>
            </w:r>
          </w:p>
        </w:tc>
        <w:tc>
          <w:tcPr>
            <w:tcW w:type="dxa" w:w="1728"/>
          </w:tcPr>
          <w:p>
            <w:r>
              <w:t>35,360.25</w:t>
            </w:r>
          </w:p>
        </w:tc>
        <w:tc>
          <w:tcPr>
            <w:tcW w:type="dxa" w:w="1728"/>
          </w:tcPr>
          <w:p>
            <w:r>
              <w:t>0.23</w:t>
            </w:r>
          </w:p>
        </w:tc>
      </w:tr>
      <w:tr>
        <w:tc>
          <w:tcPr>
            <w:tcW w:type="dxa" w:w="1728"/>
          </w:tcPr>
          <w:p>
            <w:r>
              <w:t>D-319</w:t>
            </w:r>
          </w:p>
        </w:tc>
        <w:tc>
          <w:tcPr>
            <w:tcW w:type="dxa" w:w="1728"/>
          </w:tcPr>
          <w:p>
            <w:r>
              <w:t>216.25</w:t>
            </w:r>
          </w:p>
        </w:tc>
        <w:tc>
          <w:tcPr>
            <w:tcW w:type="dxa" w:w="1728"/>
          </w:tcPr>
          <w:p>
            <w:r>
              <w:t>35,144.00</w:t>
            </w:r>
          </w:p>
        </w:tc>
        <w:tc>
          <w:tcPr>
            <w:tcW w:type="dxa" w:w="1728"/>
          </w:tcPr>
          <w:p>
            <w:r>
              <w:t>35,360.25</w:t>
            </w:r>
          </w:p>
        </w:tc>
        <w:tc>
          <w:tcPr>
            <w:tcW w:type="dxa" w:w="1728"/>
          </w:tcPr>
          <w:p>
            <w:r>
              <w:t>0.23</w:t>
            </w:r>
          </w:p>
        </w:tc>
      </w:tr>
      <w:tr>
        <w:tc>
          <w:tcPr>
            <w:tcW w:type="dxa" w:w="1728"/>
          </w:tcPr>
          <w:p>
            <w:r>
              <w:t>D-320</w:t>
            </w:r>
          </w:p>
        </w:tc>
        <w:tc>
          <w:tcPr>
            <w:tcW w:type="dxa" w:w="1728"/>
          </w:tcPr>
          <w:p>
            <w:r>
              <w:t>216.25</w:t>
            </w:r>
          </w:p>
        </w:tc>
        <w:tc>
          <w:tcPr>
            <w:tcW w:type="dxa" w:w="1728"/>
          </w:tcPr>
          <w:p>
            <w:r>
              <w:t>35,144.00</w:t>
            </w:r>
          </w:p>
        </w:tc>
        <w:tc>
          <w:tcPr>
            <w:tcW w:type="dxa" w:w="1728"/>
          </w:tcPr>
          <w:p>
            <w:r>
              <w:t>35,360.25</w:t>
            </w:r>
          </w:p>
        </w:tc>
        <w:tc>
          <w:tcPr>
            <w:tcW w:type="dxa" w:w="1728"/>
          </w:tcPr>
          <w:p>
            <w:r>
              <w:t>0.22</w:t>
            </w:r>
          </w:p>
        </w:tc>
      </w:tr>
      <w:tr>
        <w:tc>
          <w:tcPr>
            <w:tcW w:type="dxa" w:w="1728"/>
          </w:tcPr>
          <w:p>
            <w:r>
              <w:t>D-321</w:t>
            </w:r>
          </w:p>
        </w:tc>
        <w:tc>
          <w:tcPr>
            <w:tcW w:type="dxa" w:w="1728"/>
          </w:tcPr>
          <w:p>
            <w:r>
              <w:t>216.25</w:t>
            </w:r>
          </w:p>
        </w:tc>
        <w:tc>
          <w:tcPr>
            <w:tcW w:type="dxa" w:w="1728"/>
          </w:tcPr>
          <w:p>
            <w:r>
              <w:t>35,144.00</w:t>
            </w:r>
          </w:p>
        </w:tc>
        <w:tc>
          <w:tcPr>
            <w:tcW w:type="dxa" w:w="1728"/>
          </w:tcPr>
          <w:p>
            <w:r>
              <w:t>35,360.25</w:t>
            </w:r>
          </w:p>
        </w:tc>
        <w:tc>
          <w:tcPr>
            <w:tcW w:type="dxa" w:w="1728"/>
          </w:tcPr>
          <w:p>
            <w:r>
              <w:t>0.23</w:t>
            </w:r>
          </w:p>
        </w:tc>
      </w:tr>
      <w:tr>
        <w:tc>
          <w:tcPr>
            <w:tcW w:type="dxa" w:w="1728"/>
          </w:tcPr>
          <w:p>
            <w:r>
              <w:t>D-322</w:t>
            </w:r>
          </w:p>
        </w:tc>
        <w:tc>
          <w:tcPr>
            <w:tcW w:type="dxa" w:w="1728"/>
          </w:tcPr>
          <w:p>
            <w:r>
              <w:t>216.25</w:t>
            </w:r>
          </w:p>
        </w:tc>
        <w:tc>
          <w:tcPr>
            <w:tcW w:type="dxa" w:w="1728"/>
          </w:tcPr>
          <w:p>
            <w:r>
              <w:t>35,144.00</w:t>
            </w:r>
          </w:p>
        </w:tc>
        <w:tc>
          <w:tcPr>
            <w:tcW w:type="dxa" w:w="1728"/>
          </w:tcPr>
          <w:p>
            <w:r>
              <w:t>35,360.25</w:t>
            </w:r>
          </w:p>
        </w:tc>
        <w:tc>
          <w:tcPr>
            <w:tcW w:type="dxa" w:w="1728"/>
          </w:tcPr>
          <w:p>
            <w:r>
              <w:t>0.23</w:t>
            </w:r>
          </w:p>
        </w:tc>
      </w:tr>
      <w:tr>
        <w:tc>
          <w:tcPr>
            <w:tcW w:type="dxa" w:w="1728"/>
          </w:tcPr>
          <w:p>
            <w:r>
              <w:t>D-323</w:t>
            </w:r>
          </w:p>
        </w:tc>
        <w:tc>
          <w:tcPr>
            <w:tcW w:type="dxa" w:w="1728"/>
          </w:tcPr>
          <w:p>
            <w:r>
              <w:t>455.12</w:t>
            </w:r>
          </w:p>
        </w:tc>
        <w:tc>
          <w:tcPr>
            <w:tcW w:type="dxa" w:w="1728"/>
          </w:tcPr>
          <w:p>
            <w:r>
              <w:t>35,144.00</w:t>
            </w:r>
          </w:p>
        </w:tc>
        <w:tc>
          <w:tcPr>
            <w:tcW w:type="dxa" w:w="1728"/>
          </w:tcPr>
          <w:p>
            <w:r>
              <w:t>35,599.12</w:t>
            </w:r>
          </w:p>
        </w:tc>
        <w:tc>
          <w:tcPr>
            <w:tcW w:type="dxa" w:w="1728"/>
          </w:tcPr>
          <w:p>
            <w:r>
              <w:t>0.47</w:t>
            </w:r>
          </w:p>
        </w:tc>
      </w:tr>
      <w:tr>
        <w:tc>
          <w:tcPr>
            <w:tcW w:type="dxa" w:w="1728"/>
          </w:tcPr>
          <w:p>
            <w:r>
              <w:t>D-324</w:t>
            </w:r>
          </w:p>
        </w:tc>
        <w:tc>
          <w:tcPr>
            <w:tcW w:type="dxa" w:w="1728"/>
          </w:tcPr>
          <w:p>
            <w:r>
              <w:t>309.54</w:t>
            </w:r>
          </w:p>
        </w:tc>
        <w:tc>
          <w:tcPr>
            <w:tcW w:type="dxa" w:w="1728"/>
          </w:tcPr>
          <w:p>
            <w:r>
              <w:t>35,144.00</w:t>
            </w:r>
          </w:p>
        </w:tc>
        <w:tc>
          <w:tcPr>
            <w:tcW w:type="dxa" w:w="1728"/>
          </w:tcPr>
          <w:p>
            <w:r>
              <w:t>35,453.54</w:t>
            </w:r>
          </w:p>
        </w:tc>
        <w:tc>
          <w:tcPr>
            <w:tcW w:type="dxa" w:w="1728"/>
          </w:tcPr>
          <w:p>
            <w:r>
              <w:t>0.33</w:t>
            </w:r>
          </w:p>
        </w:tc>
      </w:tr>
      <w:tr>
        <w:tc>
          <w:tcPr>
            <w:tcW w:type="dxa" w:w="1728"/>
          </w:tcPr>
          <w:p>
            <w:r>
              <w:t>D-325</w:t>
            </w:r>
          </w:p>
        </w:tc>
        <w:tc>
          <w:tcPr>
            <w:tcW w:type="dxa" w:w="1728"/>
          </w:tcPr>
          <w:p>
            <w:r>
              <w:t>216.25</w:t>
            </w:r>
          </w:p>
        </w:tc>
        <w:tc>
          <w:tcPr>
            <w:tcW w:type="dxa" w:w="1728"/>
          </w:tcPr>
          <w:p>
            <w:r>
              <w:t>35,144.00</w:t>
            </w:r>
          </w:p>
        </w:tc>
        <w:tc>
          <w:tcPr>
            <w:tcW w:type="dxa" w:w="1728"/>
          </w:tcPr>
          <w:p>
            <w:r>
              <w:t>35,360.25</w:t>
            </w:r>
          </w:p>
        </w:tc>
        <w:tc>
          <w:tcPr>
            <w:tcW w:type="dxa" w:w="1728"/>
          </w:tcPr>
          <w:p>
            <w:r>
              <w:t>0.22</w:t>
            </w:r>
          </w:p>
        </w:tc>
      </w:tr>
      <w:tr>
        <w:tc>
          <w:tcPr>
            <w:tcW w:type="dxa" w:w="1728"/>
          </w:tcPr>
          <w:p>
            <w:r>
              <w:t>D-326</w:t>
            </w:r>
          </w:p>
        </w:tc>
        <w:tc>
          <w:tcPr>
            <w:tcW w:type="dxa" w:w="1728"/>
          </w:tcPr>
          <w:p>
            <w:r>
              <w:t>216.25</w:t>
            </w:r>
          </w:p>
        </w:tc>
        <w:tc>
          <w:tcPr>
            <w:tcW w:type="dxa" w:w="1728"/>
          </w:tcPr>
          <w:p>
            <w:r>
              <w:t>35,144.00</w:t>
            </w:r>
          </w:p>
        </w:tc>
        <w:tc>
          <w:tcPr>
            <w:tcW w:type="dxa" w:w="1728"/>
          </w:tcPr>
          <w:p>
            <w:r>
              <w:t>35,360.25</w:t>
            </w:r>
          </w:p>
        </w:tc>
        <w:tc>
          <w:tcPr>
            <w:tcW w:type="dxa" w:w="1728"/>
          </w:tcPr>
          <w:p>
            <w:r>
              <w:t>0.23</w:t>
            </w:r>
          </w:p>
        </w:tc>
      </w:tr>
      <w:tr>
        <w:tc>
          <w:tcPr>
            <w:tcW w:type="dxa" w:w="1728"/>
          </w:tcPr>
          <w:p>
            <w:r>
              <w:t>D-327</w:t>
            </w:r>
          </w:p>
        </w:tc>
        <w:tc>
          <w:tcPr>
            <w:tcW w:type="dxa" w:w="1728"/>
          </w:tcPr>
          <w:p>
            <w:r>
              <w:t>216.25</w:t>
            </w:r>
          </w:p>
        </w:tc>
        <w:tc>
          <w:tcPr>
            <w:tcW w:type="dxa" w:w="1728"/>
          </w:tcPr>
          <w:p>
            <w:r>
              <w:t>35,144.00</w:t>
            </w:r>
          </w:p>
        </w:tc>
        <w:tc>
          <w:tcPr>
            <w:tcW w:type="dxa" w:w="1728"/>
          </w:tcPr>
          <w:p>
            <w:r>
              <w:t>35,360.25</w:t>
            </w:r>
          </w:p>
        </w:tc>
        <w:tc>
          <w:tcPr>
            <w:tcW w:type="dxa" w:w="1728"/>
          </w:tcPr>
          <w:p>
            <w:r>
              <w:t>0.23</w:t>
            </w:r>
          </w:p>
        </w:tc>
      </w:tr>
      <w:tr>
        <w:tc>
          <w:tcPr>
            <w:tcW w:type="dxa" w:w="1728"/>
          </w:tcPr>
          <w:p>
            <w:r>
              <w:t>D-328</w:t>
            </w:r>
          </w:p>
        </w:tc>
        <w:tc>
          <w:tcPr>
            <w:tcW w:type="dxa" w:w="1728"/>
          </w:tcPr>
          <w:p>
            <w:r>
              <w:t>216.25</w:t>
            </w:r>
          </w:p>
        </w:tc>
        <w:tc>
          <w:tcPr>
            <w:tcW w:type="dxa" w:w="1728"/>
          </w:tcPr>
          <w:p>
            <w:r>
              <w:t>35,144.00</w:t>
            </w:r>
          </w:p>
        </w:tc>
        <w:tc>
          <w:tcPr>
            <w:tcW w:type="dxa" w:w="1728"/>
          </w:tcPr>
          <w:p>
            <w:r>
              <w:t>35,360.25</w:t>
            </w:r>
          </w:p>
        </w:tc>
        <w:tc>
          <w:tcPr>
            <w:tcW w:type="dxa" w:w="1728"/>
          </w:tcPr>
          <w:p>
            <w:r>
              <w:t>0.22</w:t>
            </w:r>
          </w:p>
        </w:tc>
      </w:tr>
      <w:tr>
        <w:tc>
          <w:tcPr>
            <w:tcW w:type="dxa" w:w="1728"/>
          </w:tcPr>
          <w:p>
            <w:r>
              <w:t>D-329</w:t>
            </w:r>
          </w:p>
        </w:tc>
        <w:tc>
          <w:tcPr>
            <w:tcW w:type="dxa" w:w="1728"/>
          </w:tcPr>
          <w:p>
            <w:r>
              <w:t>216.25</w:t>
            </w:r>
          </w:p>
        </w:tc>
        <w:tc>
          <w:tcPr>
            <w:tcW w:type="dxa" w:w="1728"/>
          </w:tcPr>
          <w:p>
            <w:r>
              <w:t>35,144.00</w:t>
            </w:r>
          </w:p>
        </w:tc>
        <w:tc>
          <w:tcPr>
            <w:tcW w:type="dxa" w:w="1728"/>
          </w:tcPr>
          <w:p>
            <w:r>
              <w:t>35,360.25</w:t>
            </w:r>
          </w:p>
        </w:tc>
        <w:tc>
          <w:tcPr>
            <w:tcW w:type="dxa" w:w="1728"/>
          </w:tcPr>
          <w:p>
            <w:r>
              <w:t>0.23</w:t>
            </w:r>
          </w:p>
        </w:tc>
      </w:tr>
      <w:tr>
        <w:tc>
          <w:tcPr>
            <w:tcW w:type="dxa" w:w="1728"/>
          </w:tcPr>
          <w:p>
            <w:r>
              <w:t>D-330</w:t>
            </w:r>
          </w:p>
        </w:tc>
        <w:tc>
          <w:tcPr>
            <w:tcW w:type="dxa" w:w="1728"/>
          </w:tcPr>
          <w:p>
            <w:r>
              <w:t>252.30</w:t>
            </w:r>
          </w:p>
        </w:tc>
        <w:tc>
          <w:tcPr>
            <w:tcW w:type="dxa" w:w="1728"/>
          </w:tcPr>
          <w:p>
            <w:r>
              <w:t>35,144.00</w:t>
            </w:r>
          </w:p>
        </w:tc>
        <w:tc>
          <w:tcPr>
            <w:tcW w:type="dxa" w:w="1728"/>
          </w:tcPr>
          <w:p>
            <w:r>
              <w:t>35,396.30</w:t>
            </w:r>
          </w:p>
        </w:tc>
        <w:tc>
          <w:tcPr>
            <w:tcW w:type="dxa" w:w="1728"/>
          </w:tcPr>
          <w:p>
            <w:r>
              <w:t>0.26</w:t>
            </w:r>
          </w:p>
        </w:tc>
      </w:tr>
      <w:tr>
        <w:tc>
          <w:tcPr>
            <w:tcW w:type="dxa" w:w="1728"/>
          </w:tcPr>
          <w:p>
            <w:r>
              <w:t>D-331</w:t>
            </w:r>
          </w:p>
        </w:tc>
        <w:tc>
          <w:tcPr>
            <w:tcW w:type="dxa" w:w="1728"/>
          </w:tcPr>
          <w:p>
            <w:r>
              <w:t>252.30</w:t>
            </w:r>
          </w:p>
        </w:tc>
        <w:tc>
          <w:tcPr>
            <w:tcW w:type="dxa" w:w="1728"/>
          </w:tcPr>
          <w:p>
            <w:r>
              <w:t>35,144.00</w:t>
            </w:r>
          </w:p>
        </w:tc>
        <w:tc>
          <w:tcPr>
            <w:tcW w:type="dxa" w:w="1728"/>
          </w:tcPr>
          <w:p>
            <w:r>
              <w:t>35,396.30</w:t>
            </w:r>
          </w:p>
        </w:tc>
        <w:tc>
          <w:tcPr>
            <w:tcW w:type="dxa" w:w="1728"/>
          </w:tcPr>
          <w:p>
            <w:r>
              <w:t>0.27</w:t>
            </w:r>
          </w:p>
        </w:tc>
      </w:tr>
      <w:tr>
        <w:tc>
          <w:tcPr>
            <w:tcW w:type="dxa" w:w="1728"/>
          </w:tcPr>
          <w:p>
            <w:r>
              <w:t>D-332</w:t>
            </w:r>
          </w:p>
        </w:tc>
        <w:tc>
          <w:tcPr>
            <w:tcW w:type="dxa" w:w="1728"/>
          </w:tcPr>
          <w:p>
            <w:r>
              <w:t>216.25</w:t>
            </w:r>
          </w:p>
        </w:tc>
        <w:tc>
          <w:tcPr>
            <w:tcW w:type="dxa" w:w="1728"/>
          </w:tcPr>
          <w:p>
            <w:r>
              <w:t>35,144.00</w:t>
            </w:r>
          </w:p>
        </w:tc>
        <w:tc>
          <w:tcPr>
            <w:tcW w:type="dxa" w:w="1728"/>
          </w:tcPr>
          <w:p>
            <w:r>
              <w:t>35,360.25</w:t>
            </w:r>
          </w:p>
        </w:tc>
        <w:tc>
          <w:tcPr>
            <w:tcW w:type="dxa" w:w="1728"/>
          </w:tcPr>
          <w:p>
            <w:r>
              <w:t>0.22</w:t>
            </w:r>
          </w:p>
        </w:tc>
      </w:tr>
      <w:tr>
        <w:tc>
          <w:tcPr>
            <w:tcW w:type="dxa" w:w="1728"/>
          </w:tcPr>
          <w:p>
            <w:r>
              <w:t>D-333</w:t>
            </w:r>
          </w:p>
        </w:tc>
        <w:tc>
          <w:tcPr>
            <w:tcW w:type="dxa" w:w="1728"/>
          </w:tcPr>
          <w:p>
            <w:r>
              <w:t>216.25</w:t>
            </w:r>
          </w:p>
        </w:tc>
        <w:tc>
          <w:tcPr>
            <w:tcW w:type="dxa" w:w="1728"/>
          </w:tcPr>
          <w:p>
            <w:r>
              <w:t>35,144.00</w:t>
            </w:r>
          </w:p>
        </w:tc>
        <w:tc>
          <w:tcPr>
            <w:tcW w:type="dxa" w:w="1728"/>
          </w:tcPr>
          <w:p>
            <w:r>
              <w:t>35,360.25</w:t>
            </w:r>
          </w:p>
        </w:tc>
        <w:tc>
          <w:tcPr>
            <w:tcW w:type="dxa" w:w="1728"/>
          </w:tcPr>
          <w:p>
            <w:r>
              <w:t>0.23</w:t>
            </w:r>
          </w:p>
        </w:tc>
      </w:tr>
      <w:tr>
        <w:tc>
          <w:tcPr>
            <w:tcW w:type="dxa" w:w="1728"/>
          </w:tcPr>
          <w:p>
            <w:r>
              <w:t>D-334</w:t>
            </w:r>
          </w:p>
        </w:tc>
        <w:tc>
          <w:tcPr>
            <w:tcW w:type="dxa" w:w="1728"/>
          </w:tcPr>
          <w:p>
            <w:r>
              <w:t>216.25</w:t>
            </w:r>
          </w:p>
        </w:tc>
        <w:tc>
          <w:tcPr>
            <w:tcW w:type="dxa" w:w="1728"/>
          </w:tcPr>
          <w:p>
            <w:r>
              <w:t>35,144.00</w:t>
            </w:r>
          </w:p>
        </w:tc>
        <w:tc>
          <w:tcPr>
            <w:tcW w:type="dxa" w:w="1728"/>
          </w:tcPr>
          <w:p>
            <w:r>
              <w:t>35,360.25</w:t>
            </w:r>
          </w:p>
        </w:tc>
        <w:tc>
          <w:tcPr>
            <w:tcW w:type="dxa" w:w="1728"/>
          </w:tcPr>
          <w:p>
            <w:r>
              <w:t>0.23</w:t>
            </w:r>
          </w:p>
        </w:tc>
      </w:tr>
      <w:tr>
        <w:tc>
          <w:tcPr>
            <w:tcW w:type="dxa" w:w="1728"/>
          </w:tcPr>
          <w:p>
            <w:r>
              <w:t>D-335</w:t>
            </w:r>
          </w:p>
        </w:tc>
        <w:tc>
          <w:tcPr>
            <w:tcW w:type="dxa" w:w="1728"/>
          </w:tcPr>
          <w:p>
            <w:r>
              <w:t>216.25</w:t>
            </w:r>
          </w:p>
        </w:tc>
        <w:tc>
          <w:tcPr>
            <w:tcW w:type="dxa" w:w="1728"/>
          </w:tcPr>
          <w:p>
            <w:r>
              <w:t>35,144.00</w:t>
            </w:r>
          </w:p>
        </w:tc>
        <w:tc>
          <w:tcPr>
            <w:tcW w:type="dxa" w:w="1728"/>
          </w:tcPr>
          <w:p>
            <w:r>
              <w:t>35,360.25</w:t>
            </w:r>
          </w:p>
        </w:tc>
        <w:tc>
          <w:tcPr>
            <w:tcW w:type="dxa" w:w="1728"/>
          </w:tcPr>
          <w:p>
            <w:r>
              <w:t>0.22</w:t>
            </w:r>
          </w:p>
        </w:tc>
      </w:tr>
      <w:tr>
        <w:tc>
          <w:tcPr>
            <w:tcW w:type="dxa" w:w="1728"/>
          </w:tcPr>
          <w:p>
            <w:r>
              <w:t>D-336</w:t>
            </w:r>
          </w:p>
        </w:tc>
        <w:tc>
          <w:tcPr>
            <w:tcW w:type="dxa" w:w="1728"/>
          </w:tcPr>
          <w:p>
            <w:r>
              <w:t>216.25</w:t>
            </w:r>
          </w:p>
        </w:tc>
        <w:tc>
          <w:tcPr>
            <w:tcW w:type="dxa" w:w="1728"/>
          </w:tcPr>
          <w:p>
            <w:r>
              <w:t>35,144.00</w:t>
            </w:r>
          </w:p>
        </w:tc>
        <w:tc>
          <w:tcPr>
            <w:tcW w:type="dxa" w:w="1728"/>
          </w:tcPr>
          <w:p>
            <w:r>
              <w:t>35,360.25</w:t>
            </w:r>
          </w:p>
        </w:tc>
        <w:tc>
          <w:tcPr>
            <w:tcW w:type="dxa" w:w="1728"/>
          </w:tcPr>
          <w:p>
            <w:r>
              <w:t>0.23</w:t>
            </w:r>
          </w:p>
        </w:tc>
      </w:tr>
      <w:tr>
        <w:tc>
          <w:tcPr>
            <w:tcW w:type="dxa" w:w="1728"/>
          </w:tcPr>
          <w:p>
            <w:r>
              <w:t>D-337</w:t>
            </w:r>
          </w:p>
        </w:tc>
        <w:tc>
          <w:tcPr>
            <w:tcW w:type="dxa" w:w="1728"/>
          </w:tcPr>
          <w:p>
            <w:r>
              <w:t>216.25</w:t>
            </w:r>
          </w:p>
        </w:tc>
        <w:tc>
          <w:tcPr>
            <w:tcW w:type="dxa" w:w="1728"/>
          </w:tcPr>
          <w:p>
            <w:r>
              <w:t>35,144.00</w:t>
            </w:r>
          </w:p>
        </w:tc>
        <w:tc>
          <w:tcPr>
            <w:tcW w:type="dxa" w:w="1728"/>
          </w:tcPr>
          <w:p>
            <w:r>
              <w:t>35,360.25</w:t>
            </w:r>
          </w:p>
        </w:tc>
        <w:tc>
          <w:tcPr>
            <w:tcW w:type="dxa" w:w="1728"/>
          </w:tcPr>
          <w:p>
            <w:r>
              <w:t>0.23</w:t>
            </w:r>
          </w:p>
        </w:tc>
      </w:tr>
      <w:tr>
        <w:tc>
          <w:tcPr>
            <w:tcW w:type="dxa" w:w="1728"/>
          </w:tcPr>
          <w:p>
            <w:r>
              <w:t>D-338</w:t>
            </w:r>
          </w:p>
        </w:tc>
        <w:tc>
          <w:tcPr>
            <w:tcW w:type="dxa" w:w="1728"/>
          </w:tcPr>
          <w:p>
            <w:r>
              <w:t>333.38</w:t>
            </w:r>
          </w:p>
        </w:tc>
        <w:tc>
          <w:tcPr>
            <w:tcW w:type="dxa" w:w="1728"/>
          </w:tcPr>
          <w:p>
            <w:r>
              <w:t>35,144.00</w:t>
            </w:r>
          </w:p>
        </w:tc>
        <w:tc>
          <w:tcPr>
            <w:tcW w:type="dxa" w:w="1728"/>
          </w:tcPr>
          <w:p>
            <w:r>
              <w:t>35,477.38</w:t>
            </w:r>
          </w:p>
        </w:tc>
        <w:tc>
          <w:tcPr>
            <w:tcW w:type="dxa" w:w="1728"/>
          </w:tcPr>
          <w:p>
            <w:r>
              <w:t>0.35</w:t>
            </w:r>
          </w:p>
        </w:tc>
      </w:tr>
      <w:tr>
        <w:tc>
          <w:tcPr>
            <w:tcW w:type="dxa" w:w="1728"/>
          </w:tcPr>
          <w:p>
            <w:r>
              <w:t>D-339</w:t>
            </w:r>
          </w:p>
        </w:tc>
        <w:tc>
          <w:tcPr>
            <w:tcW w:type="dxa" w:w="1728"/>
          </w:tcPr>
          <w:p>
            <w:r>
              <w:t>333.38</w:t>
            </w:r>
          </w:p>
        </w:tc>
        <w:tc>
          <w:tcPr>
            <w:tcW w:type="dxa" w:w="1728"/>
          </w:tcPr>
          <w:p>
            <w:r>
              <w:t>35,144.00</w:t>
            </w:r>
          </w:p>
        </w:tc>
        <w:tc>
          <w:tcPr>
            <w:tcW w:type="dxa" w:w="1728"/>
          </w:tcPr>
          <w:p>
            <w:r>
              <w:t>35,477.38</w:t>
            </w:r>
          </w:p>
        </w:tc>
        <w:tc>
          <w:tcPr>
            <w:tcW w:type="dxa" w:w="1728"/>
          </w:tcPr>
          <w:p>
            <w:r>
              <w:t>0.35</w:t>
            </w:r>
          </w:p>
        </w:tc>
      </w:tr>
      <w:tr>
        <w:tc>
          <w:tcPr>
            <w:tcW w:type="dxa" w:w="1728"/>
          </w:tcPr>
          <w:p>
            <w:r>
              <w:t>D-340</w:t>
            </w:r>
          </w:p>
        </w:tc>
        <w:tc>
          <w:tcPr>
            <w:tcW w:type="dxa" w:w="1728"/>
          </w:tcPr>
          <w:p>
            <w:r>
              <w:t>216.25</w:t>
            </w:r>
          </w:p>
        </w:tc>
        <w:tc>
          <w:tcPr>
            <w:tcW w:type="dxa" w:w="1728"/>
          </w:tcPr>
          <w:p>
            <w:r>
              <w:t>35,144.00</w:t>
            </w:r>
          </w:p>
        </w:tc>
        <w:tc>
          <w:tcPr>
            <w:tcW w:type="dxa" w:w="1728"/>
          </w:tcPr>
          <w:p>
            <w:r>
              <w:t>35,360.25</w:t>
            </w:r>
          </w:p>
        </w:tc>
        <w:tc>
          <w:tcPr>
            <w:tcW w:type="dxa" w:w="1728"/>
          </w:tcPr>
          <w:p>
            <w:r>
              <w:t>0.22</w:t>
            </w:r>
          </w:p>
        </w:tc>
      </w:tr>
      <w:tr>
        <w:tc>
          <w:tcPr>
            <w:tcW w:type="dxa" w:w="1728"/>
          </w:tcPr>
          <w:p>
            <w:r>
              <w:t>D-341</w:t>
            </w:r>
          </w:p>
        </w:tc>
        <w:tc>
          <w:tcPr>
            <w:tcW w:type="dxa" w:w="1728"/>
          </w:tcPr>
          <w:p>
            <w:r>
              <w:t>216.25</w:t>
            </w:r>
          </w:p>
        </w:tc>
        <w:tc>
          <w:tcPr>
            <w:tcW w:type="dxa" w:w="1728"/>
          </w:tcPr>
          <w:p>
            <w:r>
              <w:t>35,144.00</w:t>
            </w:r>
          </w:p>
        </w:tc>
        <w:tc>
          <w:tcPr>
            <w:tcW w:type="dxa" w:w="1728"/>
          </w:tcPr>
          <w:p>
            <w:r>
              <w:t>35,360.25</w:t>
            </w:r>
          </w:p>
        </w:tc>
        <w:tc>
          <w:tcPr>
            <w:tcW w:type="dxa" w:w="1728"/>
          </w:tcPr>
          <w:p>
            <w:r>
              <w:t>0.23</w:t>
            </w:r>
          </w:p>
        </w:tc>
      </w:tr>
      <w:tr>
        <w:tc>
          <w:tcPr>
            <w:tcW w:type="dxa" w:w="1728"/>
          </w:tcPr>
          <w:p>
            <w:r>
              <w:t>D-342</w:t>
            </w:r>
          </w:p>
        </w:tc>
        <w:tc>
          <w:tcPr>
            <w:tcW w:type="dxa" w:w="1728"/>
          </w:tcPr>
          <w:p>
            <w:r>
              <w:t>216.25</w:t>
            </w:r>
          </w:p>
        </w:tc>
        <w:tc>
          <w:tcPr>
            <w:tcW w:type="dxa" w:w="1728"/>
          </w:tcPr>
          <w:p>
            <w:r>
              <w:t>35,144.00</w:t>
            </w:r>
          </w:p>
        </w:tc>
        <w:tc>
          <w:tcPr>
            <w:tcW w:type="dxa" w:w="1728"/>
          </w:tcPr>
          <w:p>
            <w:r>
              <w:t>35,360.25</w:t>
            </w:r>
          </w:p>
        </w:tc>
        <w:tc>
          <w:tcPr>
            <w:tcW w:type="dxa" w:w="1728"/>
          </w:tcPr>
          <w:p>
            <w:r>
              <w:t>0.23</w:t>
            </w:r>
          </w:p>
        </w:tc>
      </w:tr>
      <w:tr>
        <w:tc>
          <w:tcPr>
            <w:tcW w:type="dxa" w:w="1728"/>
          </w:tcPr>
          <w:p>
            <w:r>
              <w:t>D-343</w:t>
            </w:r>
          </w:p>
        </w:tc>
        <w:tc>
          <w:tcPr>
            <w:tcW w:type="dxa" w:w="1728"/>
          </w:tcPr>
          <w:p>
            <w:r>
              <w:t>216.25</w:t>
            </w:r>
          </w:p>
        </w:tc>
        <w:tc>
          <w:tcPr>
            <w:tcW w:type="dxa" w:w="1728"/>
          </w:tcPr>
          <w:p>
            <w:r>
              <w:t>35,144.00</w:t>
            </w:r>
          </w:p>
        </w:tc>
        <w:tc>
          <w:tcPr>
            <w:tcW w:type="dxa" w:w="1728"/>
          </w:tcPr>
          <w:p>
            <w:r>
              <w:t>35,360.25</w:t>
            </w:r>
          </w:p>
        </w:tc>
        <w:tc>
          <w:tcPr>
            <w:tcW w:type="dxa" w:w="1728"/>
          </w:tcPr>
          <w:p>
            <w:r>
              <w:t>0.22</w:t>
            </w:r>
          </w:p>
        </w:tc>
      </w:tr>
      <w:tr>
        <w:tc>
          <w:tcPr>
            <w:tcW w:type="dxa" w:w="1728"/>
          </w:tcPr>
          <w:p>
            <w:r>
              <w:t>D-344</w:t>
            </w:r>
          </w:p>
        </w:tc>
        <w:tc>
          <w:tcPr>
            <w:tcW w:type="dxa" w:w="1728"/>
          </w:tcPr>
          <w:p>
            <w:r>
              <w:t>216.25</w:t>
            </w:r>
          </w:p>
        </w:tc>
        <w:tc>
          <w:tcPr>
            <w:tcW w:type="dxa" w:w="1728"/>
          </w:tcPr>
          <w:p>
            <w:r>
              <w:t>35,144.00</w:t>
            </w:r>
          </w:p>
        </w:tc>
        <w:tc>
          <w:tcPr>
            <w:tcW w:type="dxa" w:w="1728"/>
          </w:tcPr>
          <w:p>
            <w:r>
              <w:t>35,360.25</w:t>
            </w:r>
          </w:p>
        </w:tc>
        <w:tc>
          <w:tcPr>
            <w:tcW w:type="dxa" w:w="1728"/>
          </w:tcPr>
          <w:p>
            <w:r>
              <w:t>0.23</w:t>
            </w:r>
          </w:p>
        </w:tc>
      </w:tr>
      <w:tr>
        <w:tc>
          <w:tcPr>
            <w:tcW w:type="dxa" w:w="1728"/>
          </w:tcPr>
          <w:p>
            <w:r>
              <w:t>D-345</w:t>
            </w:r>
          </w:p>
        </w:tc>
        <w:tc>
          <w:tcPr>
            <w:tcW w:type="dxa" w:w="1728"/>
          </w:tcPr>
          <w:p>
            <w:r>
              <w:t>216.25</w:t>
            </w:r>
          </w:p>
        </w:tc>
        <w:tc>
          <w:tcPr>
            <w:tcW w:type="dxa" w:w="1728"/>
          </w:tcPr>
          <w:p>
            <w:r>
              <w:t>35,144.00</w:t>
            </w:r>
          </w:p>
        </w:tc>
        <w:tc>
          <w:tcPr>
            <w:tcW w:type="dxa" w:w="1728"/>
          </w:tcPr>
          <w:p>
            <w:r>
              <w:t>35,360.25</w:t>
            </w:r>
          </w:p>
        </w:tc>
        <w:tc>
          <w:tcPr>
            <w:tcW w:type="dxa" w:w="1728"/>
          </w:tcPr>
          <w:p>
            <w:r>
              <w:t>0.22</w:t>
            </w:r>
          </w:p>
        </w:tc>
      </w:tr>
      <w:tr>
        <w:tc>
          <w:tcPr>
            <w:tcW w:type="dxa" w:w="1728"/>
          </w:tcPr>
          <w:p>
            <w:r>
              <w:t>D-346</w:t>
            </w:r>
          </w:p>
        </w:tc>
        <w:tc>
          <w:tcPr>
            <w:tcW w:type="dxa" w:w="1728"/>
          </w:tcPr>
          <w:p>
            <w:r>
              <w:t>252.30</w:t>
            </w:r>
          </w:p>
        </w:tc>
        <w:tc>
          <w:tcPr>
            <w:tcW w:type="dxa" w:w="1728"/>
          </w:tcPr>
          <w:p>
            <w:r>
              <w:t>35,144.00</w:t>
            </w:r>
          </w:p>
        </w:tc>
        <w:tc>
          <w:tcPr>
            <w:tcW w:type="dxa" w:w="1728"/>
          </w:tcPr>
          <w:p>
            <w:r>
              <w:t>35,396.30</w:t>
            </w:r>
          </w:p>
        </w:tc>
        <w:tc>
          <w:tcPr>
            <w:tcW w:type="dxa" w:w="1728"/>
          </w:tcPr>
          <w:p>
            <w:r>
              <w:t>0.27</w:t>
            </w:r>
          </w:p>
        </w:tc>
      </w:tr>
      <w:tr>
        <w:tc>
          <w:tcPr>
            <w:tcW w:type="dxa" w:w="1728"/>
          </w:tcPr>
          <w:p>
            <w:r>
              <w:t>D-347</w:t>
            </w:r>
          </w:p>
        </w:tc>
        <w:tc>
          <w:tcPr>
            <w:tcW w:type="dxa" w:w="1728"/>
          </w:tcPr>
          <w:p>
            <w:r>
              <w:t>252.30</w:t>
            </w:r>
          </w:p>
        </w:tc>
        <w:tc>
          <w:tcPr>
            <w:tcW w:type="dxa" w:w="1728"/>
          </w:tcPr>
          <w:p>
            <w:r>
              <w:t>35,144.00</w:t>
            </w:r>
          </w:p>
        </w:tc>
        <w:tc>
          <w:tcPr>
            <w:tcW w:type="dxa" w:w="1728"/>
          </w:tcPr>
          <w:p>
            <w:r>
              <w:t>35,396.30</w:t>
            </w:r>
          </w:p>
        </w:tc>
        <w:tc>
          <w:tcPr>
            <w:tcW w:type="dxa" w:w="1728"/>
          </w:tcPr>
          <w:p>
            <w:r>
              <w:t>0.26</w:t>
            </w:r>
          </w:p>
        </w:tc>
      </w:tr>
      <w:tr>
        <w:tc>
          <w:tcPr>
            <w:tcW w:type="dxa" w:w="1728"/>
          </w:tcPr>
          <w:p>
            <w:r>
              <w:t>D-348</w:t>
            </w:r>
          </w:p>
        </w:tc>
        <w:tc>
          <w:tcPr>
            <w:tcW w:type="dxa" w:w="1728"/>
          </w:tcPr>
          <w:p>
            <w:r>
              <w:t>216.25</w:t>
            </w:r>
          </w:p>
        </w:tc>
        <w:tc>
          <w:tcPr>
            <w:tcW w:type="dxa" w:w="1728"/>
          </w:tcPr>
          <w:p>
            <w:r>
              <w:t>35,144.00</w:t>
            </w:r>
          </w:p>
        </w:tc>
        <w:tc>
          <w:tcPr>
            <w:tcW w:type="dxa" w:w="1728"/>
          </w:tcPr>
          <w:p>
            <w:r>
              <w:t>35,360.25</w:t>
            </w:r>
          </w:p>
        </w:tc>
        <w:tc>
          <w:tcPr>
            <w:tcW w:type="dxa" w:w="1728"/>
          </w:tcPr>
          <w:p>
            <w:r>
              <w:t>0.23</w:t>
            </w:r>
          </w:p>
        </w:tc>
      </w:tr>
      <w:tr>
        <w:tc>
          <w:tcPr>
            <w:tcW w:type="dxa" w:w="1728"/>
          </w:tcPr>
          <w:p>
            <w:r>
              <w:t>D-349</w:t>
            </w:r>
          </w:p>
        </w:tc>
        <w:tc>
          <w:tcPr>
            <w:tcW w:type="dxa" w:w="1728"/>
          </w:tcPr>
          <w:p>
            <w:r>
              <w:t>216.25</w:t>
            </w:r>
          </w:p>
        </w:tc>
        <w:tc>
          <w:tcPr>
            <w:tcW w:type="dxa" w:w="1728"/>
          </w:tcPr>
          <w:p>
            <w:r>
              <w:t>35,144.00</w:t>
            </w:r>
          </w:p>
        </w:tc>
        <w:tc>
          <w:tcPr>
            <w:tcW w:type="dxa" w:w="1728"/>
          </w:tcPr>
          <w:p>
            <w:r>
              <w:t>35,360.25</w:t>
            </w:r>
          </w:p>
        </w:tc>
        <w:tc>
          <w:tcPr>
            <w:tcW w:type="dxa" w:w="1728"/>
          </w:tcPr>
          <w:p>
            <w:r>
              <w:t>0.23</w:t>
            </w:r>
          </w:p>
        </w:tc>
      </w:tr>
      <w:tr>
        <w:tc>
          <w:tcPr>
            <w:tcW w:type="dxa" w:w="1728"/>
          </w:tcPr>
          <w:p>
            <w:r>
              <w:t>D-350</w:t>
            </w:r>
          </w:p>
        </w:tc>
        <w:tc>
          <w:tcPr>
            <w:tcW w:type="dxa" w:w="1728"/>
          </w:tcPr>
          <w:p>
            <w:r>
              <w:t>216.25</w:t>
            </w:r>
          </w:p>
        </w:tc>
        <w:tc>
          <w:tcPr>
            <w:tcW w:type="dxa" w:w="1728"/>
          </w:tcPr>
          <w:p>
            <w:r>
              <w:t>35,144.00</w:t>
            </w:r>
          </w:p>
        </w:tc>
        <w:tc>
          <w:tcPr>
            <w:tcW w:type="dxa" w:w="1728"/>
          </w:tcPr>
          <w:p>
            <w:r>
              <w:t>35,360.25</w:t>
            </w:r>
          </w:p>
        </w:tc>
        <w:tc>
          <w:tcPr>
            <w:tcW w:type="dxa" w:w="1728"/>
          </w:tcPr>
          <w:p>
            <w:r>
              <w:t>0.22</w:t>
            </w:r>
          </w:p>
        </w:tc>
      </w:tr>
      <w:tr>
        <w:tc>
          <w:tcPr>
            <w:tcW w:type="dxa" w:w="1728"/>
          </w:tcPr>
          <w:p>
            <w:r>
              <w:t>D-351</w:t>
            </w:r>
          </w:p>
        </w:tc>
        <w:tc>
          <w:tcPr>
            <w:tcW w:type="dxa" w:w="1728"/>
          </w:tcPr>
          <w:p>
            <w:r>
              <w:t>216.25</w:t>
            </w:r>
          </w:p>
        </w:tc>
        <w:tc>
          <w:tcPr>
            <w:tcW w:type="dxa" w:w="1728"/>
          </w:tcPr>
          <w:p>
            <w:r>
              <w:t>35,144.00</w:t>
            </w:r>
          </w:p>
        </w:tc>
        <w:tc>
          <w:tcPr>
            <w:tcW w:type="dxa" w:w="1728"/>
          </w:tcPr>
          <w:p>
            <w:r>
              <w:t>35,360.25</w:t>
            </w:r>
          </w:p>
        </w:tc>
        <w:tc>
          <w:tcPr>
            <w:tcW w:type="dxa" w:w="1728"/>
          </w:tcPr>
          <w:p>
            <w:r>
              <w:t>0.23</w:t>
            </w:r>
          </w:p>
        </w:tc>
      </w:tr>
      <w:tr>
        <w:tc>
          <w:tcPr>
            <w:tcW w:type="dxa" w:w="1728"/>
          </w:tcPr>
          <w:p>
            <w:r>
              <w:t>D-352</w:t>
            </w:r>
          </w:p>
        </w:tc>
        <w:tc>
          <w:tcPr>
            <w:tcW w:type="dxa" w:w="1728"/>
          </w:tcPr>
          <w:p>
            <w:r>
              <w:t>433.48</w:t>
            </w:r>
          </w:p>
        </w:tc>
        <w:tc>
          <w:tcPr>
            <w:tcW w:type="dxa" w:w="1728"/>
          </w:tcPr>
          <w:p>
            <w:r>
              <w:t>35,144.00</w:t>
            </w:r>
          </w:p>
        </w:tc>
        <w:tc>
          <w:tcPr>
            <w:tcW w:type="dxa" w:w="1728"/>
          </w:tcPr>
          <w:p>
            <w:r>
              <w:t>35,577.48</w:t>
            </w:r>
          </w:p>
        </w:tc>
        <w:tc>
          <w:tcPr>
            <w:tcW w:type="dxa" w:w="1728"/>
          </w:tcPr>
          <w:p>
            <w:r>
              <w:t>0.45</w:t>
            </w:r>
          </w:p>
        </w:tc>
      </w:tr>
      <w:tr>
        <w:tc>
          <w:tcPr>
            <w:tcW w:type="dxa" w:w="1728"/>
          </w:tcPr>
          <w:p>
            <w:r>
              <w:t>D-353</w:t>
            </w:r>
          </w:p>
        </w:tc>
        <w:tc>
          <w:tcPr>
            <w:tcW w:type="dxa" w:w="1728"/>
          </w:tcPr>
          <w:p>
            <w:r>
              <w:t>287.90</w:t>
            </w:r>
          </w:p>
        </w:tc>
        <w:tc>
          <w:tcPr>
            <w:tcW w:type="dxa" w:w="1728"/>
          </w:tcPr>
          <w:p>
            <w:r>
              <w:t>35,144.00</w:t>
            </w:r>
          </w:p>
        </w:tc>
        <w:tc>
          <w:tcPr>
            <w:tcW w:type="dxa" w:w="1728"/>
          </w:tcPr>
          <w:p>
            <w:r>
              <w:t>35,431.90</w:t>
            </w:r>
          </w:p>
        </w:tc>
        <w:tc>
          <w:tcPr>
            <w:tcW w:type="dxa" w:w="1728"/>
          </w:tcPr>
          <w:p>
            <w:r>
              <w:t>0.30</w:t>
            </w:r>
          </w:p>
        </w:tc>
      </w:tr>
      <w:tr>
        <w:tc>
          <w:tcPr>
            <w:tcW w:type="dxa" w:w="1728"/>
          </w:tcPr>
          <w:p>
            <w:r>
              <w:t>D-354</w:t>
            </w:r>
          </w:p>
        </w:tc>
        <w:tc>
          <w:tcPr>
            <w:tcW w:type="dxa" w:w="1728"/>
          </w:tcPr>
          <w:p>
            <w:r>
              <w:t>216.25</w:t>
            </w:r>
          </w:p>
        </w:tc>
        <w:tc>
          <w:tcPr>
            <w:tcW w:type="dxa" w:w="1728"/>
          </w:tcPr>
          <w:p>
            <w:r>
              <w:t>35,144.00</w:t>
            </w:r>
          </w:p>
        </w:tc>
        <w:tc>
          <w:tcPr>
            <w:tcW w:type="dxa" w:w="1728"/>
          </w:tcPr>
          <w:p>
            <w:r>
              <w:t>35,360.25</w:t>
            </w:r>
          </w:p>
        </w:tc>
        <w:tc>
          <w:tcPr>
            <w:tcW w:type="dxa" w:w="1728"/>
          </w:tcPr>
          <w:p>
            <w:r>
              <w:t>0.23</w:t>
            </w:r>
          </w:p>
        </w:tc>
      </w:tr>
      <w:tr>
        <w:tc>
          <w:tcPr>
            <w:tcW w:type="dxa" w:w="1728"/>
          </w:tcPr>
          <w:p>
            <w:r>
              <w:t>D-355</w:t>
            </w:r>
          </w:p>
        </w:tc>
        <w:tc>
          <w:tcPr>
            <w:tcW w:type="dxa" w:w="1728"/>
          </w:tcPr>
          <w:p>
            <w:r>
              <w:t>216.25</w:t>
            </w:r>
          </w:p>
        </w:tc>
        <w:tc>
          <w:tcPr>
            <w:tcW w:type="dxa" w:w="1728"/>
          </w:tcPr>
          <w:p>
            <w:r>
              <w:t>35,144.00</w:t>
            </w:r>
          </w:p>
        </w:tc>
        <w:tc>
          <w:tcPr>
            <w:tcW w:type="dxa" w:w="1728"/>
          </w:tcPr>
          <w:p>
            <w:r>
              <w:t>35,360.25</w:t>
            </w:r>
          </w:p>
        </w:tc>
        <w:tc>
          <w:tcPr>
            <w:tcW w:type="dxa" w:w="1728"/>
          </w:tcPr>
          <w:p>
            <w:r>
              <w:t>0.23</w:t>
            </w:r>
          </w:p>
        </w:tc>
      </w:tr>
      <w:tr>
        <w:tc>
          <w:tcPr>
            <w:tcW w:type="dxa" w:w="1728"/>
          </w:tcPr>
          <w:p>
            <w:r>
              <w:t>D-356</w:t>
            </w:r>
          </w:p>
        </w:tc>
        <w:tc>
          <w:tcPr>
            <w:tcW w:type="dxa" w:w="1728"/>
          </w:tcPr>
          <w:p>
            <w:r>
              <w:t>216.25</w:t>
            </w:r>
          </w:p>
        </w:tc>
        <w:tc>
          <w:tcPr>
            <w:tcW w:type="dxa" w:w="1728"/>
          </w:tcPr>
          <w:p>
            <w:r>
              <w:t>35,144.00</w:t>
            </w:r>
          </w:p>
        </w:tc>
        <w:tc>
          <w:tcPr>
            <w:tcW w:type="dxa" w:w="1728"/>
          </w:tcPr>
          <w:p>
            <w:r>
              <w:t>35,360.25</w:t>
            </w:r>
          </w:p>
        </w:tc>
        <w:tc>
          <w:tcPr>
            <w:tcW w:type="dxa" w:w="1728"/>
          </w:tcPr>
          <w:p>
            <w:r>
              <w:t>0.22</w:t>
            </w:r>
          </w:p>
        </w:tc>
      </w:tr>
      <w:tr>
        <w:tc>
          <w:tcPr>
            <w:tcW w:type="dxa" w:w="1728"/>
          </w:tcPr>
          <w:p>
            <w:r>
              <w:t>D-357</w:t>
            </w:r>
          </w:p>
        </w:tc>
        <w:tc>
          <w:tcPr>
            <w:tcW w:type="dxa" w:w="1728"/>
          </w:tcPr>
          <w:p>
            <w:r>
              <w:t>216.25</w:t>
            </w:r>
          </w:p>
        </w:tc>
        <w:tc>
          <w:tcPr>
            <w:tcW w:type="dxa" w:w="1728"/>
          </w:tcPr>
          <w:p>
            <w:r>
              <w:t>35,144.00</w:t>
            </w:r>
          </w:p>
        </w:tc>
        <w:tc>
          <w:tcPr>
            <w:tcW w:type="dxa" w:w="1728"/>
          </w:tcPr>
          <w:p>
            <w:r>
              <w:t>35,360.25</w:t>
            </w:r>
          </w:p>
        </w:tc>
        <w:tc>
          <w:tcPr>
            <w:tcW w:type="dxa" w:w="1728"/>
          </w:tcPr>
          <w:p>
            <w:r>
              <w:t>0.23</w:t>
            </w:r>
          </w:p>
        </w:tc>
      </w:tr>
      <w:tr>
        <w:tc>
          <w:tcPr>
            <w:tcW w:type="dxa" w:w="1728"/>
          </w:tcPr>
          <w:p>
            <w:r>
              <w:t>D-358</w:t>
            </w:r>
          </w:p>
        </w:tc>
        <w:tc>
          <w:tcPr>
            <w:tcW w:type="dxa" w:w="1728"/>
          </w:tcPr>
          <w:p>
            <w:r>
              <w:t>252.30</w:t>
            </w:r>
          </w:p>
        </w:tc>
        <w:tc>
          <w:tcPr>
            <w:tcW w:type="dxa" w:w="1728"/>
          </w:tcPr>
          <w:p>
            <w:r>
              <w:t>35,144.00</w:t>
            </w:r>
          </w:p>
        </w:tc>
        <w:tc>
          <w:tcPr>
            <w:tcW w:type="dxa" w:w="1728"/>
          </w:tcPr>
          <w:p>
            <w:r>
              <w:t>35,396.30</w:t>
            </w:r>
          </w:p>
        </w:tc>
        <w:tc>
          <w:tcPr>
            <w:tcW w:type="dxa" w:w="1728"/>
          </w:tcPr>
          <w:p>
            <w:r>
              <w:t>0.27</w:t>
            </w:r>
          </w:p>
        </w:tc>
      </w:tr>
      <w:tr>
        <w:tc>
          <w:tcPr>
            <w:tcW w:type="dxa" w:w="1728"/>
          </w:tcPr>
          <w:p>
            <w:r>
              <w:t>D-359</w:t>
            </w:r>
          </w:p>
        </w:tc>
        <w:tc>
          <w:tcPr>
            <w:tcW w:type="dxa" w:w="1728"/>
          </w:tcPr>
          <w:p>
            <w:r>
              <w:t>252.30</w:t>
            </w:r>
          </w:p>
        </w:tc>
        <w:tc>
          <w:tcPr>
            <w:tcW w:type="dxa" w:w="1728"/>
          </w:tcPr>
          <w:p>
            <w:r>
              <w:t>35,144.00</w:t>
            </w:r>
          </w:p>
        </w:tc>
        <w:tc>
          <w:tcPr>
            <w:tcW w:type="dxa" w:w="1728"/>
          </w:tcPr>
          <w:p>
            <w:r>
              <w:t>35,396.30</w:t>
            </w:r>
          </w:p>
        </w:tc>
        <w:tc>
          <w:tcPr>
            <w:tcW w:type="dxa" w:w="1728"/>
          </w:tcPr>
          <w:p>
            <w:r>
              <w:t>0.26</w:t>
            </w:r>
          </w:p>
        </w:tc>
      </w:tr>
      <w:tr>
        <w:tc>
          <w:tcPr>
            <w:tcW w:type="dxa" w:w="1728"/>
          </w:tcPr>
          <w:p>
            <w:r>
              <w:t>D-360</w:t>
            </w:r>
          </w:p>
        </w:tc>
        <w:tc>
          <w:tcPr>
            <w:tcW w:type="dxa" w:w="1728"/>
          </w:tcPr>
          <w:p>
            <w:r>
              <w:t>216.25</w:t>
            </w:r>
          </w:p>
        </w:tc>
        <w:tc>
          <w:tcPr>
            <w:tcW w:type="dxa" w:w="1728"/>
          </w:tcPr>
          <w:p>
            <w:r>
              <w:t>35,144.00</w:t>
            </w:r>
          </w:p>
        </w:tc>
        <w:tc>
          <w:tcPr>
            <w:tcW w:type="dxa" w:w="1728"/>
          </w:tcPr>
          <w:p>
            <w:r>
              <w:t>35,360.25</w:t>
            </w:r>
          </w:p>
        </w:tc>
        <w:tc>
          <w:tcPr>
            <w:tcW w:type="dxa" w:w="1728"/>
          </w:tcPr>
          <w:p>
            <w:r>
              <w:t>0.23</w:t>
            </w:r>
          </w:p>
        </w:tc>
      </w:tr>
      <w:tr>
        <w:tc>
          <w:tcPr>
            <w:tcW w:type="dxa" w:w="1728"/>
          </w:tcPr>
          <w:p>
            <w:r>
              <w:t>D-361</w:t>
            </w:r>
          </w:p>
        </w:tc>
        <w:tc>
          <w:tcPr>
            <w:tcW w:type="dxa" w:w="1728"/>
          </w:tcPr>
          <w:p>
            <w:r>
              <w:t>216.25</w:t>
            </w:r>
          </w:p>
        </w:tc>
        <w:tc>
          <w:tcPr>
            <w:tcW w:type="dxa" w:w="1728"/>
          </w:tcPr>
          <w:p>
            <w:r>
              <w:t>35,144.00</w:t>
            </w:r>
          </w:p>
        </w:tc>
        <w:tc>
          <w:tcPr>
            <w:tcW w:type="dxa" w:w="1728"/>
          </w:tcPr>
          <w:p>
            <w:r>
              <w:t>35,360.25</w:t>
            </w:r>
          </w:p>
        </w:tc>
        <w:tc>
          <w:tcPr>
            <w:tcW w:type="dxa" w:w="1728"/>
          </w:tcPr>
          <w:p>
            <w:r>
              <w:t>0.22</w:t>
            </w:r>
          </w:p>
        </w:tc>
      </w:tr>
      <w:tr>
        <w:tc>
          <w:tcPr>
            <w:tcW w:type="dxa" w:w="1728"/>
          </w:tcPr>
          <w:p>
            <w:r>
              <w:t>D-362</w:t>
            </w:r>
          </w:p>
        </w:tc>
        <w:tc>
          <w:tcPr>
            <w:tcW w:type="dxa" w:w="1728"/>
          </w:tcPr>
          <w:p>
            <w:r>
              <w:t>216.25</w:t>
            </w:r>
          </w:p>
        </w:tc>
        <w:tc>
          <w:tcPr>
            <w:tcW w:type="dxa" w:w="1728"/>
          </w:tcPr>
          <w:p>
            <w:r>
              <w:t>35,144.00</w:t>
            </w:r>
          </w:p>
        </w:tc>
        <w:tc>
          <w:tcPr>
            <w:tcW w:type="dxa" w:w="1728"/>
          </w:tcPr>
          <w:p>
            <w:r>
              <w:t>35,360.25</w:t>
            </w:r>
          </w:p>
        </w:tc>
        <w:tc>
          <w:tcPr>
            <w:tcW w:type="dxa" w:w="1728"/>
          </w:tcPr>
          <w:p>
            <w:r>
              <w:t>0.23</w:t>
            </w:r>
          </w:p>
        </w:tc>
      </w:tr>
      <w:tr>
        <w:tc>
          <w:tcPr>
            <w:tcW w:type="dxa" w:w="1728"/>
          </w:tcPr>
          <w:p>
            <w:r>
              <w:t>D-363</w:t>
            </w:r>
          </w:p>
        </w:tc>
        <w:tc>
          <w:tcPr>
            <w:tcW w:type="dxa" w:w="1728"/>
          </w:tcPr>
          <w:p>
            <w:r>
              <w:t>216.25</w:t>
            </w:r>
          </w:p>
        </w:tc>
        <w:tc>
          <w:tcPr>
            <w:tcW w:type="dxa" w:w="1728"/>
          </w:tcPr>
          <w:p>
            <w:r>
              <w:t>35,144.00</w:t>
            </w:r>
          </w:p>
        </w:tc>
        <w:tc>
          <w:tcPr>
            <w:tcW w:type="dxa" w:w="1728"/>
          </w:tcPr>
          <w:p>
            <w:r>
              <w:t>35,360.25</w:t>
            </w:r>
          </w:p>
        </w:tc>
        <w:tc>
          <w:tcPr>
            <w:tcW w:type="dxa" w:w="1728"/>
          </w:tcPr>
          <w:p>
            <w:r>
              <w:t>0.23</w:t>
            </w:r>
          </w:p>
        </w:tc>
      </w:tr>
      <w:tr>
        <w:tc>
          <w:tcPr>
            <w:tcW w:type="dxa" w:w="1728"/>
          </w:tcPr>
          <w:p>
            <w:r>
              <w:t>D-364</w:t>
            </w:r>
          </w:p>
        </w:tc>
        <w:tc>
          <w:tcPr>
            <w:tcW w:type="dxa" w:w="1728"/>
          </w:tcPr>
          <w:p>
            <w:r>
              <w:t>216.25</w:t>
            </w:r>
          </w:p>
        </w:tc>
        <w:tc>
          <w:tcPr>
            <w:tcW w:type="dxa" w:w="1728"/>
          </w:tcPr>
          <w:p>
            <w:r>
              <w:t>35,144.00</w:t>
            </w:r>
          </w:p>
        </w:tc>
        <w:tc>
          <w:tcPr>
            <w:tcW w:type="dxa" w:w="1728"/>
          </w:tcPr>
          <w:p>
            <w:r>
              <w:t>35,360.25</w:t>
            </w:r>
          </w:p>
        </w:tc>
        <w:tc>
          <w:tcPr>
            <w:tcW w:type="dxa" w:w="1728"/>
          </w:tcPr>
          <w:p>
            <w:r>
              <w:t>0.22</w:t>
            </w:r>
          </w:p>
        </w:tc>
      </w:tr>
      <w:tr>
        <w:tc>
          <w:tcPr>
            <w:tcW w:type="dxa" w:w="1728"/>
          </w:tcPr>
          <w:p>
            <w:r>
              <w:t>D-365</w:t>
            </w:r>
          </w:p>
        </w:tc>
        <w:tc>
          <w:tcPr>
            <w:tcW w:type="dxa" w:w="1728"/>
          </w:tcPr>
          <w:p>
            <w:r>
              <w:t>216.25</w:t>
            </w:r>
          </w:p>
        </w:tc>
        <w:tc>
          <w:tcPr>
            <w:tcW w:type="dxa" w:w="1728"/>
          </w:tcPr>
          <w:p>
            <w:r>
              <w:t>35,144.00</w:t>
            </w:r>
          </w:p>
        </w:tc>
        <w:tc>
          <w:tcPr>
            <w:tcW w:type="dxa" w:w="1728"/>
          </w:tcPr>
          <w:p>
            <w:r>
              <w:t>35,360.25</w:t>
            </w:r>
          </w:p>
        </w:tc>
        <w:tc>
          <w:tcPr>
            <w:tcW w:type="dxa" w:w="1728"/>
          </w:tcPr>
          <w:p>
            <w:r>
              <w:t>0.23</w:t>
            </w:r>
          </w:p>
        </w:tc>
      </w:tr>
      <w:tr>
        <w:tc>
          <w:tcPr>
            <w:tcW w:type="dxa" w:w="1728"/>
          </w:tcPr>
          <w:p>
            <w:r>
              <w:t>D-366</w:t>
            </w:r>
          </w:p>
        </w:tc>
        <w:tc>
          <w:tcPr>
            <w:tcW w:type="dxa" w:w="1728"/>
          </w:tcPr>
          <w:p>
            <w:r>
              <w:t>333.38</w:t>
            </w:r>
          </w:p>
        </w:tc>
        <w:tc>
          <w:tcPr>
            <w:tcW w:type="dxa" w:w="1728"/>
          </w:tcPr>
          <w:p>
            <w:r>
              <w:t>35,144.00</w:t>
            </w:r>
          </w:p>
        </w:tc>
        <w:tc>
          <w:tcPr>
            <w:tcW w:type="dxa" w:w="1728"/>
          </w:tcPr>
          <w:p>
            <w:r>
              <w:t>35,477.38</w:t>
            </w:r>
          </w:p>
        </w:tc>
        <w:tc>
          <w:tcPr>
            <w:tcW w:type="dxa" w:w="1728"/>
          </w:tcPr>
          <w:p>
            <w:r>
              <w:t>0.35</w:t>
            </w:r>
          </w:p>
        </w:tc>
      </w:tr>
      <w:tr>
        <w:tc>
          <w:tcPr>
            <w:tcW w:type="dxa" w:w="1728"/>
          </w:tcPr>
          <w:p>
            <w:r>
              <w:t>D-367</w:t>
            </w:r>
          </w:p>
        </w:tc>
        <w:tc>
          <w:tcPr>
            <w:tcW w:type="dxa" w:w="1728"/>
          </w:tcPr>
          <w:p>
            <w:r>
              <w:t>333.38</w:t>
            </w:r>
          </w:p>
        </w:tc>
        <w:tc>
          <w:tcPr>
            <w:tcW w:type="dxa" w:w="1728"/>
          </w:tcPr>
          <w:p>
            <w:r>
              <w:t>35,144.00</w:t>
            </w:r>
          </w:p>
        </w:tc>
        <w:tc>
          <w:tcPr>
            <w:tcW w:type="dxa" w:w="1728"/>
          </w:tcPr>
          <w:p>
            <w:r>
              <w:t>35,477.38</w:t>
            </w:r>
          </w:p>
        </w:tc>
        <w:tc>
          <w:tcPr>
            <w:tcW w:type="dxa" w:w="1728"/>
          </w:tcPr>
          <w:p>
            <w:r>
              <w:t>0.35</w:t>
            </w:r>
          </w:p>
        </w:tc>
      </w:tr>
      <w:tr>
        <w:tc>
          <w:tcPr>
            <w:tcW w:type="dxa" w:w="1728"/>
          </w:tcPr>
          <w:p>
            <w:r>
              <w:t>D-368</w:t>
            </w:r>
          </w:p>
        </w:tc>
        <w:tc>
          <w:tcPr>
            <w:tcW w:type="dxa" w:w="1728"/>
          </w:tcPr>
          <w:p>
            <w:r>
              <w:t>216.25</w:t>
            </w:r>
          </w:p>
        </w:tc>
        <w:tc>
          <w:tcPr>
            <w:tcW w:type="dxa" w:w="1728"/>
          </w:tcPr>
          <w:p>
            <w:r>
              <w:t>35,144.00</w:t>
            </w:r>
          </w:p>
        </w:tc>
        <w:tc>
          <w:tcPr>
            <w:tcW w:type="dxa" w:w="1728"/>
          </w:tcPr>
          <w:p>
            <w:r>
              <w:t>35,360.25</w:t>
            </w:r>
          </w:p>
        </w:tc>
        <w:tc>
          <w:tcPr>
            <w:tcW w:type="dxa" w:w="1728"/>
          </w:tcPr>
          <w:p>
            <w:r>
              <w:t>0.22</w:t>
            </w:r>
          </w:p>
        </w:tc>
      </w:tr>
      <w:tr>
        <w:tc>
          <w:tcPr>
            <w:tcW w:type="dxa" w:w="1728"/>
          </w:tcPr>
          <w:p>
            <w:r>
              <w:t>D-369</w:t>
            </w:r>
          </w:p>
        </w:tc>
        <w:tc>
          <w:tcPr>
            <w:tcW w:type="dxa" w:w="1728"/>
          </w:tcPr>
          <w:p>
            <w:r>
              <w:t>216.25</w:t>
            </w:r>
          </w:p>
        </w:tc>
        <w:tc>
          <w:tcPr>
            <w:tcW w:type="dxa" w:w="1728"/>
          </w:tcPr>
          <w:p>
            <w:r>
              <w:t>35,144.00</w:t>
            </w:r>
          </w:p>
        </w:tc>
        <w:tc>
          <w:tcPr>
            <w:tcW w:type="dxa" w:w="1728"/>
          </w:tcPr>
          <w:p>
            <w:r>
              <w:t>35,360.25</w:t>
            </w:r>
          </w:p>
        </w:tc>
        <w:tc>
          <w:tcPr>
            <w:tcW w:type="dxa" w:w="1728"/>
          </w:tcPr>
          <w:p>
            <w:r>
              <w:t>0.23</w:t>
            </w:r>
          </w:p>
        </w:tc>
      </w:tr>
      <w:tr>
        <w:tc>
          <w:tcPr>
            <w:tcW w:type="dxa" w:w="1728"/>
          </w:tcPr>
          <w:p>
            <w:r>
              <w:t>D-370</w:t>
            </w:r>
          </w:p>
        </w:tc>
        <w:tc>
          <w:tcPr>
            <w:tcW w:type="dxa" w:w="1728"/>
          </w:tcPr>
          <w:p>
            <w:r>
              <w:t>216.25</w:t>
            </w:r>
          </w:p>
        </w:tc>
        <w:tc>
          <w:tcPr>
            <w:tcW w:type="dxa" w:w="1728"/>
          </w:tcPr>
          <w:p>
            <w:r>
              <w:t>35,144.00</w:t>
            </w:r>
          </w:p>
        </w:tc>
        <w:tc>
          <w:tcPr>
            <w:tcW w:type="dxa" w:w="1728"/>
          </w:tcPr>
          <w:p>
            <w:r>
              <w:t>35,360.25</w:t>
            </w:r>
          </w:p>
        </w:tc>
        <w:tc>
          <w:tcPr>
            <w:tcW w:type="dxa" w:w="1728"/>
          </w:tcPr>
          <w:p>
            <w:r>
              <w:t>0.23</w:t>
            </w:r>
          </w:p>
        </w:tc>
      </w:tr>
      <w:tr>
        <w:tc>
          <w:tcPr>
            <w:tcW w:type="dxa" w:w="1728"/>
          </w:tcPr>
          <w:p>
            <w:r>
              <w:t>D-371</w:t>
            </w:r>
          </w:p>
        </w:tc>
        <w:tc>
          <w:tcPr>
            <w:tcW w:type="dxa" w:w="1728"/>
          </w:tcPr>
          <w:p>
            <w:r>
              <w:t>216.25</w:t>
            </w:r>
          </w:p>
        </w:tc>
        <w:tc>
          <w:tcPr>
            <w:tcW w:type="dxa" w:w="1728"/>
          </w:tcPr>
          <w:p>
            <w:r>
              <w:t>35,144.00</w:t>
            </w:r>
          </w:p>
        </w:tc>
        <w:tc>
          <w:tcPr>
            <w:tcW w:type="dxa" w:w="1728"/>
          </w:tcPr>
          <w:p>
            <w:r>
              <w:t>35,360.25</w:t>
            </w:r>
          </w:p>
        </w:tc>
        <w:tc>
          <w:tcPr>
            <w:tcW w:type="dxa" w:w="1728"/>
          </w:tcPr>
          <w:p>
            <w:r>
              <w:t>0.22</w:t>
            </w:r>
          </w:p>
        </w:tc>
      </w:tr>
      <w:tr>
        <w:tc>
          <w:tcPr>
            <w:tcW w:type="dxa" w:w="1728"/>
          </w:tcPr>
          <w:p>
            <w:r>
              <w:t>D-372</w:t>
            </w:r>
          </w:p>
        </w:tc>
        <w:tc>
          <w:tcPr>
            <w:tcW w:type="dxa" w:w="1728"/>
          </w:tcPr>
          <w:p>
            <w:r>
              <w:t>216.25</w:t>
            </w:r>
          </w:p>
        </w:tc>
        <w:tc>
          <w:tcPr>
            <w:tcW w:type="dxa" w:w="1728"/>
          </w:tcPr>
          <w:p>
            <w:r>
              <w:t>35,144.00</w:t>
            </w:r>
          </w:p>
        </w:tc>
        <w:tc>
          <w:tcPr>
            <w:tcW w:type="dxa" w:w="1728"/>
          </w:tcPr>
          <w:p>
            <w:r>
              <w:t>35,360.25</w:t>
            </w:r>
          </w:p>
        </w:tc>
        <w:tc>
          <w:tcPr>
            <w:tcW w:type="dxa" w:w="1728"/>
          </w:tcPr>
          <w:p>
            <w:r>
              <w:t>0.23</w:t>
            </w:r>
          </w:p>
        </w:tc>
      </w:tr>
      <w:tr>
        <w:tc>
          <w:tcPr>
            <w:tcW w:type="dxa" w:w="1728"/>
          </w:tcPr>
          <w:p>
            <w:r>
              <w:t>D-373</w:t>
            </w:r>
          </w:p>
        </w:tc>
        <w:tc>
          <w:tcPr>
            <w:tcW w:type="dxa" w:w="1728"/>
          </w:tcPr>
          <w:p>
            <w:r>
              <w:t>216.25</w:t>
            </w:r>
          </w:p>
        </w:tc>
        <w:tc>
          <w:tcPr>
            <w:tcW w:type="dxa" w:w="1728"/>
          </w:tcPr>
          <w:p>
            <w:r>
              <w:t>35,144.00</w:t>
            </w:r>
          </w:p>
        </w:tc>
        <w:tc>
          <w:tcPr>
            <w:tcW w:type="dxa" w:w="1728"/>
          </w:tcPr>
          <w:p>
            <w:r>
              <w:t>35,360.25</w:t>
            </w:r>
          </w:p>
        </w:tc>
        <w:tc>
          <w:tcPr>
            <w:tcW w:type="dxa" w:w="1728"/>
          </w:tcPr>
          <w:p>
            <w:r>
              <w:t>0.23</w:t>
            </w:r>
          </w:p>
        </w:tc>
      </w:tr>
      <w:tr>
        <w:tc>
          <w:tcPr>
            <w:tcW w:type="dxa" w:w="1728"/>
          </w:tcPr>
          <w:p>
            <w:r>
              <w:t>D-374</w:t>
            </w:r>
          </w:p>
        </w:tc>
        <w:tc>
          <w:tcPr>
            <w:tcW w:type="dxa" w:w="1728"/>
          </w:tcPr>
          <w:p>
            <w:r>
              <w:t>252.30</w:t>
            </w:r>
          </w:p>
        </w:tc>
        <w:tc>
          <w:tcPr>
            <w:tcW w:type="dxa" w:w="1728"/>
          </w:tcPr>
          <w:p>
            <w:r>
              <w:t>35,144.00</w:t>
            </w:r>
          </w:p>
        </w:tc>
        <w:tc>
          <w:tcPr>
            <w:tcW w:type="dxa" w:w="1728"/>
          </w:tcPr>
          <w:p>
            <w:r>
              <w:t>35,396.30</w:t>
            </w:r>
          </w:p>
        </w:tc>
        <w:tc>
          <w:tcPr>
            <w:tcW w:type="dxa" w:w="1728"/>
          </w:tcPr>
          <w:p>
            <w:r>
              <w:t>0.26</w:t>
            </w:r>
          </w:p>
        </w:tc>
      </w:tr>
      <w:tr>
        <w:tc>
          <w:tcPr>
            <w:tcW w:type="dxa" w:w="1728"/>
          </w:tcPr>
          <w:p>
            <w:r>
              <w:t>D-375</w:t>
            </w:r>
          </w:p>
        </w:tc>
        <w:tc>
          <w:tcPr>
            <w:tcW w:type="dxa" w:w="1728"/>
          </w:tcPr>
          <w:p>
            <w:r>
              <w:t>252.30</w:t>
            </w:r>
          </w:p>
        </w:tc>
        <w:tc>
          <w:tcPr>
            <w:tcW w:type="dxa" w:w="1728"/>
          </w:tcPr>
          <w:p>
            <w:r>
              <w:t>35,144.00</w:t>
            </w:r>
          </w:p>
        </w:tc>
        <w:tc>
          <w:tcPr>
            <w:tcW w:type="dxa" w:w="1728"/>
          </w:tcPr>
          <w:p>
            <w:r>
              <w:t>35,396.30</w:t>
            </w:r>
          </w:p>
        </w:tc>
        <w:tc>
          <w:tcPr>
            <w:tcW w:type="dxa" w:w="1728"/>
          </w:tcPr>
          <w:p>
            <w:r>
              <w:t>0.26</w:t>
            </w:r>
          </w:p>
        </w:tc>
      </w:tr>
      <w:tr>
        <w:tc>
          <w:tcPr>
            <w:tcW w:type="dxa" w:w="1728"/>
          </w:tcPr>
          <w:p>
            <w:r>
              <w:t>D-376</w:t>
            </w:r>
          </w:p>
        </w:tc>
        <w:tc>
          <w:tcPr>
            <w:tcW w:type="dxa" w:w="1728"/>
          </w:tcPr>
          <w:p>
            <w:r>
              <w:t>216.25</w:t>
            </w:r>
          </w:p>
        </w:tc>
        <w:tc>
          <w:tcPr>
            <w:tcW w:type="dxa" w:w="1728"/>
          </w:tcPr>
          <w:p>
            <w:r>
              <w:t>35,144.00</w:t>
            </w:r>
          </w:p>
        </w:tc>
        <w:tc>
          <w:tcPr>
            <w:tcW w:type="dxa" w:w="1728"/>
          </w:tcPr>
          <w:p>
            <w:r>
              <w:t>35,360.25</w:t>
            </w:r>
          </w:p>
        </w:tc>
        <w:tc>
          <w:tcPr>
            <w:tcW w:type="dxa" w:w="1728"/>
          </w:tcPr>
          <w:p>
            <w:r>
              <w:t>0.23</w:t>
            </w:r>
          </w:p>
        </w:tc>
      </w:tr>
      <w:tr>
        <w:tc>
          <w:tcPr>
            <w:tcW w:type="dxa" w:w="1728"/>
          </w:tcPr>
          <w:p>
            <w:r>
              <w:t>D-377</w:t>
            </w:r>
          </w:p>
        </w:tc>
        <w:tc>
          <w:tcPr>
            <w:tcW w:type="dxa" w:w="1728"/>
          </w:tcPr>
          <w:p>
            <w:r>
              <w:t>216.25</w:t>
            </w:r>
          </w:p>
        </w:tc>
        <w:tc>
          <w:tcPr>
            <w:tcW w:type="dxa" w:w="1728"/>
          </w:tcPr>
          <w:p>
            <w:r>
              <w:t>35,144.00</w:t>
            </w:r>
          </w:p>
        </w:tc>
        <w:tc>
          <w:tcPr>
            <w:tcW w:type="dxa" w:w="1728"/>
          </w:tcPr>
          <w:p>
            <w:r>
              <w:t>35,360.25</w:t>
            </w:r>
          </w:p>
        </w:tc>
        <w:tc>
          <w:tcPr>
            <w:tcW w:type="dxa" w:w="1728"/>
          </w:tcPr>
          <w:p>
            <w:r>
              <w:t>0.23</w:t>
            </w:r>
          </w:p>
        </w:tc>
      </w:tr>
      <w:tr>
        <w:tc>
          <w:tcPr>
            <w:tcW w:type="dxa" w:w="1728"/>
          </w:tcPr>
          <w:p>
            <w:r>
              <w:t>D-378</w:t>
            </w:r>
          </w:p>
        </w:tc>
        <w:tc>
          <w:tcPr>
            <w:tcW w:type="dxa" w:w="1728"/>
          </w:tcPr>
          <w:p>
            <w:r>
              <w:t>216.25</w:t>
            </w:r>
          </w:p>
        </w:tc>
        <w:tc>
          <w:tcPr>
            <w:tcW w:type="dxa" w:w="1728"/>
          </w:tcPr>
          <w:p>
            <w:r>
              <w:t>35,144.00</w:t>
            </w:r>
          </w:p>
        </w:tc>
        <w:tc>
          <w:tcPr>
            <w:tcW w:type="dxa" w:w="1728"/>
          </w:tcPr>
          <w:p>
            <w:r>
              <w:t>35,360.25</w:t>
            </w:r>
          </w:p>
        </w:tc>
        <w:tc>
          <w:tcPr>
            <w:tcW w:type="dxa" w:w="1728"/>
          </w:tcPr>
          <w:p>
            <w:r>
              <w:t>0.22</w:t>
            </w:r>
          </w:p>
        </w:tc>
      </w:tr>
      <w:tr>
        <w:tc>
          <w:tcPr>
            <w:tcW w:type="dxa" w:w="1728"/>
          </w:tcPr>
          <w:p>
            <w:r>
              <w:t>D-379</w:t>
            </w:r>
          </w:p>
        </w:tc>
        <w:tc>
          <w:tcPr>
            <w:tcW w:type="dxa" w:w="1728"/>
          </w:tcPr>
          <w:p>
            <w:r>
              <w:t>411.84</w:t>
            </w:r>
          </w:p>
        </w:tc>
        <w:tc>
          <w:tcPr>
            <w:tcW w:type="dxa" w:w="1728"/>
          </w:tcPr>
          <w:p>
            <w:r>
              <w:t>35,144.00</w:t>
            </w:r>
          </w:p>
        </w:tc>
        <w:tc>
          <w:tcPr>
            <w:tcW w:type="dxa" w:w="1728"/>
          </w:tcPr>
          <w:p>
            <w:r>
              <w:t>35,555.84</w:t>
            </w:r>
          </w:p>
        </w:tc>
        <w:tc>
          <w:tcPr>
            <w:tcW w:type="dxa" w:w="1728"/>
          </w:tcPr>
          <w:p>
            <w:r>
              <w:t>0.44</w:t>
            </w:r>
          </w:p>
        </w:tc>
      </w:tr>
      <w:tr>
        <w:tc>
          <w:tcPr>
            <w:tcW w:type="dxa" w:w="1728"/>
          </w:tcPr>
          <w:p>
            <w:r>
              <w:t>D-380</w:t>
            </w:r>
          </w:p>
        </w:tc>
        <w:tc>
          <w:tcPr>
            <w:tcW w:type="dxa" w:w="1728"/>
          </w:tcPr>
          <w:p>
            <w:r>
              <w:t>266.26</w:t>
            </w:r>
          </w:p>
        </w:tc>
        <w:tc>
          <w:tcPr>
            <w:tcW w:type="dxa" w:w="1728"/>
          </w:tcPr>
          <w:p>
            <w:r>
              <w:t>35,144.00</w:t>
            </w:r>
          </w:p>
        </w:tc>
        <w:tc>
          <w:tcPr>
            <w:tcW w:type="dxa" w:w="1728"/>
          </w:tcPr>
          <w:p>
            <w:r>
              <w:t>35,410.26</w:t>
            </w:r>
          </w:p>
        </w:tc>
        <w:tc>
          <w:tcPr>
            <w:tcW w:type="dxa" w:w="1728"/>
          </w:tcPr>
          <w:p>
            <w:r>
              <w:t>0.27</w:t>
            </w:r>
          </w:p>
        </w:tc>
      </w:tr>
      <w:tr>
        <w:tc>
          <w:tcPr>
            <w:tcW w:type="dxa" w:w="1728"/>
          </w:tcPr>
          <w:p>
            <w:r>
              <w:t>D-381</w:t>
            </w:r>
          </w:p>
        </w:tc>
        <w:tc>
          <w:tcPr>
            <w:tcW w:type="dxa" w:w="1728"/>
          </w:tcPr>
          <w:p>
            <w:r>
              <w:t>216.25</w:t>
            </w:r>
          </w:p>
        </w:tc>
        <w:tc>
          <w:tcPr>
            <w:tcW w:type="dxa" w:w="1728"/>
          </w:tcPr>
          <w:p>
            <w:r>
              <w:t>35,144.00</w:t>
            </w:r>
          </w:p>
        </w:tc>
        <w:tc>
          <w:tcPr>
            <w:tcW w:type="dxa" w:w="1728"/>
          </w:tcPr>
          <w:p>
            <w:r>
              <w:t>35,360.25</w:t>
            </w:r>
          </w:p>
        </w:tc>
        <w:tc>
          <w:tcPr>
            <w:tcW w:type="dxa" w:w="1728"/>
          </w:tcPr>
          <w:p>
            <w:r>
              <w:t>0.23</w:t>
            </w:r>
          </w:p>
        </w:tc>
      </w:tr>
      <w:tr>
        <w:tc>
          <w:tcPr>
            <w:tcW w:type="dxa" w:w="1728"/>
          </w:tcPr>
          <w:p>
            <w:r>
              <w:t>D-382</w:t>
            </w:r>
          </w:p>
        </w:tc>
        <w:tc>
          <w:tcPr>
            <w:tcW w:type="dxa" w:w="1728"/>
          </w:tcPr>
          <w:p>
            <w:r>
              <w:t>216.25</w:t>
            </w:r>
          </w:p>
        </w:tc>
        <w:tc>
          <w:tcPr>
            <w:tcW w:type="dxa" w:w="1728"/>
          </w:tcPr>
          <w:p>
            <w:r>
              <w:t>35,144.00</w:t>
            </w:r>
          </w:p>
        </w:tc>
        <w:tc>
          <w:tcPr>
            <w:tcW w:type="dxa" w:w="1728"/>
          </w:tcPr>
          <w:p>
            <w:r>
              <w:t>35,360.25</w:t>
            </w:r>
          </w:p>
        </w:tc>
        <w:tc>
          <w:tcPr>
            <w:tcW w:type="dxa" w:w="1728"/>
          </w:tcPr>
          <w:p>
            <w:r>
              <w:t>0.23</w:t>
            </w:r>
          </w:p>
        </w:tc>
      </w:tr>
      <w:tr>
        <w:tc>
          <w:tcPr>
            <w:tcW w:type="dxa" w:w="1728"/>
          </w:tcPr>
          <w:p>
            <w:r>
              <w:t>D-383</w:t>
            </w:r>
          </w:p>
        </w:tc>
        <w:tc>
          <w:tcPr>
            <w:tcW w:type="dxa" w:w="1728"/>
          </w:tcPr>
          <w:p>
            <w:r>
              <w:t>216.25</w:t>
            </w:r>
          </w:p>
        </w:tc>
        <w:tc>
          <w:tcPr>
            <w:tcW w:type="dxa" w:w="1728"/>
          </w:tcPr>
          <w:p>
            <w:r>
              <w:t>35,144.00</w:t>
            </w:r>
          </w:p>
        </w:tc>
        <w:tc>
          <w:tcPr>
            <w:tcW w:type="dxa" w:w="1728"/>
          </w:tcPr>
          <w:p>
            <w:r>
              <w:t>35,360.25</w:t>
            </w:r>
          </w:p>
        </w:tc>
        <w:tc>
          <w:tcPr>
            <w:tcW w:type="dxa" w:w="1728"/>
          </w:tcPr>
          <w:p>
            <w:r>
              <w:t>0.22</w:t>
            </w:r>
          </w:p>
        </w:tc>
      </w:tr>
      <w:tr>
        <w:tc>
          <w:tcPr>
            <w:tcW w:type="dxa" w:w="1728"/>
          </w:tcPr>
          <w:p>
            <w:r>
              <w:t>D-384</w:t>
            </w:r>
          </w:p>
        </w:tc>
        <w:tc>
          <w:tcPr>
            <w:tcW w:type="dxa" w:w="1728"/>
          </w:tcPr>
          <w:p>
            <w:r>
              <w:t>252.30</w:t>
            </w:r>
          </w:p>
        </w:tc>
        <w:tc>
          <w:tcPr>
            <w:tcW w:type="dxa" w:w="1728"/>
          </w:tcPr>
          <w:p>
            <w:r>
              <w:t>35,144.00</w:t>
            </w:r>
          </w:p>
        </w:tc>
        <w:tc>
          <w:tcPr>
            <w:tcW w:type="dxa" w:w="1728"/>
          </w:tcPr>
          <w:p>
            <w:r>
              <w:t>35,396.30</w:t>
            </w:r>
          </w:p>
        </w:tc>
        <w:tc>
          <w:tcPr>
            <w:tcW w:type="dxa" w:w="1728"/>
          </w:tcPr>
          <w:p>
            <w:r>
              <w:t>0.27</w:t>
            </w:r>
          </w:p>
        </w:tc>
      </w:tr>
      <w:tr>
        <w:tc>
          <w:tcPr>
            <w:tcW w:type="dxa" w:w="1728"/>
          </w:tcPr>
          <w:p>
            <w:r>
              <w:t>D-385</w:t>
            </w:r>
          </w:p>
        </w:tc>
        <w:tc>
          <w:tcPr>
            <w:tcW w:type="dxa" w:w="1728"/>
          </w:tcPr>
          <w:p>
            <w:r>
              <w:t>252.30</w:t>
            </w:r>
          </w:p>
        </w:tc>
        <w:tc>
          <w:tcPr>
            <w:tcW w:type="dxa" w:w="1728"/>
          </w:tcPr>
          <w:p>
            <w:r>
              <w:t>35,144.00</w:t>
            </w:r>
          </w:p>
        </w:tc>
        <w:tc>
          <w:tcPr>
            <w:tcW w:type="dxa" w:w="1728"/>
          </w:tcPr>
          <w:p>
            <w:r>
              <w:t>35,396.30</w:t>
            </w:r>
          </w:p>
        </w:tc>
        <w:tc>
          <w:tcPr>
            <w:tcW w:type="dxa" w:w="1728"/>
          </w:tcPr>
          <w:p>
            <w:r>
              <w:t>0.26</w:t>
            </w:r>
          </w:p>
        </w:tc>
      </w:tr>
      <w:tr>
        <w:tc>
          <w:tcPr>
            <w:tcW w:type="dxa" w:w="1728"/>
          </w:tcPr>
          <w:p>
            <w:r>
              <w:t>D-386</w:t>
            </w:r>
          </w:p>
        </w:tc>
        <w:tc>
          <w:tcPr>
            <w:tcW w:type="dxa" w:w="1728"/>
          </w:tcPr>
          <w:p>
            <w:r>
              <w:t>216.25</w:t>
            </w:r>
          </w:p>
        </w:tc>
        <w:tc>
          <w:tcPr>
            <w:tcW w:type="dxa" w:w="1728"/>
          </w:tcPr>
          <w:p>
            <w:r>
              <w:t>35,144.00</w:t>
            </w:r>
          </w:p>
        </w:tc>
        <w:tc>
          <w:tcPr>
            <w:tcW w:type="dxa" w:w="1728"/>
          </w:tcPr>
          <w:p>
            <w:r>
              <w:t>35,360.25</w:t>
            </w:r>
          </w:p>
        </w:tc>
        <w:tc>
          <w:tcPr>
            <w:tcW w:type="dxa" w:w="1728"/>
          </w:tcPr>
          <w:p>
            <w:r>
              <w:t>0.23</w:t>
            </w:r>
          </w:p>
        </w:tc>
      </w:tr>
      <w:tr>
        <w:tc>
          <w:tcPr>
            <w:tcW w:type="dxa" w:w="1728"/>
          </w:tcPr>
          <w:p>
            <w:r>
              <w:t>D-387</w:t>
            </w:r>
          </w:p>
        </w:tc>
        <w:tc>
          <w:tcPr>
            <w:tcW w:type="dxa" w:w="1728"/>
          </w:tcPr>
          <w:p>
            <w:r>
              <w:t>216.25</w:t>
            </w:r>
          </w:p>
        </w:tc>
        <w:tc>
          <w:tcPr>
            <w:tcW w:type="dxa" w:w="1728"/>
          </w:tcPr>
          <w:p>
            <w:r>
              <w:t>35,144.00</w:t>
            </w:r>
          </w:p>
        </w:tc>
        <w:tc>
          <w:tcPr>
            <w:tcW w:type="dxa" w:w="1728"/>
          </w:tcPr>
          <w:p>
            <w:r>
              <w:t>35,360.25</w:t>
            </w:r>
          </w:p>
        </w:tc>
        <w:tc>
          <w:tcPr>
            <w:tcW w:type="dxa" w:w="1728"/>
          </w:tcPr>
          <w:p>
            <w:r>
              <w:t>0.23</w:t>
            </w:r>
          </w:p>
        </w:tc>
      </w:tr>
      <w:tr>
        <w:tc>
          <w:tcPr>
            <w:tcW w:type="dxa" w:w="1728"/>
          </w:tcPr>
          <w:p>
            <w:r>
              <w:t>D-388</w:t>
            </w:r>
          </w:p>
        </w:tc>
        <w:tc>
          <w:tcPr>
            <w:tcW w:type="dxa" w:w="1728"/>
          </w:tcPr>
          <w:p>
            <w:r>
              <w:t>216.25</w:t>
            </w:r>
          </w:p>
        </w:tc>
        <w:tc>
          <w:tcPr>
            <w:tcW w:type="dxa" w:w="1728"/>
          </w:tcPr>
          <w:p>
            <w:r>
              <w:t>35,144.00</w:t>
            </w:r>
          </w:p>
        </w:tc>
        <w:tc>
          <w:tcPr>
            <w:tcW w:type="dxa" w:w="1728"/>
          </w:tcPr>
          <w:p>
            <w:r>
              <w:t>35,360.25</w:t>
            </w:r>
          </w:p>
        </w:tc>
        <w:tc>
          <w:tcPr>
            <w:tcW w:type="dxa" w:w="1728"/>
          </w:tcPr>
          <w:p>
            <w:r>
              <w:t>0.22</w:t>
            </w:r>
          </w:p>
        </w:tc>
      </w:tr>
      <w:tr>
        <w:tc>
          <w:tcPr>
            <w:tcW w:type="dxa" w:w="1728"/>
          </w:tcPr>
          <w:p>
            <w:r>
              <w:t>D-389</w:t>
            </w:r>
          </w:p>
        </w:tc>
        <w:tc>
          <w:tcPr>
            <w:tcW w:type="dxa" w:w="1728"/>
          </w:tcPr>
          <w:p>
            <w:r>
              <w:t>216.25</w:t>
            </w:r>
          </w:p>
        </w:tc>
        <w:tc>
          <w:tcPr>
            <w:tcW w:type="dxa" w:w="1728"/>
          </w:tcPr>
          <w:p>
            <w:r>
              <w:t>35,144.00</w:t>
            </w:r>
          </w:p>
        </w:tc>
        <w:tc>
          <w:tcPr>
            <w:tcW w:type="dxa" w:w="1728"/>
          </w:tcPr>
          <w:p>
            <w:r>
              <w:t>35,360.25</w:t>
            </w:r>
          </w:p>
        </w:tc>
        <w:tc>
          <w:tcPr>
            <w:tcW w:type="dxa" w:w="1728"/>
          </w:tcPr>
          <w:p>
            <w:r>
              <w:t>0.23</w:t>
            </w:r>
          </w:p>
        </w:tc>
      </w:tr>
      <w:tr>
        <w:tc>
          <w:tcPr>
            <w:tcW w:type="dxa" w:w="1728"/>
          </w:tcPr>
          <w:p>
            <w:r>
              <w:t>D-390</w:t>
            </w:r>
          </w:p>
        </w:tc>
        <w:tc>
          <w:tcPr>
            <w:tcW w:type="dxa" w:w="1728"/>
          </w:tcPr>
          <w:p>
            <w:r>
              <w:t>216.25</w:t>
            </w:r>
          </w:p>
        </w:tc>
        <w:tc>
          <w:tcPr>
            <w:tcW w:type="dxa" w:w="1728"/>
          </w:tcPr>
          <w:p>
            <w:r>
              <w:t>35,144.00</w:t>
            </w:r>
          </w:p>
        </w:tc>
        <w:tc>
          <w:tcPr>
            <w:tcW w:type="dxa" w:w="1728"/>
          </w:tcPr>
          <w:p>
            <w:r>
              <w:t>35,360.25</w:t>
            </w:r>
          </w:p>
        </w:tc>
        <w:tc>
          <w:tcPr>
            <w:tcW w:type="dxa" w:w="1728"/>
          </w:tcPr>
          <w:p>
            <w:r>
              <w:t>0.22</w:t>
            </w:r>
          </w:p>
        </w:tc>
      </w:tr>
      <w:tr>
        <w:tc>
          <w:tcPr>
            <w:tcW w:type="dxa" w:w="1728"/>
          </w:tcPr>
          <w:p>
            <w:r>
              <w:t>D-391</w:t>
            </w:r>
          </w:p>
        </w:tc>
        <w:tc>
          <w:tcPr>
            <w:tcW w:type="dxa" w:w="1728"/>
          </w:tcPr>
          <w:p>
            <w:r>
              <w:t>216.25</w:t>
            </w:r>
          </w:p>
        </w:tc>
        <w:tc>
          <w:tcPr>
            <w:tcW w:type="dxa" w:w="1728"/>
          </w:tcPr>
          <w:p>
            <w:r>
              <w:t>35,144.00</w:t>
            </w:r>
          </w:p>
        </w:tc>
        <w:tc>
          <w:tcPr>
            <w:tcW w:type="dxa" w:w="1728"/>
          </w:tcPr>
          <w:p>
            <w:r>
              <w:t>35,360.25</w:t>
            </w:r>
          </w:p>
        </w:tc>
        <w:tc>
          <w:tcPr>
            <w:tcW w:type="dxa" w:w="1728"/>
          </w:tcPr>
          <w:p>
            <w:r>
              <w:t>0.23</w:t>
            </w:r>
          </w:p>
        </w:tc>
      </w:tr>
      <w:tr>
        <w:tc>
          <w:tcPr>
            <w:tcW w:type="dxa" w:w="1728"/>
          </w:tcPr>
          <w:p>
            <w:r>
              <w:t>D-392</w:t>
            </w:r>
          </w:p>
        </w:tc>
        <w:tc>
          <w:tcPr>
            <w:tcW w:type="dxa" w:w="1728"/>
          </w:tcPr>
          <w:p>
            <w:r>
              <w:t>333.38</w:t>
            </w:r>
          </w:p>
        </w:tc>
        <w:tc>
          <w:tcPr>
            <w:tcW w:type="dxa" w:w="1728"/>
          </w:tcPr>
          <w:p>
            <w:r>
              <w:t>35,144.00</w:t>
            </w:r>
          </w:p>
        </w:tc>
        <w:tc>
          <w:tcPr>
            <w:tcW w:type="dxa" w:w="1728"/>
          </w:tcPr>
          <w:p>
            <w:r>
              <w:t>35,477.38</w:t>
            </w:r>
          </w:p>
        </w:tc>
        <w:tc>
          <w:tcPr>
            <w:tcW w:type="dxa" w:w="1728"/>
          </w:tcPr>
          <w:p>
            <w:r>
              <w:t>0.35</w:t>
            </w:r>
          </w:p>
        </w:tc>
      </w:tr>
      <w:tr>
        <w:tc>
          <w:tcPr>
            <w:tcW w:type="dxa" w:w="1728"/>
          </w:tcPr>
          <w:p>
            <w:r>
              <w:t>D-393</w:t>
            </w:r>
          </w:p>
        </w:tc>
        <w:tc>
          <w:tcPr>
            <w:tcW w:type="dxa" w:w="1728"/>
          </w:tcPr>
          <w:p>
            <w:r>
              <w:t>388.62</w:t>
            </w:r>
          </w:p>
        </w:tc>
        <w:tc>
          <w:tcPr>
            <w:tcW w:type="dxa" w:w="1728"/>
          </w:tcPr>
          <w:p>
            <w:r>
              <w:t>35,144.00</w:t>
            </w:r>
          </w:p>
        </w:tc>
        <w:tc>
          <w:tcPr>
            <w:tcW w:type="dxa" w:w="1728"/>
          </w:tcPr>
          <w:p>
            <w:r>
              <w:t>35,532.62</w:t>
            </w:r>
          </w:p>
        </w:tc>
        <w:tc>
          <w:tcPr>
            <w:tcW w:type="dxa" w:w="1728"/>
          </w:tcPr>
          <w:p>
            <w:r>
              <w:t>0.41</w:t>
            </w:r>
          </w:p>
        </w:tc>
      </w:tr>
      <w:tr>
        <w:tc>
          <w:tcPr>
            <w:tcW w:type="dxa" w:w="1728"/>
          </w:tcPr>
          <w:p>
            <w:r>
              <w:t>D-394</w:t>
            </w:r>
          </w:p>
        </w:tc>
        <w:tc>
          <w:tcPr>
            <w:tcW w:type="dxa" w:w="1728"/>
          </w:tcPr>
          <w:p>
            <w:r>
              <w:t>216.25</w:t>
            </w:r>
          </w:p>
        </w:tc>
        <w:tc>
          <w:tcPr>
            <w:tcW w:type="dxa" w:w="1728"/>
          </w:tcPr>
          <w:p>
            <w:r>
              <w:t>35,144.00</w:t>
            </w:r>
          </w:p>
        </w:tc>
        <w:tc>
          <w:tcPr>
            <w:tcW w:type="dxa" w:w="1728"/>
          </w:tcPr>
          <w:p>
            <w:r>
              <w:t>35,360.25</w:t>
            </w:r>
          </w:p>
        </w:tc>
        <w:tc>
          <w:tcPr>
            <w:tcW w:type="dxa" w:w="1728"/>
          </w:tcPr>
          <w:p>
            <w:r>
              <w:t>0.22</w:t>
            </w:r>
          </w:p>
        </w:tc>
      </w:tr>
      <w:tr>
        <w:tc>
          <w:tcPr>
            <w:tcW w:type="dxa" w:w="1728"/>
          </w:tcPr>
          <w:p>
            <w:r>
              <w:t>D-395</w:t>
            </w:r>
          </w:p>
        </w:tc>
        <w:tc>
          <w:tcPr>
            <w:tcW w:type="dxa" w:w="1728"/>
          </w:tcPr>
          <w:p>
            <w:r>
              <w:t>216.25</w:t>
            </w:r>
          </w:p>
        </w:tc>
        <w:tc>
          <w:tcPr>
            <w:tcW w:type="dxa" w:w="1728"/>
          </w:tcPr>
          <w:p>
            <w:r>
              <w:t>35,144.00</w:t>
            </w:r>
          </w:p>
        </w:tc>
        <w:tc>
          <w:tcPr>
            <w:tcW w:type="dxa" w:w="1728"/>
          </w:tcPr>
          <w:p>
            <w:r>
              <w:t>35,360.25</w:t>
            </w:r>
          </w:p>
        </w:tc>
        <w:tc>
          <w:tcPr>
            <w:tcW w:type="dxa" w:w="1728"/>
          </w:tcPr>
          <w:p>
            <w:r>
              <w:t>0.23</w:t>
            </w:r>
          </w:p>
        </w:tc>
      </w:tr>
      <w:tr>
        <w:tc>
          <w:tcPr>
            <w:tcW w:type="dxa" w:w="1728"/>
          </w:tcPr>
          <w:p>
            <w:r>
              <w:t>D-396</w:t>
            </w:r>
          </w:p>
        </w:tc>
        <w:tc>
          <w:tcPr>
            <w:tcW w:type="dxa" w:w="1728"/>
          </w:tcPr>
          <w:p>
            <w:r>
              <w:t>216.25</w:t>
            </w:r>
          </w:p>
        </w:tc>
        <w:tc>
          <w:tcPr>
            <w:tcW w:type="dxa" w:w="1728"/>
          </w:tcPr>
          <w:p>
            <w:r>
              <w:t>35,144.00</w:t>
            </w:r>
          </w:p>
        </w:tc>
        <w:tc>
          <w:tcPr>
            <w:tcW w:type="dxa" w:w="1728"/>
          </w:tcPr>
          <w:p>
            <w:r>
              <w:t>35,360.25</w:t>
            </w:r>
          </w:p>
        </w:tc>
        <w:tc>
          <w:tcPr>
            <w:tcW w:type="dxa" w:w="1728"/>
          </w:tcPr>
          <w:p>
            <w:r>
              <w:t>0.23</w:t>
            </w:r>
          </w:p>
        </w:tc>
      </w:tr>
      <w:tr>
        <w:tc>
          <w:tcPr>
            <w:tcW w:type="dxa" w:w="1728"/>
          </w:tcPr>
          <w:p>
            <w:r>
              <w:t>D-397</w:t>
            </w:r>
          </w:p>
        </w:tc>
        <w:tc>
          <w:tcPr>
            <w:tcW w:type="dxa" w:w="1728"/>
          </w:tcPr>
          <w:p>
            <w:r>
              <w:t>216.25</w:t>
            </w:r>
          </w:p>
        </w:tc>
        <w:tc>
          <w:tcPr>
            <w:tcW w:type="dxa" w:w="1728"/>
          </w:tcPr>
          <w:p>
            <w:r>
              <w:t>35,144.00</w:t>
            </w:r>
          </w:p>
        </w:tc>
        <w:tc>
          <w:tcPr>
            <w:tcW w:type="dxa" w:w="1728"/>
          </w:tcPr>
          <w:p>
            <w:r>
              <w:t>35,360.25</w:t>
            </w:r>
          </w:p>
        </w:tc>
        <w:tc>
          <w:tcPr>
            <w:tcW w:type="dxa" w:w="1728"/>
          </w:tcPr>
          <w:p>
            <w:r>
              <w:t>0.22</w:t>
            </w:r>
          </w:p>
        </w:tc>
      </w:tr>
      <w:tr>
        <w:tc>
          <w:tcPr>
            <w:tcW w:type="dxa" w:w="1728"/>
          </w:tcPr>
          <w:p>
            <w:r>
              <w:t>D-398</w:t>
            </w:r>
          </w:p>
        </w:tc>
        <w:tc>
          <w:tcPr>
            <w:tcW w:type="dxa" w:w="1728"/>
          </w:tcPr>
          <w:p>
            <w:r>
              <w:t>216.25</w:t>
            </w:r>
          </w:p>
        </w:tc>
        <w:tc>
          <w:tcPr>
            <w:tcW w:type="dxa" w:w="1728"/>
          </w:tcPr>
          <w:p>
            <w:r>
              <w:t>35,144.00</w:t>
            </w:r>
          </w:p>
        </w:tc>
        <w:tc>
          <w:tcPr>
            <w:tcW w:type="dxa" w:w="1728"/>
          </w:tcPr>
          <w:p>
            <w:r>
              <w:t>35,360.25</w:t>
            </w:r>
          </w:p>
        </w:tc>
        <w:tc>
          <w:tcPr>
            <w:tcW w:type="dxa" w:w="1728"/>
          </w:tcPr>
          <w:p>
            <w:r>
              <w:t>0.23</w:t>
            </w:r>
          </w:p>
        </w:tc>
      </w:tr>
      <w:tr>
        <w:tc>
          <w:tcPr>
            <w:tcW w:type="dxa" w:w="1728"/>
          </w:tcPr>
          <w:p>
            <w:r>
              <w:t>D-399</w:t>
            </w:r>
          </w:p>
        </w:tc>
        <w:tc>
          <w:tcPr>
            <w:tcW w:type="dxa" w:w="1728"/>
          </w:tcPr>
          <w:p>
            <w:r>
              <w:t>216.25</w:t>
            </w:r>
          </w:p>
        </w:tc>
        <w:tc>
          <w:tcPr>
            <w:tcW w:type="dxa" w:w="1728"/>
          </w:tcPr>
          <w:p>
            <w:r>
              <w:t>35,144.00</w:t>
            </w:r>
          </w:p>
        </w:tc>
        <w:tc>
          <w:tcPr>
            <w:tcW w:type="dxa" w:w="1728"/>
          </w:tcPr>
          <w:p>
            <w:r>
              <w:t>35,360.25</w:t>
            </w:r>
          </w:p>
        </w:tc>
        <w:tc>
          <w:tcPr>
            <w:tcW w:type="dxa" w:w="1728"/>
          </w:tcPr>
          <w:p>
            <w:r>
              <w:t>0.23</w:t>
            </w:r>
          </w:p>
        </w:tc>
      </w:tr>
      <w:tr>
        <w:tc>
          <w:tcPr>
            <w:tcW w:type="dxa" w:w="1728"/>
          </w:tcPr>
          <w:p>
            <w:r>
              <w:t>D-400</w:t>
            </w:r>
          </w:p>
        </w:tc>
        <w:tc>
          <w:tcPr>
            <w:tcW w:type="dxa" w:w="1728"/>
          </w:tcPr>
          <w:p>
            <w:r>
              <w:t>252.30</w:t>
            </w:r>
          </w:p>
        </w:tc>
        <w:tc>
          <w:tcPr>
            <w:tcW w:type="dxa" w:w="1728"/>
          </w:tcPr>
          <w:p>
            <w:r>
              <w:t>35,144.00</w:t>
            </w:r>
          </w:p>
        </w:tc>
        <w:tc>
          <w:tcPr>
            <w:tcW w:type="dxa" w:w="1728"/>
          </w:tcPr>
          <w:p>
            <w:r>
              <w:t>35,396.30</w:t>
            </w:r>
          </w:p>
        </w:tc>
        <w:tc>
          <w:tcPr>
            <w:tcW w:type="dxa" w:w="1728"/>
          </w:tcPr>
          <w:p>
            <w:r>
              <w:t>0.26</w:t>
            </w:r>
          </w:p>
        </w:tc>
      </w:tr>
      <w:tr>
        <w:tc>
          <w:tcPr>
            <w:tcW w:type="dxa" w:w="1728"/>
          </w:tcPr>
          <w:p>
            <w:r>
              <w:t>D-401</w:t>
            </w:r>
          </w:p>
        </w:tc>
        <w:tc>
          <w:tcPr>
            <w:tcW w:type="dxa" w:w="1728"/>
          </w:tcPr>
          <w:p>
            <w:r>
              <w:t>252.30</w:t>
            </w:r>
          </w:p>
        </w:tc>
        <w:tc>
          <w:tcPr>
            <w:tcW w:type="dxa" w:w="1728"/>
          </w:tcPr>
          <w:p>
            <w:r>
              <w:t>35,144.00</w:t>
            </w:r>
          </w:p>
        </w:tc>
        <w:tc>
          <w:tcPr>
            <w:tcW w:type="dxa" w:w="1728"/>
          </w:tcPr>
          <w:p>
            <w:r>
              <w:t>35,396.30</w:t>
            </w:r>
          </w:p>
        </w:tc>
        <w:tc>
          <w:tcPr>
            <w:tcW w:type="dxa" w:w="1728"/>
          </w:tcPr>
          <w:p>
            <w:r>
              <w:t>0.27</w:t>
            </w:r>
          </w:p>
        </w:tc>
      </w:tr>
      <w:tr>
        <w:tc>
          <w:tcPr>
            <w:tcW w:type="dxa" w:w="1728"/>
          </w:tcPr>
          <w:p>
            <w:r>
              <w:t>D-402</w:t>
            </w:r>
          </w:p>
        </w:tc>
        <w:tc>
          <w:tcPr>
            <w:tcW w:type="dxa" w:w="1728"/>
          </w:tcPr>
          <w:p>
            <w:r>
              <w:t>216.25</w:t>
            </w:r>
          </w:p>
        </w:tc>
        <w:tc>
          <w:tcPr>
            <w:tcW w:type="dxa" w:w="1728"/>
          </w:tcPr>
          <w:p>
            <w:r>
              <w:t>35,144.00</w:t>
            </w:r>
          </w:p>
        </w:tc>
        <w:tc>
          <w:tcPr>
            <w:tcW w:type="dxa" w:w="1728"/>
          </w:tcPr>
          <w:p>
            <w:r>
              <w:t>35,360.25</w:t>
            </w:r>
          </w:p>
        </w:tc>
        <w:tc>
          <w:tcPr>
            <w:tcW w:type="dxa" w:w="1728"/>
          </w:tcPr>
          <w:p>
            <w:r>
              <w:t>0.22</w:t>
            </w:r>
          </w:p>
        </w:tc>
      </w:tr>
      <w:tr>
        <w:tc>
          <w:tcPr>
            <w:tcW w:type="dxa" w:w="1728"/>
          </w:tcPr>
          <w:p>
            <w:r>
              <w:t>D-403</w:t>
            </w:r>
          </w:p>
        </w:tc>
        <w:tc>
          <w:tcPr>
            <w:tcW w:type="dxa" w:w="1728"/>
          </w:tcPr>
          <w:p>
            <w:r>
              <w:t>216.25</w:t>
            </w:r>
          </w:p>
        </w:tc>
        <w:tc>
          <w:tcPr>
            <w:tcW w:type="dxa" w:w="1728"/>
          </w:tcPr>
          <w:p>
            <w:r>
              <w:t>35,144.00</w:t>
            </w:r>
          </w:p>
        </w:tc>
        <w:tc>
          <w:tcPr>
            <w:tcW w:type="dxa" w:w="1728"/>
          </w:tcPr>
          <w:p>
            <w:r>
              <w:t>35,360.25</w:t>
            </w:r>
          </w:p>
        </w:tc>
        <w:tc>
          <w:tcPr>
            <w:tcW w:type="dxa" w:w="1728"/>
          </w:tcPr>
          <w:p>
            <w:r>
              <w:t>0.23</w:t>
            </w:r>
          </w:p>
        </w:tc>
      </w:tr>
      <w:tr>
        <w:tc>
          <w:tcPr>
            <w:tcW w:type="dxa" w:w="1728"/>
          </w:tcPr>
          <w:p>
            <w:r>
              <w:t>D-404</w:t>
            </w:r>
          </w:p>
        </w:tc>
        <w:tc>
          <w:tcPr>
            <w:tcW w:type="dxa" w:w="1728"/>
          </w:tcPr>
          <w:p>
            <w:r>
              <w:t>276.64</w:t>
            </w:r>
          </w:p>
        </w:tc>
        <w:tc>
          <w:tcPr>
            <w:tcW w:type="dxa" w:w="1728"/>
          </w:tcPr>
          <w:p>
            <w:r>
              <w:t>35,144.00</w:t>
            </w:r>
          </w:p>
        </w:tc>
        <w:tc>
          <w:tcPr>
            <w:tcW w:type="dxa" w:w="1728"/>
          </w:tcPr>
          <w:p>
            <w:r>
              <w:t>35,420.64</w:t>
            </w:r>
          </w:p>
        </w:tc>
        <w:tc>
          <w:tcPr>
            <w:tcW w:type="dxa" w:w="1728"/>
          </w:tcPr>
          <w:p>
            <w:r>
              <w:t>0.29</w:t>
            </w:r>
          </w:p>
        </w:tc>
      </w:tr>
      <w:tr>
        <w:tc>
          <w:tcPr>
            <w:tcW w:type="dxa" w:w="1728"/>
          </w:tcPr>
          <w:p>
            <w:r>
              <w:t>D-405</w:t>
            </w:r>
          </w:p>
        </w:tc>
        <w:tc>
          <w:tcPr>
            <w:tcW w:type="dxa" w:w="1728"/>
          </w:tcPr>
          <w:p>
            <w:r>
              <w:t>266.40</w:t>
            </w:r>
          </w:p>
        </w:tc>
        <w:tc>
          <w:tcPr>
            <w:tcW w:type="dxa" w:w="1728"/>
          </w:tcPr>
          <w:p>
            <w:r>
              <w:t>35,144.00</w:t>
            </w:r>
          </w:p>
        </w:tc>
        <w:tc>
          <w:tcPr>
            <w:tcW w:type="dxa" w:w="1728"/>
          </w:tcPr>
          <w:p>
            <w:r>
              <w:t>35,410.40</w:t>
            </w:r>
          </w:p>
        </w:tc>
        <w:tc>
          <w:tcPr>
            <w:tcW w:type="dxa" w:w="1728"/>
          </w:tcPr>
          <w:p>
            <w:r>
              <w:t>0.28</w:t>
            </w:r>
          </w:p>
        </w:tc>
      </w:tr>
      <w:tr>
        <w:tc>
          <w:tcPr>
            <w:tcW w:type="dxa" w:w="1728"/>
          </w:tcPr>
          <w:p>
            <w:r>
              <w:t>D-406</w:t>
            </w:r>
          </w:p>
        </w:tc>
        <w:tc>
          <w:tcPr>
            <w:tcW w:type="dxa" w:w="1728"/>
          </w:tcPr>
          <w:p>
            <w:r>
              <w:t>207.94</w:t>
            </w:r>
          </w:p>
        </w:tc>
        <w:tc>
          <w:tcPr>
            <w:tcW w:type="dxa" w:w="1728"/>
          </w:tcPr>
          <w:p>
            <w:r>
              <w:t>35,144.00</w:t>
            </w:r>
          </w:p>
        </w:tc>
        <w:tc>
          <w:tcPr>
            <w:tcW w:type="dxa" w:w="1728"/>
          </w:tcPr>
          <w:p>
            <w:r>
              <w:t>35,351.94</w:t>
            </w:r>
          </w:p>
        </w:tc>
        <w:tc>
          <w:tcPr>
            <w:tcW w:type="dxa" w:w="1728"/>
          </w:tcPr>
          <w:p>
            <w:r>
              <w:t>0.21</w:t>
            </w:r>
          </w:p>
        </w:tc>
      </w:tr>
      <w:tr>
        <w:tc>
          <w:tcPr>
            <w:tcW w:type="dxa" w:w="1728"/>
          </w:tcPr>
          <w:p>
            <w:r>
              <w:t>D-407</w:t>
            </w:r>
          </w:p>
        </w:tc>
        <w:tc>
          <w:tcPr>
            <w:tcW w:type="dxa" w:w="1728"/>
          </w:tcPr>
          <w:p>
            <w:r>
              <w:t>207.94</w:t>
            </w:r>
          </w:p>
        </w:tc>
        <w:tc>
          <w:tcPr>
            <w:tcW w:type="dxa" w:w="1728"/>
          </w:tcPr>
          <w:p>
            <w:r>
              <w:t>35,144.00</w:t>
            </w:r>
          </w:p>
        </w:tc>
        <w:tc>
          <w:tcPr>
            <w:tcW w:type="dxa" w:w="1728"/>
          </w:tcPr>
          <w:p>
            <w:r>
              <w:t>35,351.94</w:t>
            </w:r>
          </w:p>
        </w:tc>
        <w:tc>
          <w:tcPr>
            <w:tcW w:type="dxa" w:w="1728"/>
          </w:tcPr>
          <w:p>
            <w:r>
              <w:t>0.22</w:t>
            </w:r>
          </w:p>
        </w:tc>
      </w:tr>
      <w:tr>
        <w:tc>
          <w:tcPr>
            <w:tcW w:type="dxa" w:w="1728"/>
          </w:tcPr>
          <w:p>
            <w:r>
              <w:t>D-408</w:t>
            </w:r>
          </w:p>
        </w:tc>
        <w:tc>
          <w:tcPr>
            <w:tcW w:type="dxa" w:w="1728"/>
          </w:tcPr>
          <w:p>
            <w:r>
              <w:t>207.94</w:t>
            </w:r>
          </w:p>
        </w:tc>
        <w:tc>
          <w:tcPr>
            <w:tcW w:type="dxa" w:w="1728"/>
          </w:tcPr>
          <w:p>
            <w:r>
              <w:t>35,144.00</w:t>
            </w:r>
          </w:p>
        </w:tc>
        <w:tc>
          <w:tcPr>
            <w:tcW w:type="dxa" w:w="1728"/>
          </w:tcPr>
          <w:p>
            <w:r>
              <w:t>35,351.94</w:t>
            </w:r>
          </w:p>
        </w:tc>
        <w:tc>
          <w:tcPr>
            <w:tcW w:type="dxa" w:w="1728"/>
          </w:tcPr>
          <w:p>
            <w:r>
              <w:t>0.22</w:t>
            </w:r>
          </w:p>
        </w:tc>
      </w:tr>
      <w:tr>
        <w:tc>
          <w:tcPr>
            <w:tcW w:type="dxa" w:w="1728"/>
          </w:tcPr>
          <w:p>
            <w:r>
              <w:t>D-409</w:t>
            </w:r>
          </w:p>
        </w:tc>
        <w:tc>
          <w:tcPr>
            <w:tcW w:type="dxa" w:w="1728"/>
          </w:tcPr>
          <w:p>
            <w:r>
              <w:t>207.94</w:t>
            </w:r>
          </w:p>
        </w:tc>
        <w:tc>
          <w:tcPr>
            <w:tcW w:type="dxa" w:w="1728"/>
          </w:tcPr>
          <w:p>
            <w:r>
              <w:t>35,144.00</w:t>
            </w:r>
          </w:p>
        </w:tc>
        <w:tc>
          <w:tcPr>
            <w:tcW w:type="dxa" w:w="1728"/>
          </w:tcPr>
          <w:p>
            <w:r>
              <w:t>35,351.94</w:t>
            </w:r>
          </w:p>
        </w:tc>
        <w:tc>
          <w:tcPr>
            <w:tcW w:type="dxa" w:w="1728"/>
          </w:tcPr>
          <w:p>
            <w:r>
              <w:t>0.22</w:t>
            </w:r>
          </w:p>
        </w:tc>
      </w:tr>
      <w:tr>
        <w:tc>
          <w:tcPr>
            <w:tcW w:type="dxa" w:w="1728"/>
          </w:tcPr>
          <w:p>
            <w:r>
              <w:t>D-410</w:t>
            </w:r>
          </w:p>
        </w:tc>
        <w:tc>
          <w:tcPr>
            <w:tcW w:type="dxa" w:w="1728"/>
          </w:tcPr>
          <w:p>
            <w:r>
              <w:t>207.94</w:t>
            </w:r>
          </w:p>
        </w:tc>
        <w:tc>
          <w:tcPr>
            <w:tcW w:type="dxa" w:w="1728"/>
          </w:tcPr>
          <w:p>
            <w:r>
              <w:t>35,144.00</w:t>
            </w:r>
          </w:p>
        </w:tc>
        <w:tc>
          <w:tcPr>
            <w:tcW w:type="dxa" w:w="1728"/>
          </w:tcPr>
          <w:p>
            <w:r>
              <w:t>35,351.94</w:t>
            </w:r>
          </w:p>
        </w:tc>
        <w:tc>
          <w:tcPr>
            <w:tcW w:type="dxa" w:w="1728"/>
          </w:tcPr>
          <w:p>
            <w:r>
              <w:t>0.22</w:t>
            </w:r>
          </w:p>
        </w:tc>
      </w:tr>
      <w:tr>
        <w:tc>
          <w:tcPr>
            <w:tcW w:type="dxa" w:w="1728"/>
          </w:tcPr>
          <w:p>
            <w:r>
              <w:t>D-411</w:t>
            </w:r>
          </w:p>
        </w:tc>
        <w:tc>
          <w:tcPr>
            <w:tcW w:type="dxa" w:w="1728"/>
          </w:tcPr>
          <w:p>
            <w:r>
              <w:t>207.94</w:t>
            </w:r>
          </w:p>
        </w:tc>
        <w:tc>
          <w:tcPr>
            <w:tcW w:type="dxa" w:w="1728"/>
          </w:tcPr>
          <w:p>
            <w:r>
              <w:t>35,144.00</w:t>
            </w:r>
          </w:p>
        </w:tc>
        <w:tc>
          <w:tcPr>
            <w:tcW w:type="dxa" w:w="1728"/>
          </w:tcPr>
          <w:p>
            <w:r>
              <w:t>35,351.94</w:t>
            </w:r>
          </w:p>
        </w:tc>
        <w:tc>
          <w:tcPr>
            <w:tcW w:type="dxa" w:w="1728"/>
          </w:tcPr>
          <w:p>
            <w:r>
              <w:t>0.21</w:t>
            </w:r>
          </w:p>
        </w:tc>
      </w:tr>
      <w:tr>
        <w:tc>
          <w:tcPr>
            <w:tcW w:type="dxa" w:w="1728"/>
          </w:tcPr>
          <w:p>
            <w:r>
              <w:t>D-412</w:t>
            </w:r>
          </w:p>
        </w:tc>
        <w:tc>
          <w:tcPr>
            <w:tcW w:type="dxa" w:w="1728"/>
          </w:tcPr>
          <w:p>
            <w:r>
              <w:t>242.59</w:t>
            </w:r>
          </w:p>
        </w:tc>
        <w:tc>
          <w:tcPr>
            <w:tcW w:type="dxa" w:w="1728"/>
          </w:tcPr>
          <w:p>
            <w:r>
              <w:t>35,144.00</w:t>
            </w:r>
          </w:p>
        </w:tc>
        <w:tc>
          <w:tcPr>
            <w:tcW w:type="dxa" w:w="1728"/>
          </w:tcPr>
          <w:p>
            <w:r>
              <w:t>35,386.59</w:t>
            </w:r>
          </w:p>
        </w:tc>
        <w:tc>
          <w:tcPr>
            <w:tcW w:type="dxa" w:w="1728"/>
          </w:tcPr>
          <w:p>
            <w:r>
              <w:t>0.26</w:t>
            </w:r>
          </w:p>
        </w:tc>
      </w:tr>
      <w:tr>
        <w:tc>
          <w:tcPr>
            <w:tcW w:type="dxa" w:w="1728"/>
          </w:tcPr>
          <w:p>
            <w:r>
              <w:t>TOTAL I ETAPA</w:t>
            </w:r>
          </w:p>
        </w:tc>
        <w:tc>
          <w:tcPr>
            <w:tcW w:type="dxa" w:w="1728"/>
          </w:tcPr>
          <w:p>
            <w:r>
              <w:t>39,852.79</w:t>
            </w:r>
          </w:p>
        </w:tc>
        <w:tc>
          <w:tcPr>
            <w:tcW w:type="dxa" w:w="1728"/>
          </w:tcPr>
          <w:p>
            <w:r>
              <w:t>5,904,192.00</w:t>
            </w:r>
          </w:p>
        </w:tc>
        <w:tc>
          <w:tcPr>
            <w:tcW w:type="dxa" w:w="1728"/>
          </w:tcPr>
          <w:p>
            <w:r>
              <w:t>5,944,044.79</w:t>
            </w:r>
          </w:p>
        </w:tc>
        <w:tc>
          <w:tcPr>
            <w:tcW w:type="dxa" w:w="1728"/>
          </w:tcPr>
          <w:p>
            <w:r>
              <w:t>41.74</w:t>
            </w:r>
          </w:p>
        </w:tc>
      </w:tr>
      <w:tr>
        <w:tc>
          <w:tcPr>
            <w:tcW w:type="dxa" w:w="8640"/>
            <w:gridSpan w:val="5"/>
          </w:tcPr>
          <w:p/>
          <w:p>
            <w:pPr>
              <w:jc w:val="center"/>
            </w:pPr>
            <w:r>
              <w:rPr>
                <w:rFonts w:ascii="Arial" w:hAnsi="Arial"/>
                <w:b/>
              </w:rPr>
              <w:t>P.H. MONTEMADERO IV SEGUNDA II ETAPA</w:t>
            </w:r>
          </w:p>
        </w:tc>
      </w:tr>
      <w:tr>
        <w:tc>
          <w:tcPr>
            <w:tcW w:type="dxa" w:w="1728"/>
          </w:tcPr>
          <w:p/>
          <w:p>
            <w:pPr>
              <w:jc w:val="center"/>
            </w:pPr>
            <w:r>
              <w:rPr>
                <w:rFonts w:ascii="Arial" w:hAnsi="Arial"/>
                <w:b/>
              </w:rPr>
              <w:t>UNIDAD</w:t>
            </w:r>
          </w:p>
        </w:tc>
        <w:tc>
          <w:tcPr>
            <w:tcW w:type="dxa" w:w="1728"/>
          </w:tcPr>
          <w:p/>
          <w:p>
            <w:pPr>
              <w:jc w:val="center"/>
            </w:pPr>
            <w:r>
              <w:rPr>
                <w:rFonts w:ascii="Arial" w:hAnsi="Arial"/>
                <w:b/>
              </w:rPr>
              <w:t>VALOR DE TERRENO</w:t>
            </w:r>
          </w:p>
        </w:tc>
        <w:tc>
          <w:tcPr>
            <w:tcW w:type="dxa" w:w="1728"/>
          </w:tcPr>
          <w:p/>
          <w:p>
            <w:pPr>
              <w:jc w:val="center"/>
            </w:pPr>
            <w:r>
              <w:rPr>
                <w:rFonts w:ascii="Arial" w:hAnsi="Arial"/>
                <w:b/>
              </w:rPr>
              <w:t>VALOR DE MEJORAS</w:t>
            </w:r>
          </w:p>
        </w:tc>
        <w:tc>
          <w:tcPr>
            <w:tcW w:type="dxa" w:w="1728"/>
          </w:tcPr>
          <w:p/>
          <w:p>
            <w:pPr>
              <w:jc w:val="center"/>
            </w:pPr>
            <w:r>
              <w:rPr>
                <w:rFonts w:ascii="Arial" w:hAnsi="Arial"/>
                <w:b/>
              </w:rPr>
              <w:t>VALOR TOTAL</w:t>
            </w:r>
          </w:p>
        </w:tc>
        <w:tc>
          <w:tcPr>
            <w:tcW w:type="dxa" w:w="1728"/>
          </w:tcPr>
          <w:p/>
          <w:p>
            <w:pPr>
              <w:jc w:val="center"/>
            </w:pPr>
            <w:r>
              <w:rPr>
                <w:rFonts w:ascii="Arial" w:hAnsi="Arial"/>
                <w:b/>
              </w:rPr>
              <w:t>%</w:t>
            </w:r>
          </w:p>
        </w:tc>
      </w:tr>
      <w:tr>
        <w:tc>
          <w:tcPr>
            <w:tcW w:type="dxa" w:w="1728"/>
          </w:tcPr>
          <w:p>
            <w:r>
              <w:t>D-65</w:t>
            </w:r>
          </w:p>
        </w:tc>
        <w:tc>
          <w:tcPr>
            <w:tcW w:type="dxa" w:w="1728"/>
          </w:tcPr>
          <w:p>
            <w:r>
              <w:t>333.38</w:t>
            </w:r>
          </w:p>
        </w:tc>
        <w:tc>
          <w:tcPr>
            <w:tcW w:type="dxa" w:w="1728"/>
          </w:tcPr>
          <w:p>
            <w:r>
              <w:t>35,144.00</w:t>
            </w:r>
          </w:p>
        </w:tc>
        <w:tc>
          <w:tcPr>
            <w:tcW w:type="dxa" w:w="1728"/>
          </w:tcPr>
          <w:p>
            <w:r>
              <w:t>35,477.38</w:t>
            </w:r>
          </w:p>
        </w:tc>
        <w:tc>
          <w:tcPr>
            <w:tcW w:type="dxa" w:w="1728"/>
          </w:tcPr>
          <w:p>
            <w:r>
              <w:t>0.35</w:t>
            </w:r>
          </w:p>
        </w:tc>
      </w:tr>
      <w:tr>
        <w:tc>
          <w:tcPr>
            <w:tcW w:type="dxa" w:w="1728"/>
          </w:tcPr>
          <w:p>
            <w:r>
              <w:t>D-66</w:t>
            </w:r>
          </w:p>
        </w:tc>
        <w:tc>
          <w:tcPr>
            <w:tcW w:type="dxa" w:w="1728"/>
          </w:tcPr>
          <w:p>
            <w:r>
              <w:t>216.25</w:t>
            </w:r>
          </w:p>
        </w:tc>
        <w:tc>
          <w:tcPr>
            <w:tcW w:type="dxa" w:w="1728"/>
          </w:tcPr>
          <w:p>
            <w:r>
              <w:t>35,144.00</w:t>
            </w:r>
          </w:p>
        </w:tc>
        <w:tc>
          <w:tcPr>
            <w:tcW w:type="dxa" w:w="1728"/>
          </w:tcPr>
          <w:p>
            <w:r>
              <w:t>35,360.25</w:t>
            </w:r>
          </w:p>
        </w:tc>
        <w:tc>
          <w:tcPr>
            <w:tcW w:type="dxa" w:w="1728"/>
          </w:tcPr>
          <w:p>
            <w:r>
              <w:t>0.22</w:t>
            </w:r>
          </w:p>
        </w:tc>
      </w:tr>
      <w:tr>
        <w:tc>
          <w:tcPr>
            <w:tcW w:type="dxa" w:w="1728"/>
          </w:tcPr>
          <w:p>
            <w:r>
              <w:t>D-67</w:t>
            </w:r>
          </w:p>
        </w:tc>
        <w:tc>
          <w:tcPr>
            <w:tcW w:type="dxa" w:w="1728"/>
          </w:tcPr>
          <w:p>
            <w:r>
              <w:t>216.25</w:t>
            </w:r>
          </w:p>
        </w:tc>
        <w:tc>
          <w:tcPr>
            <w:tcW w:type="dxa" w:w="1728"/>
          </w:tcPr>
          <w:p>
            <w:r>
              <w:t>35,144.00</w:t>
            </w:r>
          </w:p>
        </w:tc>
        <w:tc>
          <w:tcPr>
            <w:tcW w:type="dxa" w:w="1728"/>
          </w:tcPr>
          <w:p>
            <w:r>
              <w:t>35,360.25</w:t>
            </w:r>
          </w:p>
        </w:tc>
        <w:tc>
          <w:tcPr>
            <w:tcW w:type="dxa" w:w="1728"/>
          </w:tcPr>
          <w:p>
            <w:r>
              <w:t>0.23</w:t>
            </w:r>
          </w:p>
        </w:tc>
      </w:tr>
      <w:tr>
        <w:tc>
          <w:tcPr>
            <w:tcW w:type="dxa" w:w="1728"/>
          </w:tcPr>
          <w:p>
            <w:r>
              <w:t>D-68</w:t>
            </w:r>
          </w:p>
        </w:tc>
        <w:tc>
          <w:tcPr>
            <w:tcW w:type="dxa" w:w="1728"/>
          </w:tcPr>
          <w:p>
            <w:r>
              <w:t>216.25</w:t>
            </w:r>
          </w:p>
        </w:tc>
        <w:tc>
          <w:tcPr>
            <w:tcW w:type="dxa" w:w="1728"/>
          </w:tcPr>
          <w:p>
            <w:r>
              <w:t>35,144.00</w:t>
            </w:r>
          </w:p>
        </w:tc>
        <w:tc>
          <w:tcPr>
            <w:tcW w:type="dxa" w:w="1728"/>
          </w:tcPr>
          <w:p>
            <w:r>
              <w:t>35,360.25</w:t>
            </w:r>
          </w:p>
        </w:tc>
        <w:tc>
          <w:tcPr>
            <w:tcW w:type="dxa" w:w="1728"/>
          </w:tcPr>
          <w:p>
            <w:r>
              <w:t>0.23</w:t>
            </w:r>
          </w:p>
        </w:tc>
      </w:tr>
      <w:tr>
        <w:tc>
          <w:tcPr>
            <w:tcW w:type="dxa" w:w="1728"/>
          </w:tcPr>
          <w:p>
            <w:r>
              <w:t>D-69</w:t>
            </w:r>
          </w:p>
        </w:tc>
        <w:tc>
          <w:tcPr>
            <w:tcW w:type="dxa" w:w="1728"/>
          </w:tcPr>
          <w:p>
            <w:r>
              <w:t>216.25</w:t>
            </w:r>
          </w:p>
        </w:tc>
        <w:tc>
          <w:tcPr>
            <w:tcW w:type="dxa" w:w="1728"/>
          </w:tcPr>
          <w:p>
            <w:r>
              <w:t>35,144.00</w:t>
            </w:r>
          </w:p>
        </w:tc>
        <w:tc>
          <w:tcPr>
            <w:tcW w:type="dxa" w:w="1728"/>
          </w:tcPr>
          <w:p>
            <w:r>
              <w:t>35,360.25</w:t>
            </w:r>
          </w:p>
        </w:tc>
        <w:tc>
          <w:tcPr>
            <w:tcW w:type="dxa" w:w="1728"/>
          </w:tcPr>
          <w:p>
            <w:r>
              <w:t>0.22</w:t>
            </w:r>
          </w:p>
        </w:tc>
      </w:tr>
      <w:tr>
        <w:tc>
          <w:tcPr>
            <w:tcW w:type="dxa" w:w="1728"/>
          </w:tcPr>
          <w:p>
            <w:r>
              <w:t>D-70</w:t>
            </w:r>
          </w:p>
        </w:tc>
        <w:tc>
          <w:tcPr>
            <w:tcW w:type="dxa" w:w="1728"/>
          </w:tcPr>
          <w:p>
            <w:r>
              <w:t>216.25</w:t>
            </w:r>
          </w:p>
        </w:tc>
        <w:tc>
          <w:tcPr>
            <w:tcW w:type="dxa" w:w="1728"/>
          </w:tcPr>
          <w:p>
            <w:r>
              <w:t>35,144.00</w:t>
            </w:r>
          </w:p>
        </w:tc>
        <w:tc>
          <w:tcPr>
            <w:tcW w:type="dxa" w:w="1728"/>
          </w:tcPr>
          <w:p>
            <w:r>
              <w:t>35,360.25</w:t>
            </w:r>
          </w:p>
        </w:tc>
        <w:tc>
          <w:tcPr>
            <w:tcW w:type="dxa" w:w="1728"/>
          </w:tcPr>
          <w:p>
            <w:r>
              <w:t>0.23</w:t>
            </w:r>
          </w:p>
        </w:tc>
      </w:tr>
      <w:tr>
        <w:tc>
          <w:tcPr>
            <w:tcW w:type="dxa" w:w="1728"/>
          </w:tcPr>
          <w:p>
            <w:r>
              <w:t>D-71</w:t>
            </w:r>
          </w:p>
        </w:tc>
        <w:tc>
          <w:tcPr>
            <w:tcW w:type="dxa" w:w="1728"/>
          </w:tcPr>
          <w:p>
            <w:r>
              <w:t>216.25</w:t>
            </w:r>
          </w:p>
        </w:tc>
        <w:tc>
          <w:tcPr>
            <w:tcW w:type="dxa" w:w="1728"/>
          </w:tcPr>
          <w:p>
            <w:r>
              <w:t>35,144.00</w:t>
            </w:r>
          </w:p>
        </w:tc>
        <w:tc>
          <w:tcPr>
            <w:tcW w:type="dxa" w:w="1728"/>
          </w:tcPr>
          <w:p>
            <w:r>
              <w:t>35,360.25</w:t>
            </w:r>
          </w:p>
        </w:tc>
        <w:tc>
          <w:tcPr>
            <w:tcW w:type="dxa" w:w="1728"/>
          </w:tcPr>
          <w:p>
            <w:r>
              <w:t>0.23</w:t>
            </w:r>
          </w:p>
        </w:tc>
      </w:tr>
      <w:tr>
        <w:tc>
          <w:tcPr>
            <w:tcW w:type="dxa" w:w="1728"/>
          </w:tcPr>
          <w:p>
            <w:r>
              <w:t>D-72</w:t>
            </w:r>
          </w:p>
        </w:tc>
        <w:tc>
          <w:tcPr>
            <w:tcW w:type="dxa" w:w="1728"/>
          </w:tcPr>
          <w:p>
            <w:r>
              <w:t>252.30</w:t>
            </w:r>
          </w:p>
        </w:tc>
        <w:tc>
          <w:tcPr>
            <w:tcW w:type="dxa" w:w="1728"/>
          </w:tcPr>
          <w:p>
            <w:r>
              <w:t>35,144.00</w:t>
            </w:r>
          </w:p>
        </w:tc>
        <w:tc>
          <w:tcPr>
            <w:tcW w:type="dxa" w:w="1728"/>
          </w:tcPr>
          <w:p>
            <w:r>
              <w:t>35,396.30</w:t>
            </w:r>
          </w:p>
        </w:tc>
        <w:tc>
          <w:tcPr>
            <w:tcW w:type="dxa" w:w="1728"/>
          </w:tcPr>
          <w:p>
            <w:r>
              <w:t>0.26</w:t>
            </w:r>
          </w:p>
        </w:tc>
      </w:tr>
      <w:tr>
        <w:tc>
          <w:tcPr>
            <w:tcW w:type="dxa" w:w="1728"/>
          </w:tcPr>
          <w:p>
            <w:r>
              <w:t>D-73</w:t>
            </w:r>
          </w:p>
        </w:tc>
        <w:tc>
          <w:tcPr>
            <w:tcW w:type="dxa" w:w="1728"/>
          </w:tcPr>
          <w:p>
            <w:r>
              <w:t>252.30</w:t>
            </w:r>
          </w:p>
        </w:tc>
        <w:tc>
          <w:tcPr>
            <w:tcW w:type="dxa" w:w="1728"/>
          </w:tcPr>
          <w:p>
            <w:r>
              <w:t>35,144.00</w:t>
            </w:r>
          </w:p>
        </w:tc>
        <w:tc>
          <w:tcPr>
            <w:tcW w:type="dxa" w:w="1728"/>
          </w:tcPr>
          <w:p>
            <w:r>
              <w:t>35,396.30</w:t>
            </w:r>
          </w:p>
        </w:tc>
        <w:tc>
          <w:tcPr>
            <w:tcW w:type="dxa" w:w="1728"/>
          </w:tcPr>
          <w:p>
            <w:r>
              <w:t>0.26</w:t>
            </w:r>
          </w:p>
        </w:tc>
      </w:tr>
      <w:tr>
        <w:tc>
          <w:tcPr>
            <w:tcW w:type="dxa" w:w="1728"/>
          </w:tcPr>
          <w:p>
            <w:r>
              <w:t>D-74</w:t>
            </w:r>
          </w:p>
        </w:tc>
        <w:tc>
          <w:tcPr>
            <w:tcW w:type="dxa" w:w="1728"/>
          </w:tcPr>
          <w:p>
            <w:r>
              <w:t>216.25</w:t>
            </w:r>
          </w:p>
        </w:tc>
        <w:tc>
          <w:tcPr>
            <w:tcW w:type="dxa" w:w="1728"/>
          </w:tcPr>
          <w:p>
            <w:r>
              <w:t>35,144.00</w:t>
            </w:r>
          </w:p>
        </w:tc>
        <w:tc>
          <w:tcPr>
            <w:tcW w:type="dxa" w:w="1728"/>
          </w:tcPr>
          <w:p>
            <w:r>
              <w:t>35,360.25</w:t>
            </w:r>
          </w:p>
        </w:tc>
        <w:tc>
          <w:tcPr>
            <w:tcW w:type="dxa" w:w="1728"/>
          </w:tcPr>
          <w:p>
            <w:r>
              <w:t>0.23</w:t>
            </w:r>
          </w:p>
        </w:tc>
      </w:tr>
      <w:tr>
        <w:tc>
          <w:tcPr>
            <w:tcW w:type="dxa" w:w="1728"/>
          </w:tcPr>
          <w:p>
            <w:r>
              <w:t>D-75</w:t>
            </w:r>
          </w:p>
        </w:tc>
        <w:tc>
          <w:tcPr>
            <w:tcW w:type="dxa" w:w="1728"/>
          </w:tcPr>
          <w:p>
            <w:r>
              <w:t>216.25</w:t>
            </w:r>
          </w:p>
        </w:tc>
        <w:tc>
          <w:tcPr>
            <w:tcW w:type="dxa" w:w="1728"/>
          </w:tcPr>
          <w:p>
            <w:r>
              <w:t>35,144.00</w:t>
            </w:r>
          </w:p>
        </w:tc>
        <w:tc>
          <w:tcPr>
            <w:tcW w:type="dxa" w:w="1728"/>
          </w:tcPr>
          <w:p>
            <w:r>
              <w:t>35,360.25</w:t>
            </w:r>
          </w:p>
        </w:tc>
        <w:tc>
          <w:tcPr>
            <w:tcW w:type="dxa" w:w="1728"/>
          </w:tcPr>
          <w:p>
            <w:r>
              <w:t>0.23</w:t>
            </w:r>
          </w:p>
        </w:tc>
      </w:tr>
      <w:tr>
        <w:tc>
          <w:tcPr>
            <w:tcW w:type="dxa" w:w="1728"/>
          </w:tcPr>
          <w:p>
            <w:r>
              <w:t>D-76</w:t>
            </w:r>
          </w:p>
        </w:tc>
        <w:tc>
          <w:tcPr>
            <w:tcW w:type="dxa" w:w="1728"/>
          </w:tcPr>
          <w:p>
            <w:r>
              <w:t>216.25</w:t>
            </w:r>
          </w:p>
        </w:tc>
        <w:tc>
          <w:tcPr>
            <w:tcW w:type="dxa" w:w="1728"/>
          </w:tcPr>
          <w:p>
            <w:r>
              <w:t>35,144.00</w:t>
            </w:r>
          </w:p>
        </w:tc>
        <w:tc>
          <w:tcPr>
            <w:tcW w:type="dxa" w:w="1728"/>
          </w:tcPr>
          <w:p>
            <w:r>
              <w:t>35,360.25</w:t>
            </w:r>
          </w:p>
        </w:tc>
        <w:tc>
          <w:tcPr>
            <w:tcW w:type="dxa" w:w="1728"/>
          </w:tcPr>
          <w:p>
            <w:r>
              <w:t>0.22</w:t>
            </w:r>
          </w:p>
        </w:tc>
      </w:tr>
      <w:tr>
        <w:tc>
          <w:tcPr>
            <w:tcW w:type="dxa" w:w="1728"/>
          </w:tcPr>
          <w:p>
            <w:r>
              <w:t>D-77</w:t>
            </w:r>
          </w:p>
        </w:tc>
        <w:tc>
          <w:tcPr>
            <w:tcW w:type="dxa" w:w="1728"/>
          </w:tcPr>
          <w:p>
            <w:r>
              <w:t>216.25</w:t>
            </w:r>
          </w:p>
        </w:tc>
        <w:tc>
          <w:tcPr>
            <w:tcW w:type="dxa" w:w="1728"/>
          </w:tcPr>
          <w:p>
            <w:r>
              <w:t>35,144.00</w:t>
            </w:r>
          </w:p>
        </w:tc>
        <w:tc>
          <w:tcPr>
            <w:tcW w:type="dxa" w:w="1728"/>
          </w:tcPr>
          <w:p>
            <w:r>
              <w:t>35,360.25</w:t>
            </w:r>
          </w:p>
        </w:tc>
        <w:tc>
          <w:tcPr>
            <w:tcW w:type="dxa" w:w="1728"/>
          </w:tcPr>
          <w:p>
            <w:r>
              <w:t>0.23</w:t>
            </w:r>
          </w:p>
        </w:tc>
      </w:tr>
      <w:tr>
        <w:tc>
          <w:tcPr>
            <w:tcW w:type="dxa" w:w="1728"/>
          </w:tcPr>
          <w:p>
            <w:r>
              <w:t>D-78</w:t>
            </w:r>
          </w:p>
        </w:tc>
        <w:tc>
          <w:tcPr>
            <w:tcW w:type="dxa" w:w="1728"/>
          </w:tcPr>
          <w:p>
            <w:r>
              <w:t>216.25</w:t>
            </w:r>
          </w:p>
        </w:tc>
        <w:tc>
          <w:tcPr>
            <w:tcW w:type="dxa" w:w="1728"/>
          </w:tcPr>
          <w:p>
            <w:r>
              <w:t>35,144.00</w:t>
            </w:r>
          </w:p>
        </w:tc>
        <w:tc>
          <w:tcPr>
            <w:tcW w:type="dxa" w:w="1728"/>
          </w:tcPr>
          <w:p>
            <w:r>
              <w:t>35,360.25</w:t>
            </w:r>
          </w:p>
        </w:tc>
        <w:tc>
          <w:tcPr>
            <w:tcW w:type="dxa" w:w="1728"/>
          </w:tcPr>
          <w:p>
            <w:r>
              <w:t>0.23</w:t>
            </w:r>
          </w:p>
        </w:tc>
      </w:tr>
      <w:tr>
        <w:tc>
          <w:tcPr>
            <w:tcW w:type="dxa" w:w="1728"/>
          </w:tcPr>
          <w:p>
            <w:r>
              <w:t>D-79</w:t>
            </w:r>
          </w:p>
        </w:tc>
        <w:tc>
          <w:tcPr>
            <w:tcW w:type="dxa" w:w="1728"/>
          </w:tcPr>
          <w:p>
            <w:r>
              <w:t>216.25</w:t>
            </w:r>
          </w:p>
        </w:tc>
        <w:tc>
          <w:tcPr>
            <w:tcW w:type="dxa" w:w="1728"/>
          </w:tcPr>
          <w:p>
            <w:r>
              <w:t>35,144.00</w:t>
            </w:r>
          </w:p>
        </w:tc>
        <w:tc>
          <w:tcPr>
            <w:tcW w:type="dxa" w:w="1728"/>
          </w:tcPr>
          <w:p>
            <w:r>
              <w:t>35,360.25</w:t>
            </w:r>
          </w:p>
        </w:tc>
        <w:tc>
          <w:tcPr>
            <w:tcW w:type="dxa" w:w="1728"/>
          </w:tcPr>
          <w:p>
            <w:r>
              <w:t>0.22</w:t>
            </w:r>
          </w:p>
        </w:tc>
      </w:tr>
      <w:tr>
        <w:tc>
          <w:tcPr>
            <w:tcW w:type="dxa" w:w="1728"/>
          </w:tcPr>
          <w:p>
            <w:r>
              <w:t>D-80</w:t>
            </w:r>
          </w:p>
        </w:tc>
        <w:tc>
          <w:tcPr>
            <w:tcW w:type="dxa" w:w="1728"/>
          </w:tcPr>
          <w:p>
            <w:r>
              <w:t>252.30</w:t>
            </w:r>
          </w:p>
        </w:tc>
        <w:tc>
          <w:tcPr>
            <w:tcW w:type="dxa" w:w="1728"/>
          </w:tcPr>
          <w:p>
            <w:r>
              <w:t>35,144.00</w:t>
            </w:r>
          </w:p>
        </w:tc>
        <w:tc>
          <w:tcPr>
            <w:tcW w:type="dxa" w:w="1728"/>
          </w:tcPr>
          <w:p>
            <w:r>
              <w:t>35,396.30</w:t>
            </w:r>
          </w:p>
        </w:tc>
        <w:tc>
          <w:tcPr>
            <w:tcW w:type="dxa" w:w="1728"/>
          </w:tcPr>
          <w:p>
            <w:r>
              <w:t>0.27</w:t>
            </w:r>
          </w:p>
        </w:tc>
      </w:tr>
      <w:tr>
        <w:tc>
          <w:tcPr>
            <w:tcW w:type="dxa" w:w="1728"/>
          </w:tcPr>
          <w:p>
            <w:r>
              <w:t>D-81</w:t>
            </w:r>
          </w:p>
        </w:tc>
        <w:tc>
          <w:tcPr>
            <w:tcW w:type="dxa" w:w="1728"/>
          </w:tcPr>
          <w:p>
            <w:r>
              <w:t>252.30</w:t>
            </w:r>
          </w:p>
        </w:tc>
        <w:tc>
          <w:tcPr>
            <w:tcW w:type="dxa" w:w="1728"/>
          </w:tcPr>
          <w:p>
            <w:r>
              <w:t>35,144.00</w:t>
            </w:r>
          </w:p>
        </w:tc>
        <w:tc>
          <w:tcPr>
            <w:tcW w:type="dxa" w:w="1728"/>
          </w:tcPr>
          <w:p>
            <w:r>
              <w:t>35,396.30</w:t>
            </w:r>
          </w:p>
        </w:tc>
        <w:tc>
          <w:tcPr>
            <w:tcW w:type="dxa" w:w="1728"/>
          </w:tcPr>
          <w:p>
            <w:r>
              <w:t>0.26</w:t>
            </w:r>
          </w:p>
        </w:tc>
      </w:tr>
      <w:tr>
        <w:tc>
          <w:tcPr>
            <w:tcW w:type="dxa" w:w="1728"/>
          </w:tcPr>
          <w:p>
            <w:r>
              <w:t>D-82</w:t>
            </w:r>
          </w:p>
        </w:tc>
        <w:tc>
          <w:tcPr>
            <w:tcW w:type="dxa" w:w="1728"/>
          </w:tcPr>
          <w:p>
            <w:r>
              <w:t>216.25</w:t>
            </w:r>
          </w:p>
        </w:tc>
        <w:tc>
          <w:tcPr>
            <w:tcW w:type="dxa" w:w="1728"/>
          </w:tcPr>
          <w:p>
            <w:r>
              <w:t>35,144.00</w:t>
            </w:r>
          </w:p>
        </w:tc>
        <w:tc>
          <w:tcPr>
            <w:tcW w:type="dxa" w:w="1728"/>
          </w:tcPr>
          <w:p>
            <w:r>
              <w:t>35,360.25</w:t>
            </w:r>
          </w:p>
        </w:tc>
        <w:tc>
          <w:tcPr>
            <w:tcW w:type="dxa" w:w="1728"/>
          </w:tcPr>
          <w:p>
            <w:r>
              <w:t>0.23</w:t>
            </w:r>
          </w:p>
        </w:tc>
      </w:tr>
      <w:tr>
        <w:tc>
          <w:tcPr>
            <w:tcW w:type="dxa" w:w="1728"/>
          </w:tcPr>
          <w:p>
            <w:r>
              <w:t>D-83</w:t>
            </w:r>
          </w:p>
        </w:tc>
        <w:tc>
          <w:tcPr>
            <w:tcW w:type="dxa" w:w="1728"/>
          </w:tcPr>
          <w:p>
            <w:r>
              <w:t>216.25</w:t>
            </w:r>
          </w:p>
        </w:tc>
        <w:tc>
          <w:tcPr>
            <w:tcW w:type="dxa" w:w="1728"/>
          </w:tcPr>
          <w:p>
            <w:r>
              <w:t>35,144.00</w:t>
            </w:r>
          </w:p>
        </w:tc>
        <w:tc>
          <w:tcPr>
            <w:tcW w:type="dxa" w:w="1728"/>
          </w:tcPr>
          <w:p>
            <w:r>
              <w:t>35,360.25</w:t>
            </w:r>
          </w:p>
        </w:tc>
        <w:tc>
          <w:tcPr>
            <w:tcW w:type="dxa" w:w="1728"/>
          </w:tcPr>
          <w:p>
            <w:r>
              <w:t>0.23</w:t>
            </w:r>
          </w:p>
        </w:tc>
      </w:tr>
      <w:tr>
        <w:tc>
          <w:tcPr>
            <w:tcW w:type="dxa" w:w="1728"/>
          </w:tcPr>
          <w:p>
            <w:r>
              <w:t>D-84</w:t>
            </w:r>
          </w:p>
        </w:tc>
        <w:tc>
          <w:tcPr>
            <w:tcW w:type="dxa" w:w="1728"/>
          </w:tcPr>
          <w:p>
            <w:r>
              <w:t>216.25</w:t>
            </w:r>
          </w:p>
        </w:tc>
        <w:tc>
          <w:tcPr>
            <w:tcW w:type="dxa" w:w="1728"/>
          </w:tcPr>
          <w:p>
            <w:r>
              <w:t>35,144.00</w:t>
            </w:r>
          </w:p>
        </w:tc>
        <w:tc>
          <w:tcPr>
            <w:tcW w:type="dxa" w:w="1728"/>
          </w:tcPr>
          <w:p>
            <w:r>
              <w:t>35,360.25</w:t>
            </w:r>
          </w:p>
        </w:tc>
        <w:tc>
          <w:tcPr>
            <w:tcW w:type="dxa" w:w="1728"/>
          </w:tcPr>
          <w:p>
            <w:r>
              <w:t>0.22</w:t>
            </w:r>
          </w:p>
        </w:tc>
      </w:tr>
      <w:tr>
        <w:tc>
          <w:tcPr>
            <w:tcW w:type="dxa" w:w="1728"/>
          </w:tcPr>
          <w:p>
            <w:r>
              <w:t>D-85</w:t>
            </w:r>
          </w:p>
        </w:tc>
        <w:tc>
          <w:tcPr>
            <w:tcW w:type="dxa" w:w="1728"/>
          </w:tcPr>
          <w:p>
            <w:r>
              <w:t>216.25</w:t>
            </w:r>
          </w:p>
        </w:tc>
        <w:tc>
          <w:tcPr>
            <w:tcW w:type="dxa" w:w="1728"/>
          </w:tcPr>
          <w:p>
            <w:r>
              <w:t>35,144.00</w:t>
            </w:r>
          </w:p>
        </w:tc>
        <w:tc>
          <w:tcPr>
            <w:tcW w:type="dxa" w:w="1728"/>
          </w:tcPr>
          <w:p>
            <w:r>
              <w:t>35,360.25</w:t>
            </w:r>
          </w:p>
        </w:tc>
        <w:tc>
          <w:tcPr>
            <w:tcW w:type="dxa" w:w="1728"/>
          </w:tcPr>
          <w:p>
            <w:r>
              <w:t>0.23</w:t>
            </w:r>
          </w:p>
        </w:tc>
      </w:tr>
      <w:tr>
        <w:tc>
          <w:tcPr>
            <w:tcW w:type="dxa" w:w="1728"/>
          </w:tcPr>
          <w:p>
            <w:r>
              <w:t>D-86</w:t>
            </w:r>
          </w:p>
        </w:tc>
        <w:tc>
          <w:tcPr>
            <w:tcW w:type="dxa" w:w="1728"/>
          </w:tcPr>
          <w:p>
            <w:r>
              <w:t>216.25</w:t>
            </w:r>
          </w:p>
        </w:tc>
        <w:tc>
          <w:tcPr>
            <w:tcW w:type="dxa" w:w="1728"/>
          </w:tcPr>
          <w:p>
            <w:r>
              <w:t>35,144.00</w:t>
            </w:r>
          </w:p>
        </w:tc>
        <w:tc>
          <w:tcPr>
            <w:tcW w:type="dxa" w:w="1728"/>
          </w:tcPr>
          <w:p>
            <w:r>
              <w:t>35,360.25</w:t>
            </w:r>
          </w:p>
        </w:tc>
        <w:tc>
          <w:tcPr>
            <w:tcW w:type="dxa" w:w="1728"/>
          </w:tcPr>
          <w:p>
            <w:r>
              <w:t>0.22</w:t>
            </w:r>
          </w:p>
        </w:tc>
      </w:tr>
      <w:tr>
        <w:tc>
          <w:tcPr>
            <w:tcW w:type="dxa" w:w="1728"/>
          </w:tcPr>
          <w:p>
            <w:r>
              <w:t>D-87</w:t>
            </w:r>
          </w:p>
        </w:tc>
        <w:tc>
          <w:tcPr>
            <w:tcW w:type="dxa" w:w="1728"/>
          </w:tcPr>
          <w:p>
            <w:r>
              <w:t>216.25</w:t>
            </w:r>
          </w:p>
        </w:tc>
        <w:tc>
          <w:tcPr>
            <w:tcW w:type="dxa" w:w="1728"/>
          </w:tcPr>
          <w:p>
            <w:r>
              <w:t>35,144.00</w:t>
            </w:r>
          </w:p>
        </w:tc>
        <w:tc>
          <w:tcPr>
            <w:tcW w:type="dxa" w:w="1728"/>
          </w:tcPr>
          <w:p>
            <w:r>
              <w:t>35,360.25</w:t>
            </w:r>
          </w:p>
        </w:tc>
        <w:tc>
          <w:tcPr>
            <w:tcW w:type="dxa" w:w="1728"/>
          </w:tcPr>
          <w:p>
            <w:r>
              <w:t>0.23</w:t>
            </w:r>
          </w:p>
        </w:tc>
      </w:tr>
      <w:tr>
        <w:tc>
          <w:tcPr>
            <w:tcW w:type="dxa" w:w="1728"/>
          </w:tcPr>
          <w:p>
            <w:r>
              <w:t>D-88</w:t>
            </w:r>
          </w:p>
        </w:tc>
        <w:tc>
          <w:tcPr>
            <w:tcW w:type="dxa" w:w="1728"/>
          </w:tcPr>
          <w:p>
            <w:r>
              <w:t>252.30</w:t>
            </w:r>
          </w:p>
        </w:tc>
        <w:tc>
          <w:tcPr>
            <w:tcW w:type="dxa" w:w="1728"/>
          </w:tcPr>
          <w:p>
            <w:r>
              <w:t>35,144.00</w:t>
            </w:r>
          </w:p>
        </w:tc>
        <w:tc>
          <w:tcPr>
            <w:tcW w:type="dxa" w:w="1728"/>
          </w:tcPr>
          <w:p>
            <w:r>
              <w:t>35,396.30</w:t>
            </w:r>
          </w:p>
        </w:tc>
        <w:tc>
          <w:tcPr>
            <w:tcW w:type="dxa" w:w="1728"/>
          </w:tcPr>
          <w:p>
            <w:r>
              <w:t>0.27</w:t>
            </w:r>
          </w:p>
        </w:tc>
      </w:tr>
      <w:tr>
        <w:tc>
          <w:tcPr>
            <w:tcW w:type="dxa" w:w="1728"/>
          </w:tcPr>
          <w:p>
            <w:r>
              <w:t>D-89</w:t>
            </w:r>
          </w:p>
        </w:tc>
        <w:tc>
          <w:tcPr>
            <w:tcW w:type="dxa" w:w="1728"/>
          </w:tcPr>
          <w:p>
            <w:r>
              <w:t>252.30</w:t>
            </w:r>
          </w:p>
        </w:tc>
        <w:tc>
          <w:tcPr>
            <w:tcW w:type="dxa" w:w="1728"/>
          </w:tcPr>
          <w:p>
            <w:r>
              <w:t>35,144.00</w:t>
            </w:r>
          </w:p>
        </w:tc>
        <w:tc>
          <w:tcPr>
            <w:tcW w:type="dxa" w:w="1728"/>
          </w:tcPr>
          <w:p>
            <w:r>
              <w:t>35,396.30</w:t>
            </w:r>
          </w:p>
        </w:tc>
        <w:tc>
          <w:tcPr>
            <w:tcW w:type="dxa" w:w="1728"/>
          </w:tcPr>
          <w:p>
            <w:r>
              <w:t>0.26</w:t>
            </w:r>
          </w:p>
        </w:tc>
      </w:tr>
      <w:tr>
        <w:tc>
          <w:tcPr>
            <w:tcW w:type="dxa" w:w="1728"/>
          </w:tcPr>
          <w:p>
            <w:r>
              <w:t>D-90</w:t>
            </w:r>
          </w:p>
        </w:tc>
        <w:tc>
          <w:tcPr>
            <w:tcW w:type="dxa" w:w="1728"/>
          </w:tcPr>
          <w:p>
            <w:r>
              <w:t>216.25</w:t>
            </w:r>
          </w:p>
        </w:tc>
        <w:tc>
          <w:tcPr>
            <w:tcW w:type="dxa" w:w="1728"/>
          </w:tcPr>
          <w:p>
            <w:r>
              <w:t>35,144.00</w:t>
            </w:r>
          </w:p>
        </w:tc>
        <w:tc>
          <w:tcPr>
            <w:tcW w:type="dxa" w:w="1728"/>
          </w:tcPr>
          <w:p>
            <w:r>
              <w:t>35,360.25</w:t>
            </w:r>
          </w:p>
        </w:tc>
        <w:tc>
          <w:tcPr>
            <w:tcW w:type="dxa" w:w="1728"/>
          </w:tcPr>
          <w:p>
            <w:r>
              <w:t>0.23</w:t>
            </w:r>
          </w:p>
        </w:tc>
      </w:tr>
      <w:tr>
        <w:tc>
          <w:tcPr>
            <w:tcW w:type="dxa" w:w="1728"/>
          </w:tcPr>
          <w:p>
            <w:r>
              <w:t>D-91</w:t>
            </w:r>
          </w:p>
        </w:tc>
        <w:tc>
          <w:tcPr>
            <w:tcW w:type="dxa" w:w="1728"/>
          </w:tcPr>
          <w:p>
            <w:r>
              <w:t>216.25</w:t>
            </w:r>
          </w:p>
        </w:tc>
        <w:tc>
          <w:tcPr>
            <w:tcW w:type="dxa" w:w="1728"/>
          </w:tcPr>
          <w:p>
            <w:r>
              <w:t>35,144.00</w:t>
            </w:r>
          </w:p>
        </w:tc>
        <w:tc>
          <w:tcPr>
            <w:tcW w:type="dxa" w:w="1728"/>
          </w:tcPr>
          <w:p>
            <w:r>
              <w:t>35,360.25</w:t>
            </w:r>
          </w:p>
        </w:tc>
        <w:tc>
          <w:tcPr>
            <w:tcW w:type="dxa" w:w="1728"/>
          </w:tcPr>
          <w:p>
            <w:r>
              <w:t>0.22</w:t>
            </w:r>
          </w:p>
        </w:tc>
      </w:tr>
      <w:tr>
        <w:tc>
          <w:tcPr>
            <w:tcW w:type="dxa" w:w="1728"/>
          </w:tcPr>
          <w:p>
            <w:r>
              <w:t>D-92</w:t>
            </w:r>
          </w:p>
        </w:tc>
        <w:tc>
          <w:tcPr>
            <w:tcW w:type="dxa" w:w="1728"/>
          </w:tcPr>
          <w:p>
            <w:r>
              <w:t>216.25</w:t>
            </w:r>
          </w:p>
        </w:tc>
        <w:tc>
          <w:tcPr>
            <w:tcW w:type="dxa" w:w="1728"/>
          </w:tcPr>
          <w:p>
            <w:r>
              <w:t>35,144.00</w:t>
            </w:r>
          </w:p>
        </w:tc>
        <w:tc>
          <w:tcPr>
            <w:tcW w:type="dxa" w:w="1728"/>
          </w:tcPr>
          <w:p>
            <w:r>
              <w:t>35,360.25</w:t>
            </w:r>
          </w:p>
        </w:tc>
        <w:tc>
          <w:tcPr>
            <w:tcW w:type="dxa" w:w="1728"/>
          </w:tcPr>
          <w:p>
            <w:r>
              <w:t>0.23</w:t>
            </w:r>
          </w:p>
        </w:tc>
      </w:tr>
      <w:tr>
        <w:tc>
          <w:tcPr>
            <w:tcW w:type="dxa" w:w="1728"/>
          </w:tcPr>
          <w:p>
            <w:r>
              <w:t>D-93</w:t>
            </w:r>
          </w:p>
        </w:tc>
        <w:tc>
          <w:tcPr>
            <w:tcW w:type="dxa" w:w="1728"/>
          </w:tcPr>
          <w:p>
            <w:r>
              <w:t>216.25</w:t>
            </w:r>
          </w:p>
        </w:tc>
        <w:tc>
          <w:tcPr>
            <w:tcW w:type="dxa" w:w="1728"/>
          </w:tcPr>
          <w:p>
            <w:r>
              <w:t>35,144.00</w:t>
            </w:r>
          </w:p>
        </w:tc>
        <w:tc>
          <w:tcPr>
            <w:tcW w:type="dxa" w:w="1728"/>
          </w:tcPr>
          <w:p>
            <w:r>
              <w:t>35,360.25</w:t>
            </w:r>
          </w:p>
        </w:tc>
        <w:tc>
          <w:tcPr>
            <w:tcW w:type="dxa" w:w="1728"/>
          </w:tcPr>
          <w:p>
            <w:r>
              <w:t>0.23</w:t>
            </w:r>
          </w:p>
        </w:tc>
      </w:tr>
      <w:tr>
        <w:tc>
          <w:tcPr>
            <w:tcW w:type="dxa" w:w="1728"/>
          </w:tcPr>
          <w:p>
            <w:r>
              <w:t>D-94</w:t>
            </w:r>
          </w:p>
        </w:tc>
        <w:tc>
          <w:tcPr>
            <w:tcW w:type="dxa" w:w="1728"/>
          </w:tcPr>
          <w:p>
            <w:r>
              <w:t>216.25</w:t>
            </w:r>
          </w:p>
        </w:tc>
        <w:tc>
          <w:tcPr>
            <w:tcW w:type="dxa" w:w="1728"/>
          </w:tcPr>
          <w:p>
            <w:r>
              <w:t>35,144.00</w:t>
            </w:r>
          </w:p>
        </w:tc>
        <w:tc>
          <w:tcPr>
            <w:tcW w:type="dxa" w:w="1728"/>
          </w:tcPr>
          <w:p>
            <w:r>
              <w:t>35,360.25</w:t>
            </w:r>
          </w:p>
        </w:tc>
        <w:tc>
          <w:tcPr>
            <w:tcW w:type="dxa" w:w="1728"/>
          </w:tcPr>
          <w:p>
            <w:r>
              <w:t>0.22</w:t>
            </w:r>
          </w:p>
        </w:tc>
      </w:tr>
      <w:tr>
        <w:tc>
          <w:tcPr>
            <w:tcW w:type="dxa" w:w="1728"/>
          </w:tcPr>
          <w:p>
            <w:r>
              <w:t>D-95</w:t>
            </w:r>
          </w:p>
        </w:tc>
        <w:tc>
          <w:tcPr>
            <w:tcW w:type="dxa" w:w="1728"/>
          </w:tcPr>
          <w:p>
            <w:r>
              <w:t>216.25</w:t>
            </w:r>
          </w:p>
        </w:tc>
        <w:tc>
          <w:tcPr>
            <w:tcW w:type="dxa" w:w="1728"/>
          </w:tcPr>
          <w:p>
            <w:r>
              <w:t>35,144.00</w:t>
            </w:r>
          </w:p>
        </w:tc>
        <w:tc>
          <w:tcPr>
            <w:tcW w:type="dxa" w:w="1728"/>
          </w:tcPr>
          <w:p>
            <w:r>
              <w:t>35,360.25</w:t>
            </w:r>
          </w:p>
        </w:tc>
        <w:tc>
          <w:tcPr>
            <w:tcW w:type="dxa" w:w="1728"/>
          </w:tcPr>
          <w:p>
            <w:r>
              <w:t>0.23</w:t>
            </w:r>
          </w:p>
        </w:tc>
      </w:tr>
      <w:tr>
        <w:tc>
          <w:tcPr>
            <w:tcW w:type="dxa" w:w="1728"/>
          </w:tcPr>
          <w:p>
            <w:r>
              <w:t>D-96</w:t>
            </w:r>
          </w:p>
        </w:tc>
        <w:tc>
          <w:tcPr>
            <w:tcW w:type="dxa" w:w="1728"/>
          </w:tcPr>
          <w:p>
            <w:r>
              <w:t>252.30</w:t>
            </w:r>
          </w:p>
        </w:tc>
        <w:tc>
          <w:tcPr>
            <w:tcW w:type="dxa" w:w="1728"/>
          </w:tcPr>
          <w:p>
            <w:r>
              <w:t>35,144.00</w:t>
            </w:r>
          </w:p>
        </w:tc>
        <w:tc>
          <w:tcPr>
            <w:tcW w:type="dxa" w:w="1728"/>
          </w:tcPr>
          <w:p>
            <w:r>
              <w:t>35,396.30</w:t>
            </w:r>
          </w:p>
        </w:tc>
        <w:tc>
          <w:tcPr>
            <w:tcW w:type="dxa" w:w="1728"/>
          </w:tcPr>
          <w:p>
            <w:r>
              <w:t>0.26</w:t>
            </w:r>
          </w:p>
        </w:tc>
      </w:tr>
      <w:tr>
        <w:tc>
          <w:tcPr>
            <w:tcW w:type="dxa" w:w="1728"/>
          </w:tcPr>
          <w:p>
            <w:r>
              <w:t>D-97</w:t>
            </w:r>
          </w:p>
        </w:tc>
        <w:tc>
          <w:tcPr>
            <w:tcW w:type="dxa" w:w="1728"/>
          </w:tcPr>
          <w:p>
            <w:r>
              <w:t>252.30</w:t>
            </w:r>
          </w:p>
        </w:tc>
        <w:tc>
          <w:tcPr>
            <w:tcW w:type="dxa" w:w="1728"/>
          </w:tcPr>
          <w:p>
            <w:r>
              <w:t>35,144.00</w:t>
            </w:r>
          </w:p>
        </w:tc>
        <w:tc>
          <w:tcPr>
            <w:tcW w:type="dxa" w:w="1728"/>
          </w:tcPr>
          <w:p>
            <w:r>
              <w:t>35,396.30</w:t>
            </w:r>
          </w:p>
        </w:tc>
        <w:tc>
          <w:tcPr>
            <w:tcW w:type="dxa" w:w="1728"/>
          </w:tcPr>
          <w:p>
            <w:r>
              <w:t>0.27</w:t>
            </w:r>
          </w:p>
        </w:tc>
      </w:tr>
      <w:tr>
        <w:tc>
          <w:tcPr>
            <w:tcW w:type="dxa" w:w="1728"/>
          </w:tcPr>
          <w:p>
            <w:r>
              <w:t>D-98</w:t>
            </w:r>
          </w:p>
        </w:tc>
        <w:tc>
          <w:tcPr>
            <w:tcW w:type="dxa" w:w="1728"/>
          </w:tcPr>
          <w:p>
            <w:r>
              <w:t>216.25</w:t>
            </w:r>
          </w:p>
        </w:tc>
        <w:tc>
          <w:tcPr>
            <w:tcW w:type="dxa" w:w="1728"/>
          </w:tcPr>
          <w:p>
            <w:r>
              <w:t>35,144.00</w:t>
            </w:r>
          </w:p>
        </w:tc>
        <w:tc>
          <w:tcPr>
            <w:tcW w:type="dxa" w:w="1728"/>
          </w:tcPr>
          <w:p>
            <w:r>
              <w:t>35,360.25</w:t>
            </w:r>
          </w:p>
        </w:tc>
        <w:tc>
          <w:tcPr>
            <w:tcW w:type="dxa" w:w="1728"/>
          </w:tcPr>
          <w:p>
            <w:r>
              <w:t>0.22</w:t>
            </w:r>
          </w:p>
        </w:tc>
      </w:tr>
      <w:tr>
        <w:tc>
          <w:tcPr>
            <w:tcW w:type="dxa" w:w="1728"/>
          </w:tcPr>
          <w:p>
            <w:r>
              <w:t>D-99</w:t>
            </w:r>
          </w:p>
        </w:tc>
        <w:tc>
          <w:tcPr>
            <w:tcW w:type="dxa" w:w="1728"/>
          </w:tcPr>
          <w:p>
            <w:r>
              <w:t>216.25</w:t>
            </w:r>
          </w:p>
        </w:tc>
        <w:tc>
          <w:tcPr>
            <w:tcW w:type="dxa" w:w="1728"/>
          </w:tcPr>
          <w:p>
            <w:r>
              <w:t>35,144.00</w:t>
            </w:r>
          </w:p>
        </w:tc>
        <w:tc>
          <w:tcPr>
            <w:tcW w:type="dxa" w:w="1728"/>
          </w:tcPr>
          <w:p>
            <w:r>
              <w:t>35,360.25</w:t>
            </w:r>
          </w:p>
        </w:tc>
        <w:tc>
          <w:tcPr>
            <w:tcW w:type="dxa" w:w="1728"/>
          </w:tcPr>
          <w:p>
            <w:r>
              <w:t>0.23</w:t>
            </w:r>
          </w:p>
        </w:tc>
      </w:tr>
      <w:tr>
        <w:tc>
          <w:tcPr>
            <w:tcW w:type="dxa" w:w="1728"/>
          </w:tcPr>
          <w:p>
            <w:r>
              <w:t>D-100</w:t>
            </w:r>
          </w:p>
        </w:tc>
        <w:tc>
          <w:tcPr>
            <w:tcW w:type="dxa" w:w="1728"/>
          </w:tcPr>
          <w:p>
            <w:r>
              <w:t>216.25</w:t>
            </w:r>
          </w:p>
        </w:tc>
        <w:tc>
          <w:tcPr>
            <w:tcW w:type="dxa" w:w="1728"/>
          </w:tcPr>
          <w:p>
            <w:r>
              <w:t>35,144.00</w:t>
            </w:r>
          </w:p>
        </w:tc>
        <w:tc>
          <w:tcPr>
            <w:tcW w:type="dxa" w:w="1728"/>
          </w:tcPr>
          <w:p>
            <w:r>
              <w:t>35,360.25</w:t>
            </w:r>
          </w:p>
        </w:tc>
        <w:tc>
          <w:tcPr>
            <w:tcW w:type="dxa" w:w="1728"/>
          </w:tcPr>
          <w:p>
            <w:r>
              <w:t>0.23</w:t>
            </w:r>
          </w:p>
        </w:tc>
      </w:tr>
      <w:tr>
        <w:tc>
          <w:tcPr>
            <w:tcW w:type="dxa" w:w="1728"/>
          </w:tcPr>
          <w:p>
            <w:r>
              <w:t>D-101</w:t>
            </w:r>
          </w:p>
        </w:tc>
        <w:tc>
          <w:tcPr>
            <w:tcW w:type="dxa" w:w="1728"/>
          </w:tcPr>
          <w:p>
            <w:r>
              <w:t>216.25</w:t>
            </w:r>
          </w:p>
        </w:tc>
        <w:tc>
          <w:tcPr>
            <w:tcW w:type="dxa" w:w="1728"/>
          </w:tcPr>
          <w:p>
            <w:r>
              <w:t>35,144.00</w:t>
            </w:r>
          </w:p>
        </w:tc>
        <w:tc>
          <w:tcPr>
            <w:tcW w:type="dxa" w:w="1728"/>
          </w:tcPr>
          <w:p>
            <w:r>
              <w:t>35,360.25</w:t>
            </w:r>
          </w:p>
        </w:tc>
        <w:tc>
          <w:tcPr>
            <w:tcW w:type="dxa" w:w="1728"/>
          </w:tcPr>
          <w:p>
            <w:r>
              <w:t>0.22</w:t>
            </w:r>
          </w:p>
        </w:tc>
      </w:tr>
      <w:tr>
        <w:tc>
          <w:tcPr>
            <w:tcW w:type="dxa" w:w="1728"/>
          </w:tcPr>
          <w:p>
            <w:r>
              <w:t>D-102</w:t>
            </w:r>
          </w:p>
        </w:tc>
        <w:tc>
          <w:tcPr>
            <w:tcW w:type="dxa" w:w="1728"/>
          </w:tcPr>
          <w:p>
            <w:r>
              <w:t>216.25</w:t>
            </w:r>
          </w:p>
        </w:tc>
        <w:tc>
          <w:tcPr>
            <w:tcW w:type="dxa" w:w="1728"/>
          </w:tcPr>
          <w:p>
            <w:r>
              <w:t>35,144.00</w:t>
            </w:r>
          </w:p>
        </w:tc>
        <w:tc>
          <w:tcPr>
            <w:tcW w:type="dxa" w:w="1728"/>
          </w:tcPr>
          <w:p>
            <w:r>
              <w:t>35,360.25</w:t>
            </w:r>
          </w:p>
        </w:tc>
        <w:tc>
          <w:tcPr>
            <w:tcW w:type="dxa" w:w="1728"/>
          </w:tcPr>
          <w:p>
            <w:r>
              <w:t>0.23</w:t>
            </w:r>
          </w:p>
        </w:tc>
      </w:tr>
      <w:tr>
        <w:tc>
          <w:tcPr>
            <w:tcW w:type="dxa" w:w="1728"/>
          </w:tcPr>
          <w:p>
            <w:r>
              <w:t>D-103</w:t>
            </w:r>
          </w:p>
        </w:tc>
        <w:tc>
          <w:tcPr>
            <w:tcW w:type="dxa" w:w="1728"/>
          </w:tcPr>
          <w:p>
            <w:r>
              <w:t>216.25</w:t>
            </w:r>
          </w:p>
        </w:tc>
        <w:tc>
          <w:tcPr>
            <w:tcW w:type="dxa" w:w="1728"/>
          </w:tcPr>
          <w:p>
            <w:r>
              <w:t>35,144.00</w:t>
            </w:r>
          </w:p>
        </w:tc>
        <w:tc>
          <w:tcPr>
            <w:tcW w:type="dxa" w:w="1728"/>
          </w:tcPr>
          <w:p>
            <w:r>
              <w:t>35,360.25</w:t>
            </w:r>
          </w:p>
        </w:tc>
        <w:tc>
          <w:tcPr>
            <w:tcW w:type="dxa" w:w="1728"/>
          </w:tcPr>
          <w:p>
            <w:r>
              <w:t>0.23</w:t>
            </w:r>
          </w:p>
        </w:tc>
      </w:tr>
      <w:tr>
        <w:tc>
          <w:tcPr>
            <w:tcW w:type="dxa" w:w="1728"/>
          </w:tcPr>
          <w:p>
            <w:r>
              <w:t>D-104</w:t>
            </w:r>
          </w:p>
        </w:tc>
        <w:tc>
          <w:tcPr>
            <w:tcW w:type="dxa" w:w="1728"/>
          </w:tcPr>
          <w:p>
            <w:r>
              <w:t>252.30</w:t>
            </w:r>
          </w:p>
        </w:tc>
        <w:tc>
          <w:tcPr>
            <w:tcW w:type="dxa" w:w="1728"/>
          </w:tcPr>
          <w:p>
            <w:r>
              <w:t>35,144.00</w:t>
            </w:r>
          </w:p>
        </w:tc>
        <w:tc>
          <w:tcPr>
            <w:tcW w:type="dxa" w:w="1728"/>
          </w:tcPr>
          <w:p>
            <w:r>
              <w:t>35,396.30</w:t>
            </w:r>
          </w:p>
        </w:tc>
        <w:tc>
          <w:tcPr>
            <w:tcW w:type="dxa" w:w="1728"/>
          </w:tcPr>
          <w:p>
            <w:r>
              <w:t>0.26</w:t>
            </w:r>
          </w:p>
        </w:tc>
      </w:tr>
      <w:tr>
        <w:tc>
          <w:tcPr>
            <w:tcW w:type="dxa" w:w="1728"/>
          </w:tcPr>
          <w:p>
            <w:r>
              <w:t>D-105</w:t>
            </w:r>
          </w:p>
        </w:tc>
        <w:tc>
          <w:tcPr>
            <w:tcW w:type="dxa" w:w="1728"/>
          </w:tcPr>
          <w:p>
            <w:r>
              <w:t>252.30</w:t>
            </w:r>
          </w:p>
        </w:tc>
        <w:tc>
          <w:tcPr>
            <w:tcW w:type="dxa" w:w="1728"/>
          </w:tcPr>
          <w:p>
            <w:r>
              <w:t>35,144.00</w:t>
            </w:r>
          </w:p>
        </w:tc>
        <w:tc>
          <w:tcPr>
            <w:tcW w:type="dxa" w:w="1728"/>
          </w:tcPr>
          <w:p>
            <w:r>
              <w:t>35,396.30</w:t>
            </w:r>
          </w:p>
        </w:tc>
        <w:tc>
          <w:tcPr>
            <w:tcW w:type="dxa" w:w="1728"/>
          </w:tcPr>
          <w:p>
            <w:r>
              <w:t>0.26</w:t>
            </w:r>
          </w:p>
        </w:tc>
      </w:tr>
      <w:tr>
        <w:tc>
          <w:tcPr>
            <w:tcW w:type="dxa" w:w="1728"/>
          </w:tcPr>
          <w:p>
            <w:r>
              <w:t>D-106</w:t>
            </w:r>
          </w:p>
        </w:tc>
        <w:tc>
          <w:tcPr>
            <w:tcW w:type="dxa" w:w="1728"/>
          </w:tcPr>
          <w:p>
            <w:r>
              <w:t>216.25</w:t>
            </w:r>
          </w:p>
        </w:tc>
        <w:tc>
          <w:tcPr>
            <w:tcW w:type="dxa" w:w="1728"/>
          </w:tcPr>
          <w:p>
            <w:r>
              <w:t>35,144.00</w:t>
            </w:r>
          </w:p>
        </w:tc>
        <w:tc>
          <w:tcPr>
            <w:tcW w:type="dxa" w:w="1728"/>
          </w:tcPr>
          <w:p>
            <w:r>
              <w:t>35,360.25</w:t>
            </w:r>
          </w:p>
        </w:tc>
        <w:tc>
          <w:tcPr>
            <w:tcW w:type="dxa" w:w="1728"/>
          </w:tcPr>
          <w:p>
            <w:r>
              <w:t>0.23</w:t>
            </w:r>
          </w:p>
        </w:tc>
      </w:tr>
      <w:tr>
        <w:tc>
          <w:tcPr>
            <w:tcW w:type="dxa" w:w="1728"/>
          </w:tcPr>
          <w:p>
            <w:r>
              <w:t>D-107</w:t>
            </w:r>
          </w:p>
        </w:tc>
        <w:tc>
          <w:tcPr>
            <w:tcW w:type="dxa" w:w="1728"/>
          </w:tcPr>
          <w:p>
            <w:r>
              <w:t>216.25</w:t>
            </w:r>
          </w:p>
        </w:tc>
        <w:tc>
          <w:tcPr>
            <w:tcW w:type="dxa" w:w="1728"/>
          </w:tcPr>
          <w:p>
            <w:r>
              <w:t>35,144.00</w:t>
            </w:r>
          </w:p>
        </w:tc>
        <w:tc>
          <w:tcPr>
            <w:tcW w:type="dxa" w:w="1728"/>
          </w:tcPr>
          <w:p>
            <w:r>
              <w:t>35,360.25</w:t>
            </w:r>
          </w:p>
        </w:tc>
        <w:tc>
          <w:tcPr>
            <w:tcW w:type="dxa" w:w="1728"/>
          </w:tcPr>
          <w:p>
            <w:r>
              <w:t>0.23</w:t>
            </w:r>
          </w:p>
        </w:tc>
      </w:tr>
      <w:tr>
        <w:tc>
          <w:tcPr>
            <w:tcW w:type="dxa" w:w="1728"/>
          </w:tcPr>
          <w:p>
            <w:r>
              <w:t>D-108</w:t>
            </w:r>
          </w:p>
        </w:tc>
        <w:tc>
          <w:tcPr>
            <w:tcW w:type="dxa" w:w="1728"/>
          </w:tcPr>
          <w:p>
            <w:r>
              <w:t>216.25</w:t>
            </w:r>
          </w:p>
        </w:tc>
        <w:tc>
          <w:tcPr>
            <w:tcW w:type="dxa" w:w="1728"/>
          </w:tcPr>
          <w:p>
            <w:r>
              <w:t>35,144.00</w:t>
            </w:r>
          </w:p>
        </w:tc>
        <w:tc>
          <w:tcPr>
            <w:tcW w:type="dxa" w:w="1728"/>
          </w:tcPr>
          <w:p>
            <w:r>
              <w:t>35,360.25</w:t>
            </w:r>
          </w:p>
        </w:tc>
        <w:tc>
          <w:tcPr>
            <w:tcW w:type="dxa" w:w="1728"/>
          </w:tcPr>
          <w:p>
            <w:r>
              <w:t>0.22</w:t>
            </w:r>
          </w:p>
        </w:tc>
      </w:tr>
      <w:tr>
        <w:tc>
          <w:tcPr>
            <w:tcW w:type="dxa" w:w="1728"/>
          </w:tcPr>
          <w:p>
            <w:r>
              <w:t>D-109</w:t>
            </w:r>
          </w:p>
        </w:tc>
        <w:tc>
          <w:tcPr>
            <w:tcW w:type="dxa" w:w="1728"/>
          </w:tcPr>
          <w:p>
            <w:r>
              <w:t>395.05</w:t>
            </w:r>
          </w:p>
        </w:tc>
        <w:tc>
          <w:tcPr>
            <w:tcW w:type="dxa" w:w="1728"/>
          </w:tcPr>
          <w:p>
            <w:r>
              <w:t>35,144.00</w:t>
            </w:r>
          </w:p>
        </w:tc>
        <w:tc>
          <w:tcPr>
            <w:tcW w:type="dxa" w:w="1728"/>
          </w:tcPr>
          <w:p>
            <w:r>
              <w:t>35,539.05</w:t>
            </w:r>
          </w:p>
        </w:tc>
        <w:tc>
          <w:tcPr>
            <w:tcW w:type="dxa" w:w="1728"/>
          </w:tcPr>
          <w:p>
            <w:r>
              <w:t>0.42</w:t>
            </w:r>
          </w:p>
        </w:tc>
      </w:tr>
      <w:tr>
        <w:tc>
          <w:tcPr>
            <w:tcW w:type="dxa" w:w="1728"/>
          </w:tcPr>
          <w:p>
            <w:r>
              <w:t>D-118</w:t>
            </w:r>
          </w:p>
        </w:tc>
        <w:tc>
          <w:tcPr>
            <w:tcW w:type="dxa" w:w="1728"/>
          </w:tcPr>
          <w:p>
            <w:r>
              <w:t>242.59</w:t>
            </w:r>
          </w:p>
        </w:tc>
        <w:tc>
          <w:tcPr>
            <w:tcW w:type="dxa" w:w="1728"/>
          </w:tcPr>
          <w:p>
            <w:r>
              <w:t>35,144.00</w:t>
            </w:r>
          </w:p>
        </w:tc>
        <w:tc>
          <w:tcPr>
            <w:tcW w:type="dxa" w:w="1728"/>
          </w:tcPr>
          <w:p>
            <w:r>
              <w:t>35,386.59</w:t>
            </w:r>
          </w:p>
        </w:tc>
        <w:tc>
          <w:tcPr>
            <w:tcW w:type="dxa" w:w="1728"/>
          </w:tcPr>
          <w:p>
            <w:r>
              <w:t>0.25</w:t>
            </w:r>
          </w:p>
        </w:tc>
      </w:tr>
      <w:tr>
        <w:tc>
          <w:tcPr>
            <w:tcW w:type="dxa" w:w="1728"/>
          </w:tcPr>
          <w:p>
            <w:r>
              <w:t>D-119</w:t>
            </w:r>
          </w:p>
        </w:tc>
        <w:tc>
          <w:tcPr>
            <w:tcW w:type="dxa" w:w="1728"/>
          </w:tcPr>
          <w:p>
            <w:r>
              <w:t>207.94</w:t>
            </w:r>
          </w:p>
        </w:tc>
        <w:tc>
          <w:tcPr>
            <w:tcW w:type="dxa" w:w="1728"/>
          </w:tcPr>
          <w:p>
            <w:r>
              <w:t>35,144.00</w:t>
            </w:r>
          </w:p>
        </w:tc>
        <w:tc>
          <w:tcPr>
            <w:tcW w:type="dxa" w:w="1728"/>
          </w:tcPr>
          <w:p>
            <w:r>
              <w:t>35,351.94</w:t>
            </w:r>
          </w:p>
        </w:tc>
        <w:tc>
          <w:tcPr>
            <w:tcW w:type="dxa" w:w="1728"/>
          </w:tcPr>
          <w:p>
            <w:r>
              <w:t>0.22</w:t>
            </w:r>
          </w:p>
        </w:tc>
      </w:tr>
      <w:tr>
        <w:tc>
          <w:tcPr>
            <w:tcW w:type="dxa" w:w="1728"/>
          </w:tcPr>
          <w:p>
            <w:r>
              <w:t>D-120</w:t>
            </w:r>
          </w:p>
        </w:tc>
        <w:tc>
          <w:tcPr>
            <w:tcW w:type="dxa" w:w="1728"/>
          </w:tcPr>
          <w:p>
            <w:r>
              <w:t>207.94</w:t>
            </w:r>
          </w:p>
        </w:tc>
        <w:tc>
          <w:tcPr>
            <w:tcW w:type="dxa" w:w="1728"/>
          </w:tcPr>
          <w:p>
            <w:r>
              <w:t>35,144.00</w:t>
            </w:r>
          </w:p>
        </w:tc>
        <w:tc>
          <w:tcPr>
            <w:tcW w:type="dxa" w:w="1728"/>
          </w:tcPr>
          <w:p>
            <w:r>
              <w:t>35,351.94</w:t>
            </w:r>
          </w:p>
        </w:tc>
        <w:tc>
          <w:tcPr>
            <w:tcW w:type="dxa" w:w="1728"/>
          </w:tcPr>
          <w:p>
            <w:r>
              <w:t>0.22</w:t>
            </w:r>
          </w:p>
        </w:tc>
      </w:tr>
      <w:tr>
        <w:tc>
          <w:tcPr>
            <w:tcW w:type="dxa" w:w="1728"/>
          </w:tcPr>
          <w:p>
            <w:r>
              <w:t>D-121</w:t>
            </w:r>
          </w:p>
        </w:tc>
        <w:tc>
          <w:tcPr>
            <w:tcW w:type="dxa" w:w="1728"/>
          </w:tcPr>
          <w:p>
            <w:r>
              <w:t>207.94</w:t>
            </w:r>
          </w:p>
        </w:tc>
        <w:tc>
          <w:tcPr>
            <w:tcW w:type="dxa" w:w="1728"/>
          </w:tcPr>
          <w:p>
            <w:r>
              <w:t>35,144.00</w:t>
            </w:r>
          </w:p>
        </w:tc>
        <w:tc>
          <w:tcPr>
            <w:tcW w:type="dxa" w:w="1728"/>
          </w:tcPr>
          <w:p>
            <w:r>
              <w:t>35,351.94</w:t>
            </w:r>
          </w:p>
        </w:tc>
        <w:tc>
          <w:tcPr>
            <w:tcW w:type="dxa" w:w="1728"/>
          </w:tcPr>
          <w:p>
            <w:r>
              <w:t>0.22</w:t>
            </w:r>
          </w:p>
        </w:tc>
      </w:tr>
      <w:tr>
        <w:tc>
          <w:tcPr>
            <w:tcW w:type="dxa" w:w="1728"/>
          </w:tcPr>
          <w:p>
            <w:r>
              <w:t>D-122</w:t>
            </w:r>
          </w:p>
        </w:tc>
        <w:tc>
          <w:tcPr>
            <w:tcW w:type="dxa" w:w="1728"/>
          </w:tcPr>
          <w:p>
            <w:r>
              <w:t>335.33</w:t>
            </w:r>
          </w:p>
        </w:tc>
        <w:tc>
          <w:tcPr>
            <w:tcW w:type="dxa" w:w="1728"/>
          </w:tcPr>
          <w:p>
            <w:r>
              <w:t>35,144.00</w:t>
            </w:r>
          </w:p>
        </w:tc>
        <w:tc>
          <w:tcPr>
            <w:tcW w:type="dxa" w:w="1728"/>
          </w:tcPr>
          <w:p>
            <w:r>
              <w:t>35,479.33</w:t>
            </w:r>
          </w:p>
        </w:tc>
        <w:tc>
          <w:tcPr>
            <w:tcW w:type="dxa" w:w="1728"/>
          </w:tcPr>
          <w:p>
            <w:r>
              <w:t>0.35</w:t>
            </w:r>
          </w:p>
        </w:tc>
      </w:tr>
      <w:tr>
        <w:tc>
          <w:tcPr>
            <w:tcW w:type="dxa" w:w="1728"/>
          </w:tcPr>
          <w:p>
            <w:r>
              <w:t>D-123</w:t>
            </w:r>
          </w:p>
        </w:tc>
        <w:tc>
          <w:tcPr>
            <w:tcW w:type="dxa" w:w="1728"/>
          </w:tcPr>
          <w:p>
            <w:r>
              <w:t>242.59</w:t>
            </w:r>
          </w:p>
        </w:tc>
        <w:tc>
          <w:tcPr>
            <w:tcW w:type="dxa" w:w="1728"/>
          </w:tcPr>
          <w:p>
            <w:r>
              <w:t>35,144.00</w:t>
            </w:r>
          </w:p>
        </w:tc>
        <w:tc>
          <w:tcPr>
            <w:tcW w:type="dxa" w:w="1728"/>
          </w:tcPr>
          <w:p>
            <w:r>
              <w:t>35,386.59</w:t>
            </w:r>
          </w:p>
        </w:tc>
        <w:tc>
          <w:tcPr>
            <w:tcW w:type="dxa" w:w="1728"/>
          </w:tcPr>
          <w:p>
            <w:r>
              <w:t>0.25</w:t>
            </w:r>
          </w:p>
        </w:tc>
      </w:tr>
      <w:tr>
        <w:tc>
          <w:tcPr>
            <w:tcW w:type="dxa" w:w="1728"/>
          </w:tcPr>
          <w:p>
            <w:r>
              <w:t>D-124</w:t>
            </w:r>
          </w:p>
        </w:tc>
        <w:tc>
          <w:tcPr>
            <w:tcW w:type="dxa" w:w="1728"/>
          </w:tcPr>
          <w:p>
            <w:r>
              <w:t>207.94</w:t>
            </w:r>
          </w:p>
        </w:tc>
        <w:tc>
          <w:tcPr>
            <w:tcW w:type="dxa" w:w="1728"/>
          </w:tcPr>
          <w:p>
            <w:r>
              <w:t>35,144.00</w:t>
            </w:r>
          </w:p>
        </w:tc>
        <w:tc>
          <w:tcPr>
            <w:tcW w:type="dxa" w:w="1728"/>
          </w:tcPr>
          <w:p>
            <w:r>
              <w:t>35,351.94</w:t>
            </w:r>
          </w:p>
        </w:tc>
        <w:tc>
          <w:tcPr>
            <w:tcW w:type="dxa" w:w="1728"/>
          </w:tcPr>
          <w:p>
            <w:r>
              <w:t>0.22</w:t>
            </w:r>
          </w:p>
        </w:tc>
      </w:tr>
      <w:tr>
        <w:tc>
          <w:tcPr>
            <w:tcW w:type="dxa" w:w="1728"/>
          </w:tcPr>
          <w:p>
            <w:r>
              <w:t>D-125</w:t>
            </w:r>
          </w:p>
        </w:tc>
        <w:tc>
          <w:tcPr>
            <w:tcW w:type="dxa" w:w="1728"/>
          </w:tcPr>
          <w:p>
            <w:r>
              <w:t>207.94</w:t>
            </w:r>
          </w:p>
        </w:tc>
        <w:tc>
          <w:tcPr>
            <w:tcW w:type="dxa" w:w="1728"/>
          </w:tcPr>
          <w:p>
            <w:r>
              <w:t>35,144.00</w:t>
            </w:r>
          </w:p>
        </w:tc>
        <w:tc>
          <w:tcPr>
            <w:tcW w:type="dxa" w:w="1728"/>
          </w:tcPr>
          <w:p>
            <w:r>
              <w:t>35,351.94</w:t>
            </w:r>
          </w:p>
        </w:tc>
        <w:tc>
          <w:tcPr>
            <w:tcW w:type="dxa" w:w="1728"/>
          </w:tcPr>
          <w:p>
            <w:r>
              <w:t>0.22</w:t>
            </w:r>
          </w:p>
        </w:tc>
      </w:tr>
      <w:tr>
        <w:tc>
          <w:tcPr>
            <w:tcW w:type="dxa" w:w="1728"/>
          </w:tcPr>
          <w:p>
            <w:r>
              <w:t>D-126</w:t>
            </w:r>
          </w:p>
        </w:tc>
        <w:tc>
          <w:tcPr>
            <w:tcW w:type="dxa" w:w="1728"/>
          </w:tcPr>
          <w:p>
            <w:r>
              <w:t>207.94</w:t>
            </w:r>
          </w:p>
        </w:tc>
        <w:tc>
          <w:tcPr>
            <w:tcW w:type="dxa" w:w="1728"/>
          </w:tcPr>
          <w:p>
            <w:r>
              <w:t>35,144.00</w:t>
            </w:r>
          </w:p>
        </w:tc>
        <w:tc>
          <w:tcPr>
            <w:tcW w:type="dxa" w:w="1728"/>
          </w:tcPr>
          <w:p>
            <w:r>
              <w:t>35,351.94</w:t>
            </w:r>
          </w:p>
        </w:tc>
        <w:tc>
          <w:tcPr>
            <w:tcW w:type="dxa" w:w="1728"/>
          </w:tcPr>
          <w:p>
            <w:r>
              <w:t>0.21</w:t>
            </w:r>
          </w:p>
        </w:tc>
      </w:tr>
      <w:tr>
        <w:tc>
          <w:tcPr>
            <w:tcW w:type="dxa" w:w="1728"/>
          </w:tcPr>
          <w:p>
            <w:r>
              <w:t>D-127</w:t>
            </w:r>
          </w:p>
        </w:tc>
        <w:tc>
          <w:tcPr>
            <w:tcW w:type="dxa" w:w="1728"/>
          </w:tcPr>
          <w:p>
            <w:r>
              <w:t>242.59</w:t>
            </w:r>
          </w:p>
        </w:tc>
        <w:tc>
          <w:tcPr>
            <w:tcW w:type="dxa" w:w="1728"/>
          </w:tcPr>
          <w:p>
            <w:r>
              <w:t>35,144.00</w:t>
            </w:r>
          </w:p>
        </w:tc>
        <w:tc>
          <w:tcPr>
            <w:tcW w:type="dxa" w:w="1728"/>
          </w:tcPr>
          <w:p>
            <w:r>
              <w:t>35,386.59</w:t>
            </w:r>
          </w:p>
        </w:tc>
        <w:tc>
          <w:tcPr>
            <w:tcW w:type="dxa" w:w="1728"/>
          </w:tcPr>
          <w:p>
            <w:r>
              <w:t>0.26</w:t>
            </w:r>
          </w:p>
        </w:tc>
      </w:tr>
      <w:tr>
        <w:tc>
          <w:tcPr>
            <w:tcW w:type="dxa" w:w="1728"/>
          </w:tcPr>
          <w:p>
            <w:r>
              <w:t>D-128</w:t>
            </w:r>
          </w:p>
        </w:tc>
        <w:tc>
          <w:tcPr>
            <w:tcW w:type="dxa" w:w="1728"/>
          </w:tcPr>
          <w:p>
            <w:r>
              <w:t>242.59</w:t>
            </w:r>
          </w:p>
        </w:tc>
        <w:tc>
          <w:tcPr>
            <w:tcW w:type="dxa" w:w="1728"/>
          </w:tcPr>
          <w:p>
            <w:r>
              <w:t>35,144.00</w:t>
            </w:r>
          </w:p>
        </w:tc>
        <w:tc>
          <w:tcPr>
            <w:tcW w:type="dxa" w:w="1728"/>
          </w:tcPr>
          <w:p>
            <w:r>
              <w:t>35,386.59</w:t>
            </w:r>
          </w:p>
        </w:tc>
        <w:tc>
          <w:tcPr>
            <w:tcW w:type="dxa" w:w="1728"/>
          </w:tcPr>
          <w:p>
            <w:r>
              <w:t>0.25</w:t>
            </w:r>
          </w:p>
        </w:tc>
      </w:tr>
      <w:tr>
        <w:tc>
          <w:tcPr>
            <w:tcW w:type="dxa" w:w="1728"/>
          </w:tcPr>
          <w:p>
            <w:r>
              <w:t>D-129</w:t>
            </w:r>
          </w:p>
        </w:tc>
        <w:tc>
          <w:tcPr>
            <w:tcW w:type="dxa" w:w="1728"/>
          </w:tcPr>
          <w:p>
            <w:r>
              <w:t>207.94</w:t>
            </w:r>
          </w:p>
        </w:tc>
        <w:tc>
          <w:tcPr>
            <w:tcW w:type="dxa" w:w="1728"/>
          </w:tcPr>
          <w:p>
            <w:r>
              <w:t>35,144.00</w:t>
            </w:r>
          </w:p>
        </w:tc>
        <w:tc>
          <w:tcPr>
            <w:tcW w:type="dxa" w:w="1728"/>
          </w:tcPr>
          <w:p>
            <w:r>
              <w:t>35,351.94</w:t>
            </w:r>
          </w:p>
        </w:tc>
        <w:tc>
          <w:tcPr>
            <w:tcW w:type="dxa" w:w="1728"/>
          </w:tcPr>
          <w:p>
            <w:r>
              <w:t>0.22</w:t>
            </w:r>
          </w:p>
        </w:tc>
      </w:tr>
      <w:tr>
        <w:tc>
          <w:tcPr>
            <w:tcW w:type="dxa" w:w="1728"/>
          </w:tcPr>
          <w:p>
            <w:r>
              <w:t>D-130</w:t>
            </w:r>
          </w:p>
        </w:tc>
        <w:tc>
          <w:tcPr>
            <w:tcW w:type="dxa" w:w="1728"/>
          </w:tcPr>
          <w:p>
            <w:r>
              <w:t>207.94</w:t>
            </w:r>
          </w:p>
        </w:tc>
        <w:tc>
          <w:tcPr>
            <w:tcW w:type="dxa" w:w="1728"/>
          </w:tcPr>
          <w:p>
            <w:r>
              <w:t>35,144.00</w:t>
            </w:r>
          </w:p>
        </w:tc>
        <w:tc>
          <w:tcPr>
            <w:tcW w:type="dxa" w:w="1728"/>
          </w:tcPr>
          <w:p>
            <w:r>
              <w:t>35,351.94</w:t>
            </w:r>
          </w:p>
        </w:tc>
        <w:tc>
          <w:tcPr>
            <w:tcW w:type="dxa" w:w="1728"/>
          </w:tcPr>
          <w:p>
            <w:r>
              <w:t>0.22</w:t>
            </w:r>
          </w:p>
        </w:tc>
      </w:tr>
      <w:tr>
        <w:tc>
          <w:tcPr>
            <w:tcW w:type="dxa" w:w="1728"/>
          </w:tcPr>
          <w:p>
            <w:r>
              <w:t>D-131</w:t>
            </w:r>
          </w:p>
        </w:tc>
        <w:tc>
          <w:tcPr>
            <w:tcW w:type="dxa" w:w="1728"/>
          </w:tcPr>
          <w:p>
            <w:r>
              <w:t>207.94</w:t>
            </w:r>
          </w:p>
        </w:tc>
        <w:tc>
          <w:tcPr>
            <w:tcW w:type="dxa" w:w="1728"/>
          </w:tcPr>
          <w:p>
            <w:r>
              <w:t>35,144.00</w:t>
            </w:r>
          </w:p>
        </w:tc>
        <w:tc>
          <w:tcPr>
            <w:tcW w:type="dxa" w:w="1728"/>
          </w:tcPr>
          <w:p>
            <w:r>
              <w:t>35,351.94</w:t>
            </w:r>
          </w:p>
        </w:tc>
        <w:tc>
          <w:tcPr>
            <w:tcW w:type="dxa" w:w="1728"/>
          </w:tcPr>
          <w:p>
            <w:r>
              <w:t>0.22</w:t>
            </w:r>
          </w:p>
        </w:tc>
      </w:tr>
      <w:tr>
        <w:tc>
          <w:tcPr>
            <w:tcW w:type="dxa" w:w="1728"/>
          </w:tcPr>
          <w:p>
            <w:r>
              <w:t>D-132</w:t>
            </w:r>
          </w:p>
        </w:tc>
        <w:tc>
          <w:tcPr>
            <w:tcW w:type="dxa" w:w="1728"/>
          </w:tcPr>
          <w:p>
            <w:r>
              <w:t>207.94</w:t>
            </w:r>
          </w:p>
        </w:tc>
        <w:tc>
          <w:tcPr>
            <w:tcW w:type="dxa" w:w="1728"/>
          </w:tcPr>
          <w:p>
            <w:r>
              <w:t>35,144.00</w:t>
            </w:r>
          </w:p>
        </w:tc>
        <w:tc>
          <w:tcPr>
            <w:tcW w:type="dxa" w:w="1728"/>
          </w:tcPr>
          <w:p>
            <w:r>
              <w:t>35,351.94</w:t>
            </w:r>
          </w:p>
        </w:tc>
        <w:tc>
          <w:tcPr>
            <w:tcW w:type="dxa" w:w="1728"/>
          </w:tcPr>
          <w:p>
            <w:r>
              <w:t>0.21</w:t>
            </w:r>
          </w:p>
        </w:tc>
      </w:tr>
      <w:tr>
        <w:tc>
          <w:tcPr>
            <w:tcW w:type="dxa" w:w="1728"/>
          </w:tcPr>
          <w:p>
            <w:r>
              <w:t>D-133</w:t>
            </w:r>
          </w:p>
        </w:tc>
        <w:tc>
          <w:tcPr>
            <w:tcW w:type="dxa" w:w="1728"/>
          </w:tcPr>
          <w:p>
            <w:r>
              <w:t>207.94</w:t>
            </w:r>
          </w:p>
        </w:tc>
        <w:tc>
          <w:tcPr>
            <w:tcW w:type="dxa" w:w="1728"/>
          </w:tcPr>
          <w:p>
            <w:r>
              <w:t>35,144.00</w:t>
            </w:r>
          </w:p>
        </w:tc>
        <w:tc>
          <w:tcPr>
            <w:tcW w:type="dxa" w:w="1728"/>
          </w:tcPr>
          <w:p>
            <w:r>
              <w:t>35,351.94</w:t>
            </w:r>
          </w:p>
        </w:tc>
        <w:tc>
          <w:tcPr>
            <w:tcW w:type="dxa" w:w="1728"/>
          </w:tcPr>
          <w:p>
            <w:r>
              <w:t>0.22</w:t>
            </w:r>
          </w:p>
        </w:tc>
      </w:tr>
      <w:tr>
        <w:tc>
          <w:tcPr>
            <w:tcW w:type="dxa" w:w="1728"/>
          </w:tcPr>
          <w:p>
            <w:r>
              <w:t>D-134</w:t>
            </w:r>
          </w:p>
        </w:tc>
        <w:tc>
          <w:tcPr>
            <w:tcW w:type="dxa" w:w="1728"/>
          </w:tcPr>
          <w:p>
            <w:r>
              <w:t>207.94</w:t>
            </w:r>
          </w:p>
        </w:tc>
        <w:tc>
          <w:tcPr>
            <w:tcW w:type="dxa" w:w="1728"/>
          </w:tcPr>
          <w:p>
            <w:r>
              <w:t>35,144.00</w:t>
            </w:r>
          </w:p>
        </w:tc>
        <w:tc>
          <w:tcPr>
            <w:tcW w:type="dxa" w:w="1728"/>
          </w:tcPr>
          <w:p>
            <w:r>
              <w:t>35,351.94</w:t>
            </w:r>
          </w:p>
        </w:tc>
        <w:tc>
          <w:tcPr>
            <w:tcW w:type="dxa" w:w="1728"/>
          </w:tcPr>
          <w:p>
            <w:r>
              <w:t>0.22</w:t>
            </w:r>
          </w:p>
        </w:tc>
      </w:tr>
      <w:tr>
        <w:tc>
          <w:tcPr>
            <w:tcW w:type="dxa" w:w="1728"/>
          </w:tcPr>
          <w:p>
            <w:r>
              <w:t>D-135</w:t>
            </w:r>
          </w:p>
        </w:tc>
        <w:tc>
          <w:tcPr>
            <w:tcW w:type="dxa" w:w="1728"/>
          </w:tcPr>
          <w:p>
            <w:r>
              <w:t>320.14</w:t>
            </w:r>
          </w:p>
        </w:tc>
        <w:tc>
          <w:tcPr>
            <w:tcW w:type="dxa" w:w="1728"/>
          </w:tcPr>
          <w:p>
            <w:r>
              <w:t>35,144.00</w:t>
            </w:r>
          </w:p>
        </w:tc>
        <w:tc>
          <w:tcPr>
            <w:tcW w:type="dxa" w:w="1728"/>
          </w:tcPr>
          <w:p>
            <w:r>
              <w:t>35,464.14</w:t>
            </w:r>
          </w:p>
        </w:tc>
        <w:tc>
          <w:tcPr>
            <w:tcW w:type="dxa" w:w="1728"/>
          </w:tcPr>
          <w:p>
            <w:r>
              <w:t>0.33</w:t>
            </w:r>
          </w:p>
        </w:tc>
      </w:tr>
      <w:tr>
        <w:tc>
          <w:tcPr>
            <w:tcW w:type="dxa" w:w="1728"/>
          </w:tcPr>
          <w:p>
            <w:r>
              <w:t>D-136</w:t>
            </w:r>
          </w:p>
        </w:tc>
        <w:tc>
          <w:tcPr>
            <w:tcW w:type="dxa" w:w="1728"/>
          </w:tcPr>
          <w:p>
            <w:r>
              <w:t>320.14</w:t>
            </w:r>
          </w:p>
        </w:tc>
        <w:tc>
          <w:tcPr>
            <w:tcW w:type="dxa" w:w="1728"/>
          </w:tcPr>
          <w:p>
            <w:r>
              <w:t>35,144.00</w:t>
            </w:r>
          </w:p>
        </w:tc>
        <w:tc>
          <w:tcPr>
            <w:tcW w:type="dxa" w:w="1728"/>
          </w:tcPr>
          <w:p>
            <w:r>
              <w:t>35,464.14</w:t>
            </w:r>
          </w:p>
        </w:tc>
        <w:tc>
          <w:tcPr>
            <w:tcW w:type="dxa" w:w="1728"/>
          </w:tcPr>
          <w:p>
            <w:r>
              <w:t>0.34</w:t>
            </w:r>
          </w:p>
        </w:tc>
      </w:tr>
      <w:tr>
        <w:tc>
          <w:tcPr>
            <w:tcW w:type="dxa" w:w="1728"/>
          </w:tcPr>
          <w:p>
            <w:r>
              <w:t>D-137</w:t>
            </w:r>
          </w:p>
        </w:tc>
        <w:tc>
          <w:tcPr>
            <w:tcW w:type="dxa" w:w="1728"/>
          </w:tcPr>
          <w:p>
            <w:r>
              <w:t>207.94</w:t>
            </w:r>
          </w:p>
        </w:tc>
        <w:tc>
          <w:tcPr>
            <w:tcW w:type="dxa" w:w="1728"/>
          </w:tcPr>
          <w:p>
            <w:r>
              <w:t>35,144.00</w:t>
            </w:r>
          </w:p>
        </w:tc>
        <w:tc>
          <w:tcPr>
            <w:tcW w:type="dxa" w:w="1728"/>
          </w:tcPr>
          <w:p>
            <w:r>
              <w:t>35,351.94</w:t>
            </w:r>
          </w:p>
        </w:tc>
        <w:tc>
          <w:tcPr>
            <w:tcW w:type="dxa" w:w="1728"/>
          </w:tcPr>
          <w:p>
            <w:r>
              <w:t>0.22</w:t>
            </w:r>
          </w:p>
        </w:tc>
      </w:tr>
      <w:tr>
        <w:tc>
          <w:tcPr>
            <w:tcW w:type="dxa" w:w="1728"/>
          </w:tcPr>
          <w:p>
            <w:r>
              <w:t>D-138</w:t>
            </w:r>
          </w:p>
        </w:tc>
        <w:tc>
          <w:tcPr>
            <w:tcW w:type="dxa" w:w="1728"/>
          </w:tcPr>
          <w:p>
            <w:r>
              <w:t>207.94</w:t>
            </w:r>
          </w:p>
        </w:tc>
        <w:tc>
          <w:tcPr>
            <w:tcW w:type="dxa" w:w="1728"/>
          </w:tcPr>
          <w:p>
            <w:r>
              <w:t>35,144.00</w:t>
            </w:r>
          </w:p>
        </w:tc>
        <w:tc>
          <w:tcPr>
            <w:tcW w:type="dxa" w:w="1728"/>
          </w:tcPr>
          <w:p>
            <w:r>
              <w:t>35,351.94</w:t>
            </w:r>
          </w:p>
        </w:tc>
        <w:tc>
          <w:tcPr>
            <w:tcW w:type="dxa" w:w="1728"/>
          </w:tcPr>
          <w:p>
            <w:r>
              <w:t>0.22</w:t>
            </w:r>
          </w:p>
        </w:tc>
      </w:tr>
      <w:tr>
        <w:tc>
          <w:tcPr>
            <w:tcW w:type="dxa" w:w="1728"/>
          </w:tcPr>
          <w:p>
            <w:r>
              <w:t>D-139</w:t>
            </w:r>
          </w:p>
        </w:tc>
        <w:tc>
          <w:tcPr>
            <w:tcW w:type="dxa" w:w="1728"/>
          </w:tcPr>
          <w:p>
            <w:r>
              <w:t>207.94</w:t>
            </w:r>
          </w:p>
        </w:tc>
        <w:tc>
          <w:tcPr>
            <w:tcW w:type="dxa" w:w="1728"/>
          </w:tcPr>
          <w:p>
            <w:r>
              <w:t>35,144.00</w:t>
            </w:r>
          </w:p>
        </w:tc>
        <w:tc>
          <w:tcPr>
            <w:tcW w:type="dxa" w:w="1728"/>
          </w:tcPr>
          <w:p>
            <w:r>
              <w:t>35,351.94</w:t>
            </w:r>
          </w:p>
        </w:tc>
        <w:tc>
          <w:tcPr>
            <w:tcW w:type="dxa" w:w="1728"/>
          </w:tcPr>
          <w:p>
            <w:r>
              <w:t>0.21</w:t>
            </w:r>
          </w:p>
        </w:tc>
      </w:tr>
      <w:tr>
        <w:tc>
          <w:tcPr>
            <w:tcW w:type="dxa" w:w="1728"/>
          </w:tcPr>
          <w:p>
            <w:r>
              <w:t>D-140</w:t>
            </w:r>
          </w:p>
        </w:tc>
        <w:tc>
          <w:tcPr>
            <w:tcW w:type="dxa" w:w="1728"/>
          </w:tcPr>
          <w:p>
            <w:r>
              <w:t>207.94</w:t>
            </w:r>
          </w:p>
        </w:tc>
        <w:tc>
          <w:tcPr>
            <w:tcW w:type="dxa" w:w="1728"/>
          </w:tcPr>
          <w:p>
            <w:r>
              <w:t>35,144.00</w:t>
            </w:r>
          </w:p>
        </w:tc>
        <w:tc>
          <w:tcPr>
            <w:tcW w:type="dxa" w:w="1728"/>
          </w:tcPr>
          <w:p>
            <w:r>
              <w:t>35,351.94</w:t>
            </w:r>
          </w:p>
        </w:tc>
        <w:tc>
          <w:tcPr>
            <w:tcW w:type="dxa" w:w="1728"/>
          </w:tcPr>
          <w:p>
            <w:r>
              <w:t>0.22</w:t>
            </w:r>
          </w:p>
        </w:tc>
      </w:tr>
      <w:tr>
        <w:tc>
          <w:tcPr>
            <w:tcW w:type="dxa" w:w="1728"/>
          </w:tcPr>
          <w:p>
            <w:r>
              <w:t>D-141</w:t>
            </w:r>
          </w:p>
        </w:tc>
        <w:tc>
          <w:tcPr>
            <w:tcW w:type="dxa" w:w="1728"/>
          </w:tcPr>
          <w:p>
            <w:r>
              <w:t>207.94</w:t>
            </w:r>
          </w:p>
        </w:tc>
        <w:tc>
          <w:tcPr>
            <w:tcW w:type="dxa" w:w="1728"/>
          </w:tcPr>
          <w:p>
            <w:r>
              <w:t>35,144.00</w:t>
            </w:r>
          </w:p>
        </w:tc>
        <w:tc>
          <w:tcPr>
            <w:tcW w:type="dxa" w:w="1728"/>
          </w:tcPr>
          <w:p>
            <w:r>
              <w:t>35,351.94</w:t>
            </w:r>
          </w:p>
        </w:tc>
        <w:tc>
          <w:tcPr>
            <w:tcW w:type="dxa" w:w="1728"/>
          </w:tcPr>
          <w:p>
            <w:r>
              <w:t>0.22</w:t>
            </w:r>
          </w:p>
        </w:tc>
      </w:tr>
      <w:tr>
        <w:tc>
          <w:tcPr>
            <w:tcW w:type="dxa" w:w="1728"/>
          </w:tcPr>
          <w:p>
            <w:r>
              <w:t>D-142</w:t>
            </w:r>
          </w:p>
        </w:tc>
        <w:tc>
          <w:tcPr>
            <w:tcW w:type="dxa" w:w="1728"/>
          </w:tcPr>
          <w:p>
            <w:r>
              <w:t>207.94</w:t>
            </w:r>
          </w:p>
        </w:tc>
        <w:tc>
          <w:tcPr>
            <w:tcW w:type="dxa" w:w="1728"/>
          </w:tcPr>
          <w:p>
            <w:r>
              <w:t>35,144.00</w:t>
            </w:r>
          </w:p>
        </w:tc>
        <w:tc>
          <w:tcPr>
            <w:tcW w:type="dxa" w:w="1728"/>
          </w:tcPr>
          <w:p>
            <w:r>
              <w:t>35,351.94</w:t>
            </w:r>
          </w:p>
        </w:tc>
        <w:tc>
          <w:tcPr>
            <w:tcW w:type="dxa" w:w="1728"/>
          </w:tcPr>
          <w:p>
            <w:r>
              <w:t>0.22</w:t>
            </w:r>
          </w:p>
        </w:tc>
      </w:tr>
      <w:tr>
        <w:tc>
          <w:tcPr>
            <w:tcW w:type="dxa" w:w="1728"/>
          </w:tcPr>
          <w:p>
            <w:r>
              <w:t>D-143</w:t>
            </w:r>
          </w:p>
        </w:tc>
        <w:tc>
          <w:tcPr>
            <w:tcW w:type="dxa" w:w="1728"/>
          </w:tcPr>
          <w:p>
            <w:r>
              <w:t>242.59</w:t>
            </w:r>
          </w:p>
        </w:tc>
        <w:tc>
          <w:tcPr>
            <w:tcW w:type="dxa" w:w="1728"/>
          </w:tcPr>
          <w:p>
            <w:r>
              <w:t>35,144.00</w:t>
            </w:r>
          </w:p>
        </w:tc>
        <w:tc>
          <w:tcPr>
            <w:tcW w:type="dxa" w:w="1728"/>
          </w:tcPr>
          <w:p>
            <w:r>
              <w:t>35,386.59</w:t>
            </w:r>
          </w:p>
        </w:tc>
        <w:tc>
          <w:tcPr>
            <w:tcW w:type="dxa" w:w="1728"/>
          </w:tcPr>
          <w:p>
            <w:r>
              <w:t>0.25</w:t>
            </w:r>
          </w:p>
        </w:tc>
      </w:tr>
      <w:tr>
        <w:tc>
          <w:tcPr>
            <w:tcW w:type="dxa" w:w="1728"/>
          </w:tcPr>
          <w:p>
            <w:r>
              <w:t>D-144</w:t>
            </w:r>
          </w:p>
        </w:tc>
        <w:tc>
          <w:tcPr>
            <w:tcW w:type="dxa" w:w="1728"/>
          </w:tcPr>
          <w:p>
            <w:r>
              <w:t>242.59</w:t>
            </w:r>
          </w:p>
        </w:tc>
        <w:tc>
          <w:tcPr>
            <w:tcW w:type="dxa" w:w="1728"/>
          </w:tcPr>
          <w:p>
            <w:r>
              <w:t>35,144.00</w:t>
            </w:r>
          </w:p>
        </w:tc>
        <w:tc>
          <w:tcPr>
            <w:tcW w:type="dxa" w:w="1728"/>
          </w:tcPr>
          <w:p>
            <w:r>
              <w:t>35,386.59</w:t>
            </w:r>
          </w:p>
        </w:tc>
        <w:tc>
          <w:tcPr>
            <w:tcW w:type="dxa" w:w="1728"/>
          </w:tcPr>
          <w:p>
            <w:r>
              <w:t>0.25</w:t>
            </w:r>
          </w:p>
        </w:tc>
      </w:tr>
      <w:tr>
        <w:tc>
          <w:tcPr>
            <w:tcW w:type="dxa" w:w="1728"/>
          </w:tcPr>
          <w:p>
            <w:r>
              <w:t>D-145</w:t>
            </w:r>
          </w:p>
        </w:tc>
        <w:tc>
          <w:tcPr>
            <w:tcW w:type="dxa" w:w="1728"/>
          </w:tcPr>
          <w:p>
            <w:r>
              <w:t>207.94</w:t>
            </w:r>
          </w:p>
        </w:tc>
        <w:tc>
          <w:tcPr>
            <w:tcW w:type="dxa" w:w="1728"/>
          </w:tcPr>
          <w:p>
            <w:r>
              <w:t>35,144.00</w:t>
            </w:r>
          </w:p>
        </w:tc>
        <w:tc>
          <w:tcPr>
            <w:tcW w:type="dxa" w:w="1728"/>
          </w:tcPr>
          <w:p>
            <w:r>
              <w:t>35,351.94</w:t>
            </w:r>
          </w:p>
        </w:tc>
        <w:tc>
          <w:tcPr>
            <w:tcW w:type="dxa" w:w="1728"/>
          </w:tcPr>
          <w:p>
            <w:r>
              <w:t>0.22</w:t>
            </w:r>
          </w:p>
        </w:tc>
      </w:tr>
      <w:tr>
        <w:tc>
          <w:tcPr>
            <w:tcW w:type="dxa" w:w="1728"/>
          </w:tcPr>
          <w:p>
            <w:r>
              <w:t>D-146</w:t>
            </w:r>
          </w:p>
        </w:tc>
        <w:tc>
          <w:tcPr>
            <w:tcW w:type="dxa" w:w="1728"/>
          </w:tcPr>
          <w:p>
            <w:r>
              <w:t>207.94</w:t>
            </w:r>
          </w:p>
        </w:tc>
        <w:tc>
          <w:tcPr>
            <w:tcW w:type="dxa" w:w="1728"/>
          </w:tcPr>
          <w:p>
            <w:r>
              <w:t>35,144.00</w:t>
            </w:r>
          </w:p>
        </w:tc>
        <w:tc>
          <w:tcPr>
            <w:tcW w:type="dxa" w:w="1728"/>
          </w:tcPr>
          <w:p>
            <w:r>
              <w:t>35,351.94</w:t>
            </w:r>
          </w:p>
        </w:tc>
        <w:tc>
          <w:tcPr>
            <w:tcW w:type="dxa" w:w="1728"/>
          </w:tcPr>
          <w:p>
            <w:r>
              <w:t>0.22</w:t>
            </w:r>
          </w:p>
        </w:tc>
      </w:tr>
      <w:tr>
        <w:tc>
          <w:tcPr>
            <w:tcW w:type="dxa" w:w="1728"/>
          </w:tcPr>
          <w:p>
            <w:r>
              <w:t>D-147</w:t>
            </w:r>
          </w:p>
        </w:tc>
        <w:tc>
          <w:tcPr>
            <w:tcW w:type="dxa" w:w="1728"/>
          </w:tcPr>
          <w:p>
            <w:r>
              <w:t>242.59</w:t>
            </w:r>
          </w:p>
        </w:tc>
        <w:tc>
          <w:tcPr>
            <w:tcW w:type="dxa" w:w="1728"/>
          </w:tcPr>
          <w:p>
            <w:r>
              <w:t>35,144.00</w:t>
            </w:r>
          </w:p>
        </w:tc>
        <w:tc>
          <w:tcPr>
            <w:tcW w:type="dxa" w:w="1728"/>
          </w:tcPr>
          <w:p>
            <w:r>
              <w:t>35,386.59</w:t>
            </w:r>
          </w:p>
        </w:tc>
        <w:tc>
          <w:tcPr>
            <w:tcW w:type="dxa" w:w="1728"/>
          </w:tcPr>
          <w:p>
            <w:r>
              <w:t>0.25</w:t>
            </w:r>
          </w:p>
        </w:tc>
      </w:tr>
      <w:tr>
        <w:tc>
          <w:tcPr>
            <w:tcW w:type="dxa" w:w="1728"/>
          </w:tcPr>
          <w:p>
            <w:r>
              <w:t>D-148</w:t>
            </w:r>
          </w:p>
        </w:tc>
        <w:tc>
          <w:tcPr>
            <w:tcW w:type="dxa" w:w="1728"/>
          </w:tcPr>
          <w:p>
            <w:r>
              <w:t>242.59</w:t>
            </w:r>
          </w:p>
        </w:tc>
        <w:tc>
          <w:tcPr>
            <w:tcW w:type="dxa" w:w="1728"/>
          </w:tcPr>
          <w:p>
            <w:r>
              <w:t>35,144.00</w:t>
            </w:r>
          </w:p>
        </w:tc>
        <w:tc>
          <w:tcPr>
            <w:tcW w:type="dxa" w:w="1728"/>
          </w:tcPr>
          <w:p>
            <w:r>
              <w:t>35,386.59</w:t>
            </w:r>
          </w:p>
        </w:tc>
        <w:tc>
          <w:tcPr>
            <w:tcW w:type="dxa" w:w="1728"/>
          </w:tcPr>
          <w:p>
            <w:r>
              <w:t>0.26</w:t>
            </w:r>
          </w:p>
        </w:tc>
      </w:tr>
      <w:tr>
        <w:tc>
          <w:tcPr>
            <w:tcW w:type="dxa" w:w="1728"/>
          </w:tcPr>
          <w:p>
            <w:r>
              <w:t>D-149</w:t>
            </w:r>
          </w:p>
        </w:tc>
        <w:tc>
          <w:tcPr>
            <w:tcW w:type="dxa" w:w="1728"/>
          </w:tcPr>
          <w:p>
            <w:r>
              <w:t>207.94</w:t>
            </w:r>
          </w:p>
        </w:tc>
        <w:tc>
          <w:tcPr>
            <w:tcW w:type="dxa" w:w="1728"/>
          </w:tcPr>
          <w:p>
            <w:r>
              <w:t>35,144.00</w:t>
            </w:r>
          </w:p>
        </w:tc>
        <w:tc>
          <w:tcPr>
            <w:tcW w:type="dxa" w:w="1728"/>
          </w:tcPr>
          <w:p>
            <w:r>
              <w:t>35,351.94</w:t>
            </w:r>
          </w:p>
        </w:tc>
        <w:tc>
          <w:tcPr>
            <w:tcW w:type="dxa" w:w="1728"/>
          </w:tcPr>
          <w:p>
            <w:r>
              <w:t>0.22</w:t>
            </w:r>
          </w:p>
        </w:tc>
      </w:tr>
      <w:tr>
        <w:tc>
          <w:tcPr>
            <w:tcW w:type="dxa" w:w="1728"/>
          </w:tcPr>
          <w:p>
            <w:r>
              <w:t>D-150</w:t>
            </w:r>
          </w:p>
        </w:tc>
        <w:tc>
          <w:tcPr>
            <w:tcW w:type="dxa" w:w="1728"/>
          </w:tcPr>
          <w:p>
            <w:r>
              <w:t>242.59</w:t>
            </w:r>
          </w:p>
        </w:tc>
        <w:tc>
          <w:tcPr>
            <w:tcW w:type="dxa" w:w="1728"/>
          </w:tcPr>
          <w:p>
            <w:r>
              <w:t>35,144.00</w:t>
            </w:r>
          </w:p>
        </w:tc>
        <w:tc>
          <w:tcPr>
            <w:tcW w:type="dxa" w:w="1728"/>
          </w:tcPr>
          <w:p>
            <w:r>
              <w:t>35,386.59</w:t>
            </w:r>
          </w:p>
        </w:tc>
        <w:tc>
          <w:tcPr>
            <w:tcW w:type="dxa" w:w="1728"/>
          </w:tcPr>
          <w:p>
            <w:r>
              <w:t>0.25</w:t>
            </w:r>
          </w:p>
        </w:tc>
      </w:tr>
      <w:tr>
        <w:tc>
          <w:tcPr>
            <w:tcW w:type="dxa" w:w="1728"/>
          </w:tcPr>
          <w:p>
            <w:r>
              <w:t>D-151</w:t>
            </w:r>
          </w:p>
        </w:tc>
        <w:tc>
          <w:tcPr>
            <w:tcW w:type="dxa" w:w="1728"/>
          </w:tcPr>
          <w:p>
            <w:r>
              <w:t>242.59</w:t>
            </w:r>
          </w:p>
        </w:tc>
        <w:tc>
          <w:tcPr>
            <w:tcW w:type="dxa" w:w="1728"/>
          </w:tcPr>
          <w:p>
            <w:r>
              <w:t>35,144.00</w:t>
            </w:r>
          </w:p>
        </w:tc>
        <w:tc>
          <w:tcPr>
            <w:tcW w:type="dxa" w:w="1728"/>
          </w:tcPr>
          <w:p>
            <w:r>
              <w:t>35,386.59</w:t>
            </w:r>
          </w:p>
        </w:tc>
        <w:tc>
          <w:tcPr>
            <w:tcW w:type="dxa" w:w="1728"/>
          </w:tcPr>
          <w:p>
            <w:r>
              <w:t>0.25</w:t>
            </w:r>
          </w:p>
        </w:tc>
      </w:tr>
      <w:tr>
        <w:tc>
          <w:tcPr>
            <w:tcW w:type="dxa" w:w="1728"/>
          </w:tcPr>
          <w:p>
            <w:r>
              <w:t>D-152</w:t>
            </w:r>
          </w:p>
        </w:tc>
        <w:tc>
          <w:tcPr>
            <w:tcW w:type="dxa" w:w="1728"/>
          </w:tcPr>
          <w:p>
            <w:r>
              <w:t>207.94</w:t>
            </w:r>
          </w:p>
        </w:tc>
        <w:tc>
          <w:tcPr>
            <w:tcW w:type="dxa" w:w="1728"/>
          </w:tcPr>
          <w:p>
            <w:r>
              <w:t>35,144.00</w:t>
            </w:r>
          </w:p>
        </w:tc>
        <w:tc>
          <w:tcPr>
            <w:tcW w:type="dxa" w:w="1728"/>
          </w:tcPr>
          <w:p>
            <w:r>
              <w:t>35,351.94</w:t>
            </w:r>
          </w:p>
        </w:tc>
        <w:tc>
          <w:tcPr>
            <w:tcW w:type="dxa" w:w="1728"/>
          </w:tcPr>
          <w:p>
            <w:r>
              <w:t>0.22</w:t>
            </w:r>
          </w:p>
        </w:tc>
      </w:tr>
      <w:tr>
        <w:tc>
          <w:tcPr>
            <w:tcW w:type="dxa" w:w="1728"/>
          </w:tcPr>
          <w:p>
            <w:r>
              <w:t>D-153</w:t>
            </w:r>
          </w:p>
        </w:tc>
        <w:tc>
          <w:tcPr>
            <w:tcW w:type="dxa" w:w="1728"/>
          </w:tcPr>
          <w:p>
            <w:r>
              <w:t>207.94</w:t>
            </w:r>
          </w:p>
        </w:tc>
        <w:tc>
          <w:tcPr>
            <w:tcW w:type="dxa" w:w="1728"/>
          </w:tcPr>
          <w:p>
            <w:r>
              <w:t>35,144.00</w:t>
            </w:r>
          </w:p>
        </w:tc>
        <w:tc>
          <w:tcPr>
            <w:tcW w:type="dxa" w:w="1728"/>
          </w:tcPr>
          <w:p>
            <w:r>
              <w:t>35,351.94</w:t>
            </w:r>
          </w:p>
        </w:tc>
        <w:tc>
          <w:tcPr>
            <w:tcW w:type="dxa" w:w="1728"/>
          </w:tcPr>
          <w:p>
            <w:r>
              <w:t>0.22</w:t>
            </w:r>
          </w:p>
        </w:tc>
      </w:tr>
      <w:tr>
        <w:tc>
          <w:tcPr>
            <w:tcW w:type="dxa" w:w="1728"/>
          </w:tcPr>
          <w:p>
            <w:r>
              <w:t>D-154</w:t>
            </w:r>
          </w:p>
        </w:tc>
        <w:tc>
          <w:tcPr>
            <w:tcW w:type="dxa" w:w="1728"/>
          </w:tcPr>
          <w:p>
            <w:r>
              <w:t>207.94</w:t>
            </w:r>
          </w:p>
        </w:tc>
        <w:tc>
          <w:tcPr>
            <w:tcW w:type="dxa" w:w="1728"/>
          </w:tcPr>
          <w:p>
            <w:r>
              <w:t>35,144.00</w:t>
            </w:r>
          </w:p>
        </w:tc>
        <w:tc>
          <w:tcPr>
            <w:tcW w:type="dxa" w:w="1728"/>
          </w:tcPr>
          <w:p>
            <w:r>
              <w:t>35,351.94</w:t>
            </w:r>
          </w:p>
        </w:tc>
        <w:tc>
          <w:tcPr>
            <w:tcW w:type="dxa" w:w="1728"/>
          </w:tcPr>
          <w:p>
            <w:r>
              <w:t>0.22</w:t>
            </w:r>
          </w:p>
        </w:tc>
      </w:tr>
      <w:tr>
        <w:tc>
          <w:tcPr>
            <w:tcW w:type="dxa" w:w="1728"/>
          </w:tcPr>
          <w:p>
            <w:r>
              <w:t>D-155</w:t>
            </w:r>
          </w:p>
        </w:tc>
        <w:tc>
          <w:tcPr>
            <w:tcW w:type="dxa" w:w="1728"/>
          </w:tcPr>
          <w:p>
            <w:r>
              <w:t>207.94</w:t>
            </w:r>
          </w:p>
        </w:tc>
        <w:tc>
          <w:tcPr>
            <w:tcW w:type="dxa" w:w="1728"/>
          </w:tcPr>
          <w:p>
            <w:r>
              <w:t>35,144.00</w:t>
            </w:r>
          </w:p>
        </w:tc>
        <w:tc>
          <w:tcPr>
            <w:tcW w:type="dxa" w:w="1728"/>
          </w:tcPr>
          <w:p>
            <w:r>
              <w:t>35,351.94</w:t>
            </w:r>
          </w:p>
        </w:tc>
        <w:tc>
          <w:tcPr>
            <w:tcW w:type="dxa" w:w="1728"/>
          </w:tcPr>
          <w:p>
            <w:r>
              <w:t>0.22</w:t>
            </w:r>
          </w:p>
        </w:tc>
      </w:tr>
      <w:tr>
        <w:tc>
          <w:tcPr>
            <w:tcW w:type="dxa" w:w="1728"/>
          </w:tcPr>
          <w:p>
            <w:r>
              <w:t>D-156</w:t>
            </w:r>
          </w:p>
        </w:tc>
        <w:tc>
          <w:tcPr>
            <w:tcW w:type="dxa" w:w="1728"/>
          </w:tcPr>
          <w:p>
            <w:r>
              <w:t>207.94</w:t>
            </w:r>
          </w:p>
        </w:tc>
        <w:tc>
          <w:tcPr>
            <w:tcW w:type="dxa" w:w="1728"/>
          </w:tcPr>
          <w:p>
            <w:r>
              <w:t>35,144.00</w:t>
            </w:r>
          </w:p>
        </w:tc>
        <w:tc>
          <w:tcPr>
            <w:tcW w:type="dxa" w:w="1728"/>
          </w:tcPr>
          <w:p>
            <w:r>
              <w:t>35,351.94</w:t>
            </w:r>
          </w:p>
        </w:tc>
        <w:tc>
          <w:tcPr>
            <w:tcW w:type="dxa" w:w="1728"/>
          </w:tcPr>
          <w:p>
            <w:r>
              <w:t>0.21</w:t>
            </w:r>
          </w:p>
        </w:tc>
      </w:tr>
      <w:tr>
        <w:tc>
          <w:tcPr>
            <w:tcW w:type="dxa" w:w="1728"/>
          </w:tcPr>
          <w:p>
            <w:r>
              <w:t>D-157</w:t>
            </w:r>
          </w:p>
        </w:tc>
        <w:tc>
          <w:tcPr>
            <w:tcW w:type="dxa" w:w="1728"/>
          </w:tcPr>
          <w:p>
            <w:r>
              <w:t>207.94</w:t>
            </w:r>
          </w:p>
        </w:tc>
        <w:tc>
          <w:tcPr>
            <w:tcW w:type="dxa" w:w="1728"/>
          </w:tcPr>
          <w:p>
            <w:r>
              <w:t>35,144.00</w:t>
            </w:r>
          </w:p>
        </w:tc>
        <w:tc>
          <w:tcPr>
            <w:tcW w:type="dxa" w:w="1728"/>
          </w:tcPr>
          <w:p>
            <w:r>
              <w:t>35,351.94</w:t>
            </w:r>
          </w:p>
        </w:tc>
        <w:tc>
          <w:tcPr>
            <w:tcW w:type="dxa" w:w="1728"/>
          </w:tcPr>
          <w:p>
            <w:r>
              <w:t>0.22</w:t>
            </w:r>
          </w:p>
        </w:tc>
      </w:tr>
      <w:tr>
        <w:tc>
          <w:tcPr>
            <w:tcW w:type="dxa" w:w="1728"/>
          </w:tcPr>
          <w:p>
            <w:r>
              <w:t>D-158</w:t>
            </w:r>
          </w:p>
        </w:tc>
        <w:tc>
          <w:tcPr>
            <w:tcW w:type="dxa" w:w="1728"/>
          </w:tcPr>
          <w:p>
            <w:r>
              <w:t>320.14</w:t>
            </w:r>
          </w:p>
        </w:tc>
        <w:tc>
          <w:tcPr>
            <w:tcW w:type="dxa" w:w="1728"/>
          </w:tcPr>
          <w:p>
            <w:r>
              <w:t>35,144.00</w:t>
            </w:r>
          </w:p>
        </w:tc>
        <w:tc>
          <w:tcPr>
            <w:tcW w:type="dxa" w:w="1728"/>
          </w:tcPr>
          <w:p>
            <w:r>
              <w:t>35,464.14</w:t>
            </w:r>
          </w:p>
        </w:tc>
        <w:tc>
          <w:tcPr>
            <w:tcW w:type="dxa" w:w="1728"/>
          </w:tcPr>
          <w:p>
            <w:r>
              <w:t>0.34</w:t>
            </w:r>
          </w:p>
        </w:tc>
      </w:tr>
      <w:tr>
        <w:tc>
          <w:tcPr>
            <w:tcW w:type="dxa" w:w="1728"/>
          </w:tcPr>
          <w:p>
            <w:r>
              <w:t>D-159</w:t>
            </w:r>
          </w:p>
        </w:tc>
        <w:tc>
          <w:tcPr>
            <w:tcW w:type="dxa" w:w="1728"/>
          </w:tcPr>
          <w:p>
            <w:r>
              <w:t>320.14</w:t>
            </w:r>
          </w:p>
        </w:tc>
        <w:tc>
          <w:tcPr>
            <w:tcW w:type="dxa" w:w="1728"/>
          </w:tcPr>
          <w:p>
            <w:r>
              <w:t>35,144.00</w:t>
            </w:r>
          </w:p>
        </w:tc>
        <w:tc>
          <w:tcPr>
            <w:tcW w:type="dxa" w:w="1728"/>
          </w:tcPr>
          <w:p>
            <w:r>
              <w:t>35,464.14</w:t>
            </w:r>
          </w:p>
        </w:tc>
        <w:tc>
          <w:tcPr>
            <w:tcW w:type="dxa" w:w="1728"/>
          </w:tcPr>
          <w:p>
            <w:r>
              <w:t>0.33</w:t>
            </w:r>
          </w:p>
        </w:tc>
      </w:tr>
      <w:tr>
        <w:tc>
          <w:tcPr>
            <w:tcW w:type="dxa" w:w="1728"/>
          </w:tcPr>
          <w:p>
            <w:r>
              <w:t>D-160</w:t>
            </w:r>
          </w:p>
        </w:tc>
        <w:tc>
          <w:tcPr>
            <w:tcW w:type="dxa" w:w="1728"/>
          </w:tcPr>
          <w:p>
            <w:r>
              <w:t>207.94</w:t>
            </w:r>
          </w:p>
        </w:tc>
        <w:tc>
          <w:tcPr>
            <w:tcW w:type="dxa" w:w="1728"/>
          </w:tcPr>
          <w:p>
            <w:r>
              <w:t>35,144.00</w:t>
            </w:r>
          </w:p>
        </w:tc>
        <w:tc>
          <w:tcPr>
            <w:tcW w:type="dxa" w:w="1728"/>
          </w:tcPr>
          <w:p>
            <w:r>
              <w:t>35,351.94</w:t>
            </w:r>
          </w:p>
        </w:tc>
        <w:tc>
          <w:tcPr>
            <w:tcW w:type="dxa" w:w="1728"/>
          </w:tcPr>
          <w:p>
            <w:r>
              <w:t>0.22</w:t>
            </w:r>
          </w:p>
        </w:tc>
      </w:tr>
      <w:tr>
        <w:tc>
          <w:tcPr>
            <w:tcW w:type="dxa" w:w="1728"/>
          </w:tcPr>
          <w:p>
            <w:r>
              <w:t>D-161</w:t>
            </w:r>
          </w:p>
        </w:tc>
        <w:tc>
          <w:tcPr>
            <w:tcW w:type="dxa" w:w="1728"/>
          </w:tcPr>
          <w:p>
            <w:r>
              <w:t>207.94</w:t>
            </w:r>
          </w:p>
        </w:tc>
        <w:tc>
          <w:tcPr>
            <w:tcW w:type="dxa" w:w="1728"/>
          </w:tcPr>
          <w:p>
            <w:r>
              <w:t>35,144.00</w:t>
            </w:r>
          </w:p>
        </w:tc>
        <w:tc>
          <w:tcPr>
            <w:tcW w:type="dxa" w:w="1728"/>
          </w:tcPr>
          <w:p>
            <w:r>
              <w:t>35,351.94</w:t>
            </w:r>
          </w:p>
        </w:tc>
        <w:tc>
          <w:tcPr>
            <w:tcW w:type="dxa" w:w="1728"/>
          </w:tcPr>
          <w:p>
            <w:r>
              <w:t>0.22</w:t>
            </w:r>
          </w:p>
        </w:tc>
      </w:tr>
      <w:tr>
        <w:tc>
          <w:tcPr>
            <w:tcW w:type="dxa" w:w="1728"/>
          </w:tcPr>
          <w:p>
            <w:r>
              <w:t>D-162</w:t>
            </w:r>
          </w:p>
        </w:tc>
        <w:tc>
          <w:tcPr>
            <w:tcW w:type="dxa" w:w="1728"/>
          </w:tcPr>
          <w:p>
            <w:r>
              <w:t>207.94</w:t>
            </w:r>
          </w:p>
        </w:tc>
        <w:tc>
          <w:tcPr>
            <w:tcW w:type="dxa" w:w="1728"/>
          </w:tcPr>
          <w:p>
            <w:r>
              <w:t>35,144.00</w:t>
            </w:r>
          </w:p>
        </w:tc>
        <w:tc>
          <w:tcPr>
            <w:tcW w:type="dxa" w:w="1728"/>
          </w:tcPr>
          <w:p>
            <w:r>
              <w:t>35,351.94</w:t>
            </w:r>
          </w:p>
        </w:tc>
        <w:tc>
          <w:tcPr>
            <w:tcW w:type="dxa" w:w="1728"/>
          </w:tcPr>
          <w:p>
            <w:r>
              <w:t>0.22</w:t>
            </w:r>
          </w:p>
        </w:tc>
      </w:tr>
      <w:tr>
        <w:tc>
          <w:tcPr>
            <w:tcW w:type="dxa" w:w="1728"/>
          </w:tcPr>
          <w:p>
            <w:r>
              <w:t>D-163</w:t>
            </w:r>
          </w:p>
        </w:tc>
        <w:tc>
          <w:tcPr>
            <w:tcW w:type="dxa" w:w="1728"/>
          </w:tcPr>
          <w:p>
            <w:r>
              <w:t>207.94</w:t>
            </w:r>
          </w:p>
        </w:tc>
        <w:tc>
          <w:tcPr>
            <w:tcW w:type="dxa" w:w="1728"/>
          </w:tcPr>
          <w:p>
            <w:r>
              <w:t>35,144.00</w:t>
            </w:r>
          </w:p>
        </w:tc>
        <w:tc>
          <w:tcPr>
            <w:tcW w:type="dxa" w:w="1728"/>
          </w:tcPr>
          <w:p>
            <w:r>
              <w:t>35,351.94</w:t>
            </w:r>
          </w:p>
        </w:tc>
        <w:tc>
          <w:tcPr>
            <w:tcW w:type="dxa" w:w="1728"/>
          </w:tcPr>
          <w:p>
            <w:r>
              <w:t>0.21</w:t>
            </w:r>
          </w:p>
        </w:tc>
      </w:tr>
      <w:tr>
        <w:tc>
          <w:tcPr>
            <w:tcW w:type="dxa" w:w="1728"/>
          </w:tcPr>
          <w:p>
            <w:r>
              <w:t>D-164</w:t>
            </w:r>
          </w:p>
        </w:tc>
        <w:tc>
          <w:tcPr>
            <w:tcW w:type="dxa" w:w="1728"/>
          </w:tcPr>
          <w:p>
            <w:r>
              <w:t>207.94</w:t>
            </w:r>
          </w:p>
        </w:tc>
        <w:tc>
          <w:tcPr>
            <w:tcW w:type="dxa" w:w="1728"/>
          </w:tcPr>
          <w:p>
            <w:r>
              <w:t>35,144.00</w:t>
            </w:r>
          </w:p>
        </w:tc>
        <w:tc>
          <w:tcPr>
            <w:tcW w:type="dxa" w:w="1728"/>
          </w:tcPr>
          <w:p>
            <w:r>
              <w:t>35,351.94</w:t>
            </w:r>
          </w:p>
        </w:tc>
        <w:tc>
          <w:tcPr>
            <w:tcW w:type="dxa" w:w="1728"/>
          </w:tcPr>
          <w:p>
            <w:r>
              <w:t>0.22</w:t>
            </w:r>
          </w:p>
        </w:tc>
      </w:tr>
      <w:tr>
        <w:tc>
          <w:tcPr>
            <w:tcW w:type="dxa" w:w="1728"/>
          </w:tcPr>
          <w:p>
            <w:r>
              <w:t>D-165</w:t>
            </w:r>
          </w:p>
        </w:tc>
        <w:tc>
          <w:tcPr>
            <w:tcW w:type="dxa" w:w="1728"/>
          </w:tcPr>
          <w:p>
            <w:r>
              <w:t>207.94</w:t>
            </w:r>
          </w:p>
        </w:tc>
        <w:tc>
          <w:tcPr>
            <w:tcW w:type="dxa" w:w="1728"/>
          </w:tcPr>
          <w:p>
            <w:r>
              <w:t>35,144.00</w:t>
            </w:r>
          </w:p>
        </w:tc>
        <w:tc>
          <w:tcPr>
            <w:tcW w:type="dxa" w:w="1728"/>
          </w:tcPr>
          <w:p>
            <w:r>
              <w:t>35,351.94</w:t>
            </w:r>
          </w:p>
        </w:tc>
        <w:tc>
          <w:tcPr>
            <w:tcW w:type="dxa" w:w="1728"/>
          </w:tcPr>
          <w:p>
            <w:r>
              <w:t>0.22</w:t>
            </w:r>
          </w:p>
        </w:tc>
      </w:tr>
      <w:tr>
        <w:tc>
          <w:tcPr>
            <w:tcW w:type="dxa" w:w="1728"/>
          </w:tcPr>
          <w:p>
            <w:r>
              <w:t>D-166</w:t>
            </w:r>
          </w:p>
        </w:tc>
        <w:tc>
          <w:tcPr>
            <w:tcW w:type="dxa" w:w="1728"/>
          </w:tcPr>
          <w:p>
            <w:r>
              <w:t>242.59</w:t>
            </w:r>
          </w:p>
        </w:tc>
        <w:tc>
          <w:tcPr>
            <w:tcW w:type="dxa" w:w="1728"/>
          </w:tcPr>
          <w:p>
            <w:r>
              <w:t>35,144.00</w:t>
            </w:r>
          </w:p>
        </w:tc>
        <w:tc>
          <w:tcPr>
            <w:tcW w:type="dxa" w:w="1728"/>
          </w:tcPr>
          <w:p>
            <w:r>
              <w:t>35,386.59</w:t>
            </w:r>
          </w:p>
        </w:tc>
        <w:tc>
          <w:tcPr>
            <w:tcW w:type="dxa" w:w="1728"/>
          </w:tcPr>
          <w:p>
            <w:r>
              <w:t>0.25</w:t>
            </w:r>
          </w:p>
        </w:tc>
      </w:tr>
      <w:tr>
        <w:tc>
          <w:tcPr>
            <w:tcW w:type="dxa" w:w="1728"/>
          </w:tcPr>
          <w:p>
            <w:r>
              <w:t>D-167</w:t>
            </w:r>
          </w:p>
        </w:tc>
        <w:tc>
          <w:tcPr>
            <w:tcW w:type="dxa" w:w="1728"/>
          </w:tcPr>
          <w:p>
            <w:r>
              <w:t>242.59</w:t>
            </w:r>
          </w:p>
        </w:tc>
        <w:tc>
          <w:tcPr>
            <w:tcW w:type="dxa" w:w="1728"/>
          </w:tcPr>
          <w:p>
            <w:r>
              <w:t>35,144.00</w:t>
            </w:r>
          </w:p>
        </w:tc>
        <w:tc>
          <w:tcPr>
            <w:tcW w:type="dxa" w:w="1728"/>
          </w:tcPr>
          <w:p>
            <w:r>
              <w:t>35,386.59</w:t>
            </w:r>
          </w:p>
        </w:tc>
        <w:tc>
          <w:tcPr>
            <w:tcW w:type="dxa" w:w="1728"/>
          </w:tcPr>
          <w:p>
            <w:r>
              <w:t>0.26</w:t>
            </w:r>
          </w:p>
        </w:tc>
      </w:tr>
      <w:tr>
        <w:tc>
          <w:tcPr>
            <w:tcW w:type="dxa" w:w="1728"/>
          </w:tcPr>
          <w:p>
            <w:r>
              <w:t>D-168</w:t>
            </w:r>
          </w:p>
        </w:tc>
        <w:tc>
          <w:tcPr>
            <w:tcW w:type="dxa" w:w="1728"/>
          </w:tcPr>
          <w:p>
            <w:r>
              <w:t>207.94</w:t>
            </w:r>
          </w:p>
        </w:tc>
        <w:tc>
          <w:tcPr>
            <w:tcW w:type="dxa" w:w="1728"/>
          </w:tcPr>
          <w:p>
            <w:r>
              <w:t>35,144.00</w:t>
            </w:r>
          </w:p>
        </w:tc>
        <w:tc>
          <w:tcPr>
            <w:tcW w:type="dxa" w:w="1728"/>
          </w:tcPr>
          <w:p>
            <w:r>
              <w:t>35,351.94</w:t>
            </w:r>
          </w:p>
        </w:tc>
        <w:tc>
          <w:tcPr>
            <w:tcW w:type="dxa" w:w="1728"/>
          </w:tcPr>
          <w:p>
            <w:r>
              <w:t>0.21</w:t>
            </w:r>
          </w:p>
        </w:tc>
      </w:tr>
      <w:tr>
        <w:tc>
          <w:tcPr>
            <w:tcW w:type="dxa" w:w="1728"/>
          </w:tcPr>
          <w:p>
            <w:r>
              <w:t>D-169</w:t>
            </w:r>
          </w:p>
        </w:tc>
        <w:tc>
          <w:tcPr>
            <w:tcW w:type="dxa" w:w="1728"/>
          </w:tcPr>
          <w:p>
            <w:r>
              <w:t>242.59</w:t>
            </w:r>
          </w:p>
        </w:tc>
        <w:tc>
          <w:tcPr>
            <w:tcW w:type="dxa" w:w="1728"/>
          </w:tcPr>
          <w:p>
            <w:r>
              <w:t>35,144.00</w:t>
            </w:r>
          </w:p>
        </w:tc>
        <w:tc>
          <w:tcPr>
            <w:tcW w:type="dxa" w:w="1728"/>
          </w:tcPr>
          <w:p>
            <w:r>
              <w:t>35,386.59</w:t>
            </w:r>
          </w:p>
        </w:tc>
        <w:tc>
          <w:tcPr>
            <w:tcW w:type="dxa" w:w="1728"/>
          </w:tcPr>
          <w:p>
            <w:r>
              <w:t>0.26</w:t>
            </w:r>
          </w:p>
        </w:tc>
      </w:tr>
      <w:tr>
        <w:tc>
          <w:tcPr>
            <w:tcW w:type="dxa" w:w="1728"/>
          </w:tcPr>
          <w:p>
            <w:r>
              <w:t>D-170</w:t>
            </w:r>
          </w:p>
        </w:tc>
        <w:tc>
          <w:tcPr>
            <w:tcW w:type="dxa" w:w="1728"/>
          </w:tcPr>
          <w:p>
            <w:r>
              <w:t>242.59</w:t>
            </w:r>
          </w:p>
        </w:tc>
        <w:tc>
          <w:tcPr>
            <w:tcW w:type="dxa" w:w="1728"/>
          </w:tcPr>
          <w:p>
            <w:r>
              <w:t>35,144.00</w:t>
            </w:r>
          </w:p>
        </w:tc>
        <w:tc>
          <w:tcPr>
            <w:tcW w:type="dxa" w:w="1728"/>
          </w:tcPr>
          <w:p>
            <w:r>
              <w:t>35,386.59</w:t>
            </w:r>
          </w:p>
        </w:tc>
        <w:tc>
          <w:tcPr>
            <w:tcW w:type="dxa" w:w="1728"/>
          </w:tcPr>
          <w:p>
            <w:r>
              <w:t>0.25</w:t>
            </w:r>
          </w:p>
        </w:tc>
      </w:tr>
      <w:tr>
        <w:tc>
          <w:tcPr>
            <w:tcW w:type="dxa" w:w="1728"/>
          </w:tcPr>
          <w:p>
            <w:r>
              <w:t>D-171</w:t>
            </w:r>
          </w:p>
        </w:tc>
        <w:tc>
          <w:tcPr>
            <w:tcW w:type="dxa" w:w="1728"/>
          </w:tcPr>
          <w:p>
            <w:r>
              <w:t>207.94</w:t>
            </w:r>
          </w:p>
        </w:tc>
        <w:tc>
          <w:tcPr>
            <w:tcW w:type="dxa" w:w="1728"/>
          </w:tcPr>
          <w:p>
            <w:r>
              <w:t>35,144.00</w:t>
            </w:r>
          </w:p>
        </w:tc>
        <w:tc>
          <w:tcPr>
            <w:tcW w:type="dxa" w:w="1728"/>
          </w:tcPr>
          <w:p>
            <w:r>
              <w:t>35,351.94</w:t>
            </w:r>
          </w:p>
        </w:tc>
        <w:tc>
          <w:tcPr>
            <w:tcW w:type="dxa" w:w="1728"/>
          </w:tcPr>
          <w:p>
            <w:r>
              <w:t>0.22</w:t>
            </w:r>
          </w:p>
        </w:tc>
      </w:tr>
      <w:tr>
        <w:tc>
          <w:tcPr>
            <w:tcW w:type="dxa" w:w="1728"/>
          </w:tcPr>
          <w:p>
            <w:r>
              <w:t>D-172</w:t>
            </w:r>
          </w:p>
        </w:tc>
        <w:tc>
          <w:tcPr>
            <w:tcW w:type="dxa" w:w="1728"/>
          </w:tcPr>
          <w:p>
            <w:r>
              <w:t>207.94</w:t>
            </w:r>
          </w:p>
        </w:tc>
        <w:tc>
          <w:tcPr>
            <w:tcW w:type="dxa" w:w="1728"/>
          </w:tcPr>
          <w:p>
            <w:r>
              <w:t>35,144.00</w:t>
            </w:r>
          </w:p>
        </w:tc>
        <w:tc>
          <w:tcPr>
            <w:tcW w:type="dxa" w:w="1728"/>
          </w:tcPr>
          <w:p>
            <w:r>
              <w:t>35,351.94</w:t>
            </w:r>
          </w:p>
        </w:tc>
        <w:tc>
          <w:tcPr>
            <w:tcW w:type="dxa" w:w="1728"/>
          </w:tcPr>
          <w:p>
            <w:r>
              <w:t>0.22</w:t>
            </w:r>
          </w:p>
        </w:tc>
      </w:tr>
      <w:tr>
        <w:tc>
          <w:tcPr>
            <w:tcW w:type="dxa" w:w="1728"/>
          </w:tcPr>
          <w:p>
            <w:r>
              <w:t>D-173</w:t>
            </w:r>
          </w:p>
        </w:tc>
        <w:tc>
          <w:tcPr>
            <w:tcW w:type="dxa" w:w="1728"/>
          </w:tcPr>
          <w:p>
            <w:r>
              <w:t>242.59</w:t>
            </w:r>
          </w:p>
        </w:tc>
        <w:tc>
          <w:tcPr>
            <w:tcW w:type="dxa" w:w="1728"/>
          </w:tcPr>
          <w:p>
            <w:r>
              <w:t>35,144.00</w:t>
            </w:r>
          </w:p>
        </w:tc>
        <w:tc>
          <w:tcPr>
            <w:tcW w:type="dxa" w:w="1728"/>
          </w:tcPr>
          <w:p>
            <w:r>
              <w:t>35,386.59</w:t>
            </w:r>
          </w:p>
        </w:tc>
        <w:tc>
          <w:tcPr>
            <w:tcW w:type="dxa" w:w="1728"/>
          </w:tcPr>
          <w:p>
            <w:r>
              <w:t>0.25</w:t>
            </w:r>
          </w:p>
        </w:tc>
      </w:tr>
      <w:tr>
        <w:tc>
          <w:tcPr>
            <w:tcW w:type="dxa" w:w="1728"/>
          </w:tcPr>
          <w:p>
            <w:r>
              <w:t>D-174</w:t>
            </w:r>
          </w:p>
        </w:tc>
        <w:tc>
          <w:tcPr>
            <w:tcW w:type="dxa" w:w="1728"/>
          </w:tcPr>
          <w:p>
            <w:r>
              <w:t>242.59</w:t>
            </w:r>
          </w:p>
        </w:tc>
        <w:tc>
          <w:tcPr>
            <w:tcW w:type="dxa" w:w="1728"/>
          </w:tcPr>
          <w:p>
            <w:r>
              <w:t>35,144.00</w:t>
            </w:r>
          </w:p>
        </w:tc>
        <w:tc>
          <w:tcPr>
            <w:tcW w:type="dxa" w:w="1728"/>
          </w:tcPr>
          <w:p>
            <w:r>
              <w:t>35,386.59</w:t>
            </w:r>
          </w:p>
        </w:tc>
        <w:tc>
          <w:tcPr>
            <w:tcW w:type="dxa" w:w="1728"/>
          </w:tcPr>
          <w:p>
            <w:r>
              <w:t>0.26</w:t>
            </w:r>
          </w:p>
        </w:tc>
      </w:tr>
      <w:tr>
        <w:tc>
          <w:tcPr>
            <w:tcW w:type="dxa" w:w="1728"/>
          </w:tcPr>
          <w:p>
            <w:r>
              <w:t>D-175</w:t>
            </w:r>
          </w:p>
        </w:tc>
        <w:tc>
          <w:tcPr>
            <w:tcW w:type="dxa" w:w="1728"/>
          </w:tcPr>
          <w:p>
            <w:r>
              <w:t>207.94</w:t>
            </w:r>
          </w:p>
        </w:tc>
        <w:tc>
          <w:tcPr>
            <w:tcW w:type="dxa" w:w="1728"/>
          </w:tcPr>
          <w:p>
            <w:r>
              <w:t>35,144.00</w:t>
            </w:r>
          </w:p>
        </w:tc>
        <w:tc>
          <w:tcPr>
            <w:tcW w:type="dxa" w:w="1728"/>
          </w:tcPr>
          <w:p>
            <w:r>
              <w:t>35,351.94</w:t>
            </w:r>
          </w:p>
        </w:tc>
        <w:tc>
          <w:tcPr>
            <w:tcW w:type="dxa" w:w="1728"/>
          </w:tcPr>
          <w:p>
            <w:r>
              <w:t>0.21</w:t>
            </w:r>
          </w:p>
        </w:tc>
      </w:tr>
      <w:tr>
        <w:tc>
          <w:tcPr>
            <w:tcW w:type="dxa" w:w="1728"/>
          </w:tcPr>
          <w:p>
            <w:r>
              <w:t>D-176</w:t>
            </w:r>
          </w:p>
        </w:tc>
        <w:tc>
          <w:tcPr>
            <w:tcW w:type="dxa" w:w="1728"/>
          </w:tcPr>
          <w:p>
            <w:r>
              <w:t>207.94</w:t>
            </w:r>
          </w:p>
        </w:tc>
        <w:tc>
          <w:tcPr>
            <w:tcW w:type="dxa" w:w="1728"/>
          </w:tcPr>
          <w:p>
            <w:r>
              <w:t>35,144.00</w:t>
            </w:r>
          </w:p>
        </w:tc>
        <w:tc>
          <w:tcPr>
            <w:tcW w:type="dxa" w:w="1728"/>
          </w:tcPr>
          <w:p>
            <w:r>
              <w:t>35,351.94</w:t>
            </w:r>
          </w:p>
        </w:tc>
        <w:tc>
          <w:tcPr>
            <w:tcW w:type="dxa" w:w="1728"/>
          </w:tcPr>
          <w:p>
            <w:r>
              <w:t>0.22</w:t>
            </w:r>
          </w:p>
        </w:tc>
      </w:tr>
      <w:tr>
        <w:tc>
          <w:tcPr>
            <w:tcW w:type="dxa" w:w="1728"/>
          </w:tcPr>
          <w:p>
            <w:r>
              <w:t>D-177</w:t>
            </w:r>
          </w:p>
        </w:tc>
        <w:tc>
          <w:tcPr>
            <w:tcW w:type="dxa" w:w="1728"/>
          </w:tcPr>
          <w:p>
            <w:r>
              <w:t>207.94</w:t>
            </w:r>
          </w:p>
        </w:tc>
        <w:tc>
          <w:tcPr>
            <w:tcW w:type="dxa" w:w="1728"/>
          </w:tcPr>
          <w:p>
            <w:r>
              <w:t>35,144.00</w:t>
            </w:r>
          </w:p>
        </w:tc>
        <w:tc>
          <w:tcPr>
            <w:tcW w:type="dxa" w:w="1728"/>
          </w:tcPr>
          <w:p>
            <w:r>
              <w:t>35,351.94</w:t>
            </w:r>
          </w:p>
        </w:tc>
        <w:tc>
          <w:tcPr>
            <w:tcW w:type="dxa" w:w="1728"/>
          </w:tcPr>
          <w:p>
            <w:r>
              <w:t>0.22</w:t>
            </w:r>
          </w:p>
        </w:tc>
      </w:tr>
      <w:tr>
        <w:tc>
          <w:tcPr>
            <w:tcW w:type="dxa" w:w="1728"/>
          </w:tcPr>
          <w:p>
            <w:r>
              <w:t>D-178</w:t>
            </w:r>
          </w:p>
        </w:tc>
        <w:tc>
          <w:tcPr>
            <w:tcW w:type="dxa" w:w="1728"/>
          </w:tcPr>
          <w:p>
            <w:r>
              <w:t>207.94</w:t>
            </w:r>
          </w:p>
        </w:tc>
        <w:tc>
          <w:tcPr>
            <w:tcW w:type="dxa" w:w="1728"/>
          </w:tcPr>
          <w:p>
            <w:r>
              <w:t>35,144.00</w:t>
            </w:r>
          </w:p>
        </w:tc>
        <w:tc>
          <w:tcPr>
            <w:tcW w:type="dxa" w:w="1728"/>
          </w:tcPr>
          <w:p>
            <w:r>
              <w:t>35,351.94</w:t>
            </w:r>
          </w:p>
        </w:tc>
        <w:tc>
          <w:tcPr>
            <w:tcW w:type="dxa" w:w="1728"/>
          </w:tcPr>
          <w:p>
            <w:r>
              <w:t>0.22</w:t>
            </w:r>
          </w:p>
        </w:tc>
      </w:tr>
      <w:tr>
        <w:tc>
          <w:tcPr>
            <w:tcW w:type="dxa" w:w="1728"/>
          </w:tcPr>
          <w:p>
            <w:r>
              <w:t>D-179</w:t>
            </w:r>
          </w:p>
        </w:tc>
        <w:tc>
          <w:tcPr>
            <w:tcW w:type="dxa" w:w="1728"/>
          </w:tcPr>
          <w:p>
            <w:r>
              <w:t>320.14</w:t>
            </w:r>
          </w:p>
        </w:tc>
        <w:tc>
          <w:tcPr>
            <w:tcW w:type="dxa" w:w="1728"/>
          </w:tcPr>
          <w:p>
            <w:r>
              <w:t>35,144.00</w:t>
            </w:r>
          </w:p>
        </w:tc>
        <w:tc>
          <w:tcPr>
            <w:tcW w:type="dxa" w:w="1728"/>
          </w:tcPr>
          <w:p>
            <w:r>
              <w:t>35,464.14</w:t>
            </w:r>
          </w:p>
        </w:tc>
        <w:tc>
          <w:tcPr>
            <w:tcW w:type="dxa" w:w="1728"/>
          </w:tcPr>
          <w:p>
            <w:r>
              <w:t>0.33</w:t>
            </w:r>
          </w:p>
        </w:tc>
      </w:tr>
      <w:tr>
        <w:tc>
          <w:tcPr>
            <w:tcW w:type="dxa" w:w="1728"/>
          </w:tcPr>
          <w:p>
            <w:r>
              <w:t>D-180</w:t>
            </w:r>
          </w:p>
        </w:tc>
        <w:tc>
          <w:tcPr>
            <w:tcW w:type="dxa" w:w="1728"/>
          </w:tcPr>
          <w:p>
            <w:r>
              <w:t>320.14</w:t>
            </w:r>
          </w:p>
        </w:tc>
        <w:tc>
          <w:tcPr>
            <w:tcW w:type="dxa" w:w="1728"/>
          </w:tcPr>
          <w:p>
            <w:r>
              <w:t>35,144.00</w:t>
            </w:r>
          </w:p>
        </w:tc>
        <w:tc>
          <w:tcPr>
            <w:tcW w:type="dxa" w:w="1728"/>
          </w:tcPr>
          <w:p>
            <w:r>
              <w:t>35,464.14</w:t>
            </w:r>
          </w:p>
        </w:tc>
        <w:tc>
          <w:tcPr>
            <w:tcW w:type="dxa" w:w="1728"/>
          </w:tcPr>
          <w:p>
            <w:r>
              <w:t>0.34</w:t>
            </w:r>
          </w:p>
        </w:tc>
      </w:tr>
      <w:tr>
        <w:tc>
          <w:tcPr>
            <w:tcW w:type="dxa" w:w="1728"/>
          </w:tcPr>
          <w:p>
            <w:r>
              <w:t>D-181</w:t>
            </w:r>
          </w:p>
        </w:tc>
        <w:tc>
          <w:tcPr>
            <w:tcW w:type="dxa" w:w="1728"/>
          </w:tcPr>
          <w:p>
            <w:r>
              <w:t>207.94</w:t>
            </w:r>
          </w:p>
        </w:tc>
        <w:tc>
          <w:tcPr>
            <w:tcW w:type="dxa" w:w="1728"/>
          </w:tcPr>
          <w:p>
            <w:r>
              <w:t>35,144.00</w:t>
            </w:r>
          </w:p>
        </w:tc>
        <w:tc>
          <w:tcPr>
            <w:tcW w:type="dxa" w:w="1728"/>
          </w:tcPr>
          <w:p>
            <w:r>
              <w:t>35,351.94</w:t>
            </w:r>
          </w:p>
        </w:tc>
        <w:tc>
          <w:tcPr>
            <w:tcW w:type="dxa" w:w="1728"/>
          </w:tcPr>
          <w:p>
            <w:r>
              <w:t>0.22</w:t>
            </w:r>
          </w:p>
        </w:tc>
      </w:tr>
      <w:tr>
        <w:tc>
          <w:tcPr>
            <w:tcW w:type="dxa" w:w="1728"/>
          </w:tcPr>
          <w:p>
            <w:r>
              <w:t>D-182</w:t>
            </w:r>
          </w:p>
        </w:tc>
        <w:tc>
          <w:tcPr>
            <w:tcW w:type="dxa" w:w="1728"/>
          </w:tcPr>
          <w:p>
            <w:r>
              <w:t>207.94</w:t>
            </w:r>
          </w:p>
        </w:tc>
        <w:tc>
          <w:tcPr>
            <w:tcW w:type="dxa" w:w="1728"/>
          </w:tcPr>
          <w:p>
            <w:r>
              <w:t>35,144.00</w:t>
            </w:r>
          </w:p>
        </w:tc>
        <w:tc>
          <w:tcPr>
            <w:tcW w:type="dxa" w:w="1728"/>
          </w:tcPr>
          <w:p>
            <w:r>
              <w:t>35,351.94</w:t>
            </w:r>
          </w:p>
        </w:tc>
        <w:tc>
          <w:tcPr>
            <w:tcW w:type="dxa" w:w="1728"/>
          </w:tcPr>
          <w:p>
            <w:r>
              <w:t>0.21</w:t>
            </w:r>
          </w:p>
        </w:tc>
      </w:tr>
      <w:tr>
        <w:tc>
          <w:tcPr>
            <w:tcW w:type="dxa" w:w="1728"/>
          </w:tcPr>
          <w:p>
            <w:r>
              <w:t>D-183</w:t>
            </w:r>
          </w:p>
        </w:tc>
        <w:tc>
          <w:tcPr>
            <w:tcW w:type="dxa" w:w="1728"/>
          </w:tcPr>
          <w:p>
            <w:r>
              <w:t>207.94</w:t>
            </w:r>
          </w:p>
        </w:tc>
        <w:tc>
          <w:tcPr>
            <w:tcW w:type="dxa" w:w="1728"/>
          </w:tcPr>
          <w:p>
            <w:r>
              <w:t>35,144.00</w:t>
            </w:r>
          </w:p>
        </w:tc>
        <w:tc>
          <w:tcPr>
            <w:tcW w:type="dxa" w:w="1728"/>
          </w:tcPr>
          <w:p>
            <w:r>
              <w:t>35,351.94</w:t>
            </w:r>
          </w:p>
        </w:tc>
        <w:tc>
          <w:tcPr>
            <w:tcW w:type="dxa" w:w="1728"/>
          </w:tcPr>
          <w:p>
            <w:r>
              <w:t>0.22</w:t>
            </w:r>
          </w:p>
        </w:tc>
      </w:tr>
      <w:tr>
        <w:tc>
          <w:tcPr>
            <w:tcW w:type="dxa" w:w="1728"/>
          </w:tcPr>
          <w:p>
            <w:r>
              <w:t>D-184</w:t>
            </w:r>
          </w:p>
        </w:tc>
        <w:tc>
          <w:tcPr>
            <w:tcW w:type="dxa" w:w="1728"/>
          </w:tcPr>
          <w:p>
            <w:r>
              <w:t>207.94</w:t>
            </w:r>
          </w:p>
        </w:tc>
        <w:tc>
          <w:tcPr>
            <w:tcW w:type="dxa" w:w="1728"/>
          </w:tcPr>
          <w:p>
            <w:r>
              <w:t>35,144.00</w:t>
            </w:r>
          </w:p>
        </w:tc>
        <w:tc>
          <w:tcPr>
            <w:tcW w:type="dxa" w:w="1728"/>
          </w:tcPr>
          <w:p>
            <w:r>
              <w:t>35,351.94</w:t>
            </w:r>
          </w:p>
        </w:tc>
        <w:tc>
          <w:tcPr>
            <w:tcW w:type="dxa" w:w="1728"/>
          </w:tcPr>
          <w:p>
            <w:r>
              <w:t>0.22</w:t>
            </w:r>
          </w:p>
        </w:tc>
      </w:tr>
      <w:tr>
        <w:tc>
          <w:tcPr>
            <w:tcW w:type="dxa" w:w="1728"/>
          </w:tcPr>
          <w:p>
            <w:r>
              <w:t>D-185</w:t>
            </w:r>
          </w:p>
        </w:tc>
        <w:tc>
          <w:tcPr>
            <w:tcW w:type="dxa" w:w="1728"/>
          </w:tcPr>
          <w:p>
            <w:r>
              <w:t>207.94</w:t>
            </w:r>
          </w:p>
        </w:tc>
        <w:tc>
          <w:tcPr>
            <w:tcW w:type="dxa" w:w="1728"/>
          </w:tcPr>
          <w:p>
            <w:r>
              <w:t>35,144.00</w:t>
            </w:r>
          </w:p>
        </w:tc>
        <w:tc>
          <w:tcPr>
            <w:tcW w:type="dxa" w:w="1728"/>
          </w:tcPr>
          <w:p>
            <w:r>
              <w:t>35,351.94</w:t>
            </w:r>
          </w:p>
        </w:tc>
        <w:tc>
          <w:tcPr>
            <w:tcW w:type="dxa" w:w="1728"/>
          </w:tcPr>
          <w:p>
            <w:r>
              <w:t>0.22</w:t>
            </w:r>
          </w:p>
        </w:tc>
      </w:tr>
      <w:tr>
        <w:tc>
          <w:tcPr>
            <w:tcW w:type="dxa" w:w="1728"/>
          </w:tcPr>
          <w:p>
            <w:r>
              <w:t>D-186</w:t>
            </w:r>
          </w:p>
        </w:tc>
        <w:tc>
          <w:tcPr>
            <w:tcW w:type="dxa" w:w="1728"/>
          </w:tcPr>
          <w:p>
            <w:r>
              <w:t>207.94</w:t>
            </w:r>
          </w:p>
        </w:tc>
        <w:tc>
          <w:tcPr>
            <w:tcW w:type="dxa" w:w="1728"/>
          </w:tcPr>
          <w:p>
            <w:r>
              <w:t>35,144.00</w:t>
            </w:r>
          </w:p>
        </w:tc>
        <w:tc>
          <w:tcPr>
            <w:tcW w:type="dxa" w:w="1728"/>
          </w:tcPr>
          <w:p>
            <w:r>
              <w:t>35,351.94</w:t>
            </w:r>
          </w:p>
        </w:tc>
        <w:tc>
          <w:tcPr>
            <w:tcW w:type="dxa" w:w="1728"/>
          </w:tcPr>
          <w:p>
            <w:r>
              <w:t>0.22</w:t>
            </w:r>
          </w:p>
        </w:tc>
      </w:tr>
      <w:tr>
        <w:tc>
          <w:tcPr>
            <w:tcW w:type="dxa" w:w="1728"/>
          </w:tcPr>
          <w:p>
            <w:r>
              <w:t>D-187</w:t>
            </w:r>
          </w:p>
        </w:tc>
        <w:tc>
          <w:tcPr>
            <w:tcW w:type="dxa" w:w="1728"/>
          </w:tcPr>
          <w:p>
            <w:r>
              <w:t>242.59</w:t>
            </w:r>
          </w:p>
        </w:tc>
        <w:tc>
          <w:tcPr>
            <w:tcW w:type="dxa" w:w="1728"/>
          </w:tcPr>
          <w:p>
            <w:r>
              <w:t>35,144.00</w:t>
            </w:r>
          </w:p>
        </w:tc>
        <w:tc>
          <w:tcPr>
            <w:tcW w:type="dxa" w:w="1728"/>
          </w:tcPr>
          <w:p>
            <w:r>
              <w:t>35,386.59</w:t>
            </w:r>
          </w:p>
        </w:tc>
        <w:tc>
          <w:tcPr>
            <w:tcW w:type="dxa" w:w="1728"/>
          </w:tcPr>
          <w:p>
            <w:r>
              <w:t>0.25</w:t>
            </w:r>
          </w:p>
        </w:tc>
      </w:tr>
      <w:tr>
        <w:tc>
          <w:tcPr>
            <w:tcW w:type="dxa" w:w="1728"/>
          </w:tcPr>
          <w:p>
            <w:r>
              <w:t>D-188</w:t>
            </w:r>
          </w:p>
        </w:tc>
        <w:tc>
          <w:tcPr>
            <w:tcW w:type="dxa" w:w="1728"/>
          </w:tcPr>
          <w:p>
            <w:r>
              <w:t>242.59</w:t>
            </w:r>
          </w:p>
        </w:tc>
        <w:tc>
          <w:tcPr>
            <w:tcW w:type="dxa" w:w="1728"/>
          </w:tcPr>
          <w:p>
            <w:r>
              <w:t>35,144.00</w:t>
            </w:r>
          </w:p>
        </w:tc>
        <w:tc>
          <w:tcPr>
            <w:tcW w:type="dxa" w:w="1728"/>
          </w:tcPr>
          <w:p>
            <w:r>
              <w:t>35,386.59</w:t>
            </w:r>
          </w:p>
        </w:tc>
        <w:tc>
          <w:tcPr>
            <w:tcW w:type="dxa" w:w="1728"/>
          </w:tcPr>
          <w:p>
            <w:r>
              <w:t>0.25</w:t>
            </w:r>
          </w:p>
        </w:tc>
      </w:tr>
      <w:tr>
        <w:tc>
          <w:tcPr>
            <w:tcW w:type="dxa" w:w="1728"/>
          </w:tcPr>
          <w:p>
            <w:r>
              <w:t>D-189</w:t>
            </w:r>
          </w:p>
        </w:tc>
        <w:tc>
          <w:tcPr>
            <w:tcW w:type="dxa" w:w="1728"/>
          </w:tcPr>
          <w:p>
            <w:r>
              <w:t>207.94</w:t>
            </w:r>
          </w:p>
        </w:tc>
        <w:tc>
          <w:tcPr>
            <w:tcW w:type="dxa" w:w="1728"/>
          </w:tcPr>
          <w:p>
            <w:r>
              <w:t>35,144.00</w:t>
            </w:r>
          </w:p>
        </w:tc>
        <w:tc>
          <w:tcPr>
            <w:tcW w:type="dxa" w:w="1728"/>
          </w:tcPr>
          <w:p>
            <w:r>
              <w:t>35,351.94</w:t>
            </w:r>
          </w:p>
        </w:tc>
        <w:tc>
          <w:tcPr>
            <w:tcW w:type="dxa" w:w="1728"/>
          </w:tcPr>
          <w:p>
            <w:r>
              <w:t>0.22</w:t>
            </w:r>
          </w:p>
        </w:tc>
      </w:tr>
      <w:tr>
        <w:tc>
          <w:tcPr>
            <w:tcW w:type="dxa" w:w="1728"/>
          </w:tcPr>
          <w:p>
            <w:r>
              <w:t>D-190</w:t>
            </w:r>
          </w:p>
        </w:tc>
        <w:tc>
          <w:tcPr>
            <w:tcW w:type="dxa" w:w="1728"/>
          </w:tcPr>
          <w:p>
            <w:r>
              <w:t>242.59</w:t>
            </w:r>
          </w:p>
        </w:tc>
        <w:tc>
          <w:tcPr>
            <w:tcW w:type="dxa" w:w="1728"/>
          </w:tcPr>
          <w:p>
            <w:r>
              <w:t>35,144.00</w:t>
            </w:r>
          </w:p>
        </w:tc>
        <w:tc>
          <w:tcPr>
            <w:tcW w:type="dxa" w:w="1728"/>
          </w:tcPr>
          <w:p>
            <w:r>
              <w:t>35,386.59</w:t>
            </w:r>
          </w:p>
        </w:tc>
        <w:tc>
          <w:tcPr>
            <w:tcW w:type="dxa" w:w="1728"/>
          </w:tcPr>
          <w:p>
            <w:r>
              <w:t>0.26</w:t>
            </w:r>
          </w:p>
        </w:tc>
      </w:tr>
      <w:tr>
        <w:tc>
          <w:tcPr>
            <w:tcW w:type="dxa" w:w="1728"/>
          </w:tcPr>
          <w:p>
            <w:r>
              <w:t>D-191</w:t>
            </w:r>
          </w:p>
        </w:tc>
        <w:tc>
          <w:tcPr>
            <w:tcW w:type="dxa" w:w="1728"/>
          </w:tcPr>
          <w:p>
            <w:r>
              <w:t>242.59</w:t>
            </w:r>
          </w:p>
        </w:tc>
        <w:tc>
          <w:tcPr>
            <w:tcW w:type="dxa" w:w="1728"/>
          </w:tcPr>
          <w:p>
            <w:r>
              <w:t>35,144.00</w:t>
            </w:r>
          </w:p>
        </w:tc>
        <w:tc>
          <w:tcPr>
            <w:tcW w:type="dxa" w:w="1728"/>
          </w:tcPr>
          <w:p>
            <w:r>
              <w:t>35,386.59</w:t>
            </w:r>
          </w:p>
        </w:tc>
        <w:tc>
          <w:tcPr>
            <w:tcW w:type="dxa" w:w="1728"/>
          </w:tcPr>
          <w:p>
            <w:r>
              <w:t>0.25</w:t>
            </w:r>
          </w:p>
        </w:tc>
      </w:tr>
      <w:tr>
        <w:tc>
          <w:tcPr>
            <w:tcW w:type="dxa" w:w="1728"/>
          </w:tcPr>
          <w:p>
            <w:r>
              <w:t>D-192</w:t>
            </w:r>
          </w:p>
        </w:tc>
        <w:tc>
          <w:tcPr>
            <w:tcW w:type="dxa" w:w="1728"/>
          </w:tcPr>
          <w:p>
            <w:r>
              <w:t>207.94</w:t>
            </w:r>
          </w:p>
        </w:tc>
        <w:tc>
          <w:tcPr>
            <w:tcW w:type="dxa" w:w="1728"/>
          </w:tcPr>
          <w:p>
            <w:r>
              <w:t>35,144.00</w:t>
            </w:r>
          </w:p>
        </w:tc>
        <w:tc>
          <w:tcPr>
            <w:tcW w:type="dxa" w:w="1728"/>
          </w:tcPr>
          <w:p>
            <w:r>
              <w:t>35,351.94</w:t>
            </w:r>
          </w:p>
        </w:tc>
        <w:tc>
          <w:tcPr>
            <w:tcW w:type="dxa" w:w="1728"/>
          </w:tcPr>
          <w:p>
            <w:r>
              <w:t>0.22</w:t>
            </w:r>
          </w:p>
        </w:tc>
      </w:tr>
      <w:tr>
        <w:tc>
          <w:tcPr>
            <w:tcW w:type="dxa" w:w="1728"/>
          </w:tcPr>
          <w:p>
            <w:r>
              <w:t>D-193</w:t>
            </w:r>
          </w:p>
        </w:tc>
        <w:tc>
          <w:tcPr>
            <w:tcW w:type="dxa" w:w="1728"/>
          </w:tcPr>
          <w:p>
            <w:r>
              <w:t>207.94</w:t>
            </w:r>
          </w:p>
        </w:tc>
        <w:tc>
          <w:tcPr>
            <w:tcW w:type="dxa" w:w="1728"/>
          </w:tcPr>
          <w:p>
            <w:r>
              <w:t>35,144.00</w:t>
            </w:r>
          </w:p>
        </w:tc>
        <w:tc>
          <w:tcPr>
            <w:tcW w:type="dxa" w:w="1728"/>
          </w:tcPr>
          <w:p>
            <w:r>
              <w:t>35,351.94</w:t>
            </w:r>
          </w:p>
        </w:tc>
        <w:tc>
          <w:tcPr>
            <w:tcW w:type="dxa" w:w="1728"/>
          </w:tcPr>
          <w:p>
            <w:r>
              <w:t>0.22</w:t>
            </w:r>
          </w:p>
        </w:tc>
      </w:tr>
      <w:tr>
        <w:tc>
          <w:tcPr>
            <w:tcW w:type="dxa" w:w="1728"/>
          </w:tcPr>
          <w:p>
            <w:r>
              <w:t>D-194</w:t>
            </w:r>
          </w:p>
        </w:tc>
        <w:tc>
          <w:tcPr>
            <w:tcW w:type="dxa" w:w="1728"/>
          </w:tcPr>
          <w:p>
            <w:r>
              <w:t>207.94</w:t>
            </w:r>
          </w:p>
        </w:tc>
        <w:tc>
          <w:tcPr>
            <w:tcW w:type="dxa" w:w="1728"/>
          </w:tcPr>
          <w:p>
            <w:r>
              <w:t>35,144.00</w:t>
            </w:r>
          </w:p>
        </w:tc>
        <w:tc>
          <w:tcPr>
            <w:tcW w:type="dxa" w:w="1728"/>
          </w:tcPr>
          <w:p>
            <w:r>
              <w:t>35,351.94</w:t>
            </w:r>
          </w:p>
        </w:tc>
        <w:tc>
          <w:tcPr>
            <w:tcW w:type="dxa" w:w="1728"/>
          </w:tcPr>
          <w:p>
            <w:r>
              <w:t>0.21</w:t>
            </w:r>
          </w:p>
        </w:tc>
      </w:tr>
      <w:tr>
        <w:tc>
          <w:tcPr>
            <w:tcW w:type="dxa" w:w="1728"/>
          </w:tcPr>
          <w:p>
            <w:r>
              <w:t>D-195</w:t>
            </w:r>
          </w:p>
        </w:tc>
        <w:tc>
          <w:tcPr>
            <w:tcW w:type="dxa" w:w="1728"/>
          </w:tcPr>
          <w:p>
            <w:r>
              <w:t>242.59</w:t>
            </w:r>
          </w:p>
        </w:tc>
        <w:tc>
          <w:tcPr>
            <w:tcW w:type="dxa" w:w="1728"/>
          </w:tcPr>
          <w:p>
            <w:r>
              <w:t>35,144.00</w:t>
            </w:r>
          </w:p>
        </w:tc>
        <w:tc>
          <w:tcPr>
            <w:tcW w:type="dxa" w:w="1728"/>
          </w:tcPr>
          <w:p>
            <w:r>
              <w:t>35,386.59</w:t>
            </w:r>
          </w:p>
        </w:tc>
        <w:tc>
          <w:tcPr>
            <w:tcW w:type="dxa" w:w="1728"/>
          </w:tcPr>
          <w:p>
            <w:r>
              <w:t>0.26</w:t>
            </w:r>
          </w:p>
        </w:tc>
      </w:tr>
      <w:tr>
        <w:tc>
          <w:tcPr>
            <w:tcW w:type="dxa" w:w="1728"/>
          </w:tcPr>
          <w:p>
            <w:r>
              <w:t>D-196</w:t>
            </w:r>
          </w:p>
        </w:tc>
        <w:tc>
          <w:tcPr>
            <w:tcW w:type="dxa" w:w="1728"/>
          </w:tcPr>
          <w:p>
            <w:r>
              <w:t>242.59</w:t>
            </w:r>
          </w:p>
        </w:tc>
        <w:tc>
          <w:tcPr>
            <w:tcW w:type="dxa" w:w="1728"/>
          </w:tcPr>
          <w:p>
            <w:r>
              <w:t>35,144.00</w:t>
            </w:r>
          </w:p>
        </w:tc>
        <w:tc>
          <w:tcPr>
            <w:tcW w:type="dxa" w:w="1728"/>
          </w:tcPr>
          <w:p>
            <w:r>
              <w:t>35,386.59</w:t>
            </w:r>
          </w:p>
        </w:tc>
        <w:tc>
          <w:tcPr>
            <w:tcW w:type="dxa" w:w="1728"/>
          </w:tcPr>
          <w:p>
            <w:r>
              <w:t>0.25</w:t>
            </w:r>
          </w:p>
        </w:tc>
      </w:tr>
      <w:tr>
        <w:tc>
          <w:tcPr>
            <w:tcW w:type="dxa" w:w="1728"/>
          </w:tcPr>
          <w:p>
            <w:r>
              <w:t>D-197</w:t>
            </w:r>
          </w:p>
        </w:tc>
        <w:tc>
          <w:tcPr>
            <w:tcW w:type="dxa" w:w="1728"/>
          </w:tcPr>
          <w:p>
            <w:r>
              <w:t>207.94</w:t>
            </w:r>
          </w:p>
        </w:tc>
        <w:tc>
          <w:tcPr>
            <w:tcW w:type="dxa" w:w="1728"/>
          </w:tcPr>
          <w:p>
            <w:r>
              <w:t>35,144.00</w:t>
            </w:r>
          </w:p>
        </w:tc>
        <w:tc>
          <w:tcPr>
            <w:tcW w:type="dxa" w:w="1728"/>
          </w:tcPr>
          <w:p>
            <w:r>
              <w:t>35,351.94</w:t>
            </w:r>
          </w:p>
        </w:tc>
        <w:tc>
          <w:tcPr>
            <w:tcW w:type="dxa" w:w="1728"/>
          </w:tcPr>
          <w:p>
            <w:r>
              <w:t>0.22</w:t>
            </w:r>
          </w:p>
        </w:tc>
      </w:tr>
      <w:tr>
        <w:tc>
          <w:tcPr>
            <w:tcW w:type="dxa" w:w="1728"/>
          </w:tcPr>
          <w:p>
            <w:r>
              <w:t>D-198</w:t>
            </w:r>
          </w:p>
        </w:tc>
        <w:tc>
          <w:tcPr>
            <w:tcW w:type="dxa" w:w="1728"/>
          </w:tcPr>
          <w:p>
            <w:r>
              <w:t>207.94</w:t>
            </w:r>
          </w:p>
        </w:tc>
        <w:tc>
          <w:tcPr>
            <w:tcW w:type="dxa" w:w="1728"/>
          </w:tcPr>
          <w:p>
            <w:r>
              <w:t>35,144.00</w:t>
            </w:r>
          </w:p>
        </w:tc>
        <w:tc>
          <w:tcPr>
            <w:tcW w:type="dxa" w:w="1728"/>
          </w:tcPr>
          <w:p>
            <w:r>
              <w:t>35,351.94</w:t>
            </w:r>
          </w:p>
        </w:tc>
        <w:tc>
          <w:tcPr>
            <w:tcW w:type="dxa" w:w="1728"/>
          </w:tcPr>
          <w:p>
            <w:r>
              <w:t>0.22</w:t>
            </w:r>
          </w:p>
        </w:tc>
      </w:tr>
      <w:tr>
        <w:tc>
          <w:tcPr>
            <w:tcW w:type="dxa" w:w="1728"/>
          </w:tcPr>
          <w:p>
            <w:r>
              <w:t>D-199</w:t>
            </w:r>
          </w:p>
        </w:tc>
        <w:tc>
          <w:tcPr>
            <w:tcW w:type="dxa" w:w="1728"/>
          </w:tcPr>
          <w:p>
            <w:r>
              <w:t>207.94</w:t>
            </w:r>
          </w:p>
        </w:tc>
        <w:tc>
          <w:tcPr>
            <w:tcW w:type="dxa" w:w="1728"/>
          </w:tcPr>
          <w:p>
            <w:r>
              <w:t>35,144.00</w:t>
            </w:r>
          </w:p>
        </w:tc>
        <w:tc>
          <w:tcPr>
            <w:tcW w:type="dxa" w:w="1728"/>
          </w:tcPr>
          <w:p>
            <w:r>
              <w:t>35,351.94</w:t>
            </w:r>
          </w:p>
        </w:tc>
        <w:tc>
          <w:tcPr>
            <w:tcW w:type="dxa" w:w="1728"/>
          </w:tcPr>
          <w:p>
            <w:r>
              <w:t>0.21</w:t>
            </w:r>
          </w:p>
        </w:tc>
      </w:tr>
      <w:tr>
        <w:tc>
          <w:tcPr>
            <w:tcW w:type="dxa" w:w="1728"/>
          </w:tcPr>
          <w:p>
            <w:r>
              <w:t>D-200</w:t>
            </w:r>
          </w:p>
        </w:tc>
        <w:tc>
          <w:tcPr>
            <w:tcW w:type="dxa" w:w="1728"/>
          </w:tcPr>
          <w:p>
            <w:r>
              <w:t>207.94</w:t>
            </w:r>
          </w:p>
        </w:tc>
        <w:tc>
          <w:tcPr>
            <w:tcW w:type="dxa" w:w="1728"/>
          </w:tcPr>
          <w:p>
            <w:r>
              <w:t>35,144.00</w:t>
            </w:r>
          </w:p>
        </w:tc>
        <w:tc>
          <w:tcPr>
            <w:tcW w:type="dxa" w:w="1728"/>
          </w:tcPr>
          <w:p>
            <w:r>
              <w:t>35,351.94</w:t>
            </w:r>
          </w:p>
        </w:tc>
        <w:tc>
          <w:tcPr>
            <w:tcW w:type="dxa" w:w="1728"/>
          </w:tcPr>
          <w:p>
            <w:r>
              <w:t>0.22</w:t>
            </w:r>
          </w:p>
        </w:tc>
      </w:tr>
      <w:tr>
        <w:tc>
          <w:tcPr>
            <w:tcW w:type="dxa" w:w="1728"/>
          </w:tcPr>
          <w:p>
            <w:r>
              <w:t>D-201</w:t>
            </w:r>
          </w:p>
        </w:tc>
        <w:tc>
          <w:tcPr>
            <w:tcW w:type="dxa" w:w="1728"/>
          </w:tcPr>
          <w:p>
            <w:r>
              <w:t>207.94</w:t>
            </w:r>
          </w:p>
        </w:tc>
        <w:tc>
          <w:tcPr>
            <w:tcW w:type="dxa" w:w="1728"/>
          </w:tcPr>
          <w:p>
            <w:r>
              <w:t>35,144.00</w:t>
            </w:r>
          </w:p>
        </w:tc>
        <w:tc>
          <w:tcPr>
            <w:tcW w:type="dxa" w:w="1728"/>
          </w:tcPr>
          <w:p>
            <w:r>
              <w:t>35,351.94</w:t>
            </w:r>
          </w:p>
        </w:tc>
        <w:tc>
          <w:tcPr>
            <w:tcW w:type="dxa" w:w="1728"/>
          </w:tcPr>
          <w:p>
            <w:r>
              <w:t>0.22</w:t>
            </w:r>
          </w:p>
        </w:tc>
      </w:tr>
      <w:tr>
        <w:tc>
          <w:tcPr>
            <w:tcW w:type="dxa" w:w="1728"/>
          </w:tcPr>
          <w:p>
            <w:r>
              <w:t>D-202</w:t>
            </w:r>
          </w:p>
        </w:tc>
        <w:tc>
          <w:tcPr>
            <w:tcW w:type="dxa" w:w="1728"/>
          </w:tcPr>
          <w:p>
            <w:r>
              <w:t>207.94</w:t>
            </w:r>
          </w:p>
        </w:tc>
        <w:tc>
          <w:tcPr>
            <w:tcW w:type="dxa" w:w="1728"/>
          </w:tcPr>
          <w:p>
            <w:r>
              <w:t>35,144.00</w:t>
            </w:r>
          </w:p>
        </w:tc>
        <w:tc>
          <w:tcPr>
            <w:tcW w:type="dxa" w:w="1728"/>
          </w:tcPr>
          <w:p>
            <w:r>
              <w:t>35,351.94</w:t>
            </w:r>
          </w:p>
        </w:tc>
        <w:tc>
          <w:tcPr>
            <w:tcW w:type="dxa" w:w="1728"/>
          </w:tcPr>
          <w:p>
            <w:r>
              <w:t>0.22</w:t>
            </w:r>
          </w:p>
        </w:tc>
      </w:tr>
      <w:tr>
        <w:tc>
          <w:tcPr>
            <w:tcW w:type="dxa" w:w="1728"/>
          </w:tcPr>
          <w:p>
            <w:r>
              <w:t>D-203</w:t>
            </w:r>
          </w:p>
        </w:tc>
        <w:tc>
          <w:tcPr>
            <w:tcW w:type="dxa" w:w="1728"/>
          </w:tcPr>
          <w:p>
            <w:r>
              <w:t>320.14</w:t>
            </w:r>
          </w:p>
        </w:tc>
        <w:tc>
          <w:tcPr>
            <w:tcW w:type="dxa" w:w="1728"/>
          </w:tcPr>
          <w:p>
            <w:r>
              <w:t>35,144.00</w:t>
            </w:r>
          </w:p>
        </w:tc>
        <w:tc>
          <w:tcPr>
            <w:tcW w:type="dxa" w:w="1728"/>
          </w:tcPr>
          <w:p>
            <w:r>
              <w:t>35,464.14</w:t>
            </w:r>
          </w:p>
        </w:tc>
        <w:tc>
          <w:tcPr>
            <w:tcW w:type="dxa" w:w="1728"/>
          </w:tcPr>
          <w:p>
            <w:r>
              <w:t>0.33</w:t>
            </w:r>
          </w:p>
        </w:tc>
      </w:tr>
      <w:tr>
        <w:tc>
          <w:tcPr>
            <w:tcW w:type="dxa" w:w="1728"/>
          </w:tcPr>
          <w:p>
            <w:r>
              <w:t>D-204</w:t>
            </w:r>
          </w:p>
        </w:tc>
        <w:tc>
          <w:tcPr>
            <w:tcW w:type="dxa" w:w="1728"/>
          </w:tcPr>
          <w:p>
            <w:r>
              <w:t>320.14</w:t>
            </w:r>
          </w:p>
        </w:tc>
        <w:tc>
          <w:tcPr>
            <w:tcW w:type="dxa" w:w="1728"/>
          </w:tcPr>
          <w:p>
            <w:r>
              <w:t>35,144.00</w:t>
            </w:r>
          </w:p>
        </w:tc>
        <w:tc>
          <w:tcPr>
            <w:tcW w:type="dxa" w:w="1728"/>
          </w:tcPr>
          <w:p>
            <w:r>
              <w:t>35,464.14</w:t>
            </w:r>
          </w:p>
        </w:tc>
        <w:tc>
          <w:tcPr>
            <w:tcW w:type="dxa" w:w="1728"/>
          </w:tcPr>
          <w:p>
            <w:r>
              <w:t>0.34</w:t>
            </w:r>
          </w:p>
        </w:tc>
      </w:tr>
      <w:tr>
        <w:tc>
          <w:tcPr>
            <w:tcW w:type="dxa" w:w="1728"/>
          </w:tcPr>
          <w:p>
            <w:r>
              <w:t>D-205</w:t>
            </w:r>
          </w:p>
        </w:tc>
        <w:tc>
          <w:tcPr>
            <w:tcW w:type="dxa" w:w="1728"/>
          </w:tcPr>
          <w:p>
            <w:r>
              <w:t>207.94</w:t>
            </w:r>
          </w:p>
        </w:tc>
        <w:tc>
          <w:tcPr>
            <w:tcW w:type="dxa" w:w="1728"/>
          </w:tcPr>
          <w:p>
            <w:r>
              <w:t>35,144.00</w:t>
            </w:r>
          </w:p>
        </w:tc>
        <w:tc>
          <w:tcPr>
            <w:tcW w:type="dxa" w:w="1728"/>
          </w:tcPr>
          <w:p>
            <w:r>
              <w:t>35,351.94</w:t>
            </w:r>
          </w:p>
        </w:tc>
        <w:tc>
          <w:tcPr>
            <w:tcW w:type="dxa" w:w="1728"/>
          </w:tcPr>
          <w:p>
            <w:r>
              <w:t>0.22</w:t>
            </w:r>
          </w:p>
        </w:tc>
      </w:tr>
      <w:tr>
        <w:tc>
          <w:tcPr>
            <w:tcW w:type="dxa" w:w="1728"/>
          </w:tcPr>
          <w:p>
            <w:r>
              <w:t>D-206</w:t>
            </w:r>
          </w:p>
        </w:tc>
        <w:tc>
          <w:tcPr>
            <w:tcW w:type="dxa" w:w="1728"/>
          </w:tcPr>
          <w:p>
            <w:r>
              <w:t>207.94</w:t>
            </w:r>
          </w:p>
        </w:tc>
        <w:tc>
          <w:tcPr>
            <w:tcW w:type="dxa" w:w="1728"/>
          </w:tcPr>
          <w:p>
            <w:r>
              <w:t>35,144.00</w:t>
            </w:r>
          </w:p>
        </w:tc>
        <w:tc>
          <w:tcPr>
            <w:tcW w:type="dxa" w:w="1728"/>
          </w:tcPr>
          <w:p>
            <w:r>
              <w:t>35,351.94</w:t>
            </w:r>
          </w:p>
        </w:tc>
        <w:tc>
          <w:tcPr>
            <w:tcW w:type="dxa" w:w="1728"/>
          </w:tcPr>
          <w:p>
            <w:r>
              <w:t>0.21</w:t>
            </w:r>
          </w:p>
        </w:tc>
      </w:tr>
      <w:tr>
        <w:tc>
          <w:tcPr>
            <w:tcW w:type="dxa" w:w="1728"/>
          </w:tcPr>
          <w:p>
            <w:r>
              <w:t>D-207</w:t>
            </w:r>
          </w:p>
        </w:tc>
        <w:tc>
          <w:tcPr>
            <w:tcW w:type="dxa" w:w="1728"/>
          </w:tcPr>
          <w:p>
            <w:r>
              <w:t>207.94</w:t>
            </w:r>
          </w:p>
        </w:tc>
        <w:tc>
          <w:tcPr>
            <w:tcW w:type="dxa" w:w="1728"/>
          </w:tcPr>
          <w:p>
            <w:r>
              <w:t>35,144.00</w:t>
            </w:r>
          </w:p>
        </w:tc>
        <w:tc>
          <w:tcPr>
            <w:tcW w:type="dxa" w:w="1728"/>
          </w:tcPr>
          <w:p>
            <w:r>
              <w:t>35,351.94</w:t>
            </w:r>
          </w:p>
        </w:tc>
        <w:tc>
          <w:tcPr>
            <w:tcW w:type="dxa" w:w="1728"/>
          </w:tcPr>
          <w:p>
            <w:r>
              <w:t>0.22</w:t>
            </w:r>
          </w:p>
        </w:tc>
      </w:tr>
      <w:tr>
        <w:tc>
          <w:tcPr>
            <w:tcW w:type="dxa" w:w="1728"/>
          </w:tcPr>
          <w:p>
            <w:r>
              <w:t>D-208</w:t>
            </w:r>
          </w:p>
        </w:tc>
        <w:tc>
          <w:tcPr>
            <w:tcW w:type="dxa" w:w="1728"/>
          </w:tcPr>
          <w:p>
            <w:r>
              <w:t>207.94</w:t>
            </w:r>
          </w:p>
        </w:tc>
        <w:tc>
          <w:tcPr>
            <w:tcW w:type="dxa" w:w="1728"/>
          </w:tcPr>
          <w:p>
            <w:r>
              <w:t>35,144.00</w:t>
            </w:r>
          </w:p>
        </w:tc>
        <w:tc>
          <w:tcPr>
            <w:tcW w:type="dxa" w:w="1728"/>
          </w:tcPr>
          <w:p>
            <w:r>
              <w:t>35,351.94</w:t>
            </w:r>
          </w:p>
        </w:tc>
        <w:tc>
          <w:tcPr>
            <w:tcW w:type="dxa" w:w="1728"/>
          </w:tcPr>
          <w:p>
            <w:r>
              <w:t>0.22</w:t>
            </w:r>
          </w:p>
        </w:tc>
      </w:tr>
      <w:tr>
        <w:tc>
          <w:tcPr>
            <w:tcW w:type="dxa" w:w="1728"/>
          </w:tcPr>
          <w:p>
            <w:r>
              <w:t>D-209</w:t>
            </w:r>
          </w:p>
        </w:tc>
        <w:tc>
          <w:tcPr>
            <w:tcW w:type="dxa" w:w="1728"/>
          </w:tcPr>
          <w:p>
            <w:r>
              <w:t>207.94</w:t>
            </w:r>
          </w:p>
        </w:tc>
        <w:tc>
          <w:tcPr>
            <w:tcW w:type="dxa" w:w="1728"/>
          </w:tcPr>
          <w:p>
            <w:r>
              <w:t>35,144.00</w:t>
            </w:r>
          </w:p>
        </w:tc>
        <w:tc>
          <w:tcPr>
            <w:tcW w:type="dxa" w:w="1728"/>
          </w:tcPr>
          <w:p>
            <w:r>
              <w:t>35,351.94</w:t>
            </w:r>
          </w:p>
        </w:tc>
        <w:tc>
          <w:tcPr>
            <w:tcW w:type="dxa" w:w="1728"/>
          </w:tcPr>
          <w:p>
            <w:r>
              <w:t>0.22</w:t>
            </w:r>
          </w:p>
        </w:tc>
      </w:tr>
      <w:tr>
        <w:tc>
          <w:tcPr>
            <w:tcW w:type="dxa" w:w="1728"/>
          </w:tcPr>
          <w:p>
            <w:r>
              <w:t>D-210</w:t>
            </w:r>
          </w:p>
        </w:tc>
        <w:tc>
          <w:tcPr>
            <w:tcW w:type="dxa" w:w="1728"/>
          </w:tcPr>
          <w:p>
            <w:r>
              <w:t>207.94</w:t>
            </w:r>
          </w:p>
        </w:tc>
        <w:tc>
          <w:tcPr>
            <w:tcW w:type="dxa" w:w="1728"/>
          </w:tcPr>
          <w:p>
            <w:r>
              <w:t>35,144.00</w:t>
            </w:r>
          </w:p>
        </w:tc>
        <w:tc>
          <w:tcPr>
            <w:tcW w:type="dxa" w:w="1728"/>
          </w:tcPr>
          <w:p>
            <w:r>
              <w:t>35,351.94</w:t>
            </w:r>
          </w:p>
        </w:tc>
        <w:tc>
          <w:tcPr>
            <w:tcW w:type="dxa" w:w="1728"/>
          </w:tcPr>
          <w:p>
            <w:r>
              <w:t>0.22</w:t>
            </w:r>
          </w:p>
        </w:tc>
      </w:tr>
      <w:tr>
        <w:tc>
          <w:tcPr>
            <w:tcW w:type="dxa" w:w="1728"/>
          </w:tcPr>
          <w:p>
            <w:r>
              <w:t>D-211</w:t>
            </w:r>
          </w:p>
        </w:tc>
        <w:tc>
          <w:tcPr>
            <w:tcW w:type="dxa" w:w="1728"/>
          </w:tcPr>
          <w:p>
            <w:r>
              <w:t>242.59</w:t>
            </w:r>
          </w:p>
        </w:tc>
        <w:tc>
          <w:tcPr>
            <w:tcW w:type="dxa" w:w="1728"/>
          </w:tcPr>
          <w:p>
            <w:r>
              <w:t>35,144.00</w:t>
            </w:r>
          </w:p>
        </w:tc>
        <w:tc>
          <w:tcPr>
            <w:tcW w:type="dxa" w:w="1728"/>
          </w:tcPr>
          <w:p>
            <w:r>
              <w:t>35,386.59</w:t>
            </w:r>
          </w:p>
        </w:tc>
        <w:tc>
          <w:tcPr>
            <w:tcW w:type="dxa" w:w="1728"/>
          </w:tcPr>
          <w:p>
            <w:r>
              <w:t>0.25</w:t>
            </w:r>
          </w:p>
        </w:tc>
      </w:tr>
      <w:tr>
        <w:tc>
          <w:tcPr>
            <w:tcW w:type="dxa" w:w="1728"/>
          </w:tcPr>
          <w:p>
            <w:r>
              <w:t>D-212</w:t>
            </w:r>
          </w:p>
        </w:tc>
        <w:tc>
          <w:tcPr>
            <w:tcW w:type="dxa" w:w="1728"/>
          </w:tcPr>
          <w:p>
            <w:r>
              <w:t>242.59</w:t>
            </w:r>
          </w:p>
        </w:tc>
        <w:tc>
          <w:tcPr>
            <w:tcW w:type="dxa" w:w="1728"/>
          </w:tcPr>
          <w:p>
            <w:r>
              <w:t>35,144.00</w:t>
            </w:r>
          </w:p>
        </w:tc>
        <w:tc>
          <w:tcPr>
            <w:tcW w:type="dxa" w:w="1728"/>
          </w:tcPr>
          <w:p>
            <w:r>
              <w:t>35,386.59</w:t>
            </w:r>
          </w:p>
        </w:tc>
        <w:tc>
          <w:tcPr>
            <w:tcW w:type="dxa" w:w="1728"/>
          </w:tcPr>
          <w:p>
            <w:r>
              <w:t>0.25</w:t>
            </w:r>
          </w:p>
        </w:tc>
      </w:tr>
      <w:tr>
        <w:tc>
          <w:tcPr>
            <w:tcW w:type="dxa" w:w="1728"/>
          </w:tcPr>
          <w:p>
            <w:r>
              <w:t>D-213</w:t>
            </w:r>
          </w:p>
        </w:tc>
        <w:tc>
          <w:tcPr>
            <w:tcW w:type="dxa" w:w="1728"/>
          </w:tcPr>
          <w:p>
            <w:r>
              <w:t>207.94</w:t>
            </w:r>
          </w:p>
        </w:tc>
        <w:tc>
          <w:tcPr>
            <w:tcW w:type="dxa" w:w="1728"/>
          </w:tcPr>
          <w:p>
            <w:r>
              <w:t>35,144.00</w:t>
            </w:r>
          </w:p>
        </w:tc>
        <w:tc>
          <w:tcPr>
            <w:tcW w:type="dxa" w:w="1728"/>
          </w:tcPr>
          <w:p>
            <w:r>
              <w:t>35,351.94</w:t>
            </w:r>
          </w:p>
        </w:tc>
        <w:tc>
          <w:tcPr>
            <w:tcW w:type="dxa" w:w="1728"/>
          </w:tcPr>
          <w:p>
            <w:r>
              <w:t>0.22</w:t>
            </w:r>
          </w:p>
        </w:tc>
      </w:tr>
      <w:tr>
        <w:tc>
          <w:tcPr>
            <w:tcW w:type="dxa" w:w="1728"/>
          </w:tcPr>
          <w:p>
            <w:r>
              <w:t>D-214</w:t>
            </w:r>
          </w:p>
        </w:tc>
        <w:tc>
          <w:tcPr>
            <w:tcW w:type="dxa" w:w="1728"/>
          </w:tcPr>
          <w:p>
            <w:r>
              <w:t>207.94</w:t>
            </w:r>
          </w:p>
        </w:tc>
        <w:tc>
          <w:tcPr>
            <w:tcW w:type="dxa" w:w="1728"/>
          </w:tcPr>
          <w:p>
            <w:r>
              <w:t>35,144.00</w:t>
            </w:r>
          </w:p>
        </w:tc>
        <w:tc>
          <w:tcPr>
            <w:tcW w:type="dxa" w:w="1728"/>
          </w:tcPr>
          <w:p>
            <w:r>
              <w:t>35,351.94</w:t>
            </w:r>
          </w:p>
        </w:tc>
        <w:tc>
          <w:tcPr>
            <w:tcW w:type="dxa" w:w="1728"/>
          </w:tcPr>
          <w:p>
            <w:r>
              <w:t>0.22</w:t>
            </w:r>
          </w:p>
        </w:tc>
      </w:tr>
      <w:tr>
        <w:tc>
          <w:tcPr>
            <w:tcW w:type="dxa" w:w="1728"/>
          </w:tcPr>
          <w:p>
            <w:r>
              <w:t>D-215</w:t>
            </w:r>
          </w:p>
        </w:tc>
        <w:tc>
          <w:tcPr>
            <w:tcW w:type="dxa" w:w="1728"/>
          </w:tcPr>
          <w:p>
            <w:r>
              <w:t>207.94</w:t>
            </w:r>
          </w:p>
        </w:tc>
        <w:tc>
          <w:tcPr>
            <w:tcW w:type="dxa" w:w="1728"/>
          </w:tcPr>
          <w:p>
            <w:r>
              <w:t>35,144.00</w:t>
            </w:r>
          </w:p>
        </w:tc>
        <w:tc>
          <w:tcPr>
            <w:tcW w:type="dxa" w:w="1728"/>
          </w:tcPr>
          <w:p>
            <w:r>
              <w:t>35,351.94</w:t>
            </w:r>
          </w:p>
        </w:tc>
        <w:tc>
          <w:tcPr>
            <w:tcW w:type="dxa" w:w="1728"/>
          </w:tcPr>
          <w:p>
            <w:r>
              <w:t>0.22</w:t>
            </w:r>
          </w:p>
        </w:tc>
      </w:tr>
      <w:tr>
        <w:tc>
          <w:tcPr>
            <w:tcW w:type="dxa" w:w="1728"/>
          </w:tcPr>
          <w:p>
            <w:r>
              <w:t>D-216</w:t>
            </w:r>
          </w:p>
        </w:tc>
        <w:tc>
          <w:tcPr>
            <w:tcW w:type="dxa" w:w="1728"/>
          </w:tcPr>
          <w:p>
            <w:r>
              <w:t>207.94</w:t>
            </w:r>
          </w:p>
        </w:tc>
        <w:tc>
          <w:tcPr>
            <w:tcW w:type="dxa" w:w="1728"/>
          </w:tcPr>
          <w:p>
            <w:r>
              <w:t>35,144.00</w:t>
            </w:r>
          </w:p>
        </w:tc>
        <w:tc>
          <w:tcPr>
            <w:tcW w:type="dxa" w:w="1728"/>
          </w:tcPr>
          <w:p>
            <w:r>
              <w:t>35,351.94</w:t>
            </w:r>
          </w:p>
        </w:tc>
        <w:tc>
          <w:tcPr>
            <w:tcW w:type="dxa" w:w="1728"/>
          </w:tcPr>
          <w:p>
            <w:r>
              <w:t>0.21</w:t>
            </w:r>
          </w:p>
        </w:tc>
      </w:tr>
      <w:tr>
        <w:tc>
          <w:tcPr>
            <w:tcW w:type="dxa" w:w="1728"/>
          </w:tcPr>
          <w:p>
            <w:r>
              <w:t>D-217</w:t>
            </w:r>
          </w:p>
        </w:tc>
        <w:tc>
          <w:tcPr>
            <w:tcW w:type="dxa" w:w="1728"/>
          </w:tcPr>
          <w:p>
            <w:r>
              <w:t>242.59</w:t>
            </w:r>
          </w:p>
        </w:tc>
        <w:tc>
          <w:tcPr>
            <w:tcW w:type="dxa" w:w="1728"/>
          </w:tcPr>
          <w:p>
            <w:r>
              <w:t>35,144.00</w:t>
            </w:r>
          </w:p>
        </w:tc>
        <w:tc>
          <w:tcPr>
            <w:tcW w:type="dxa" w:w="1728"/>
          </w:tcPr>
          <w:p>
            <w:r>
              <w:t>35,386.59</w:t>
            </w:r>
          </w:p>
        </w:tc>
        <w:tc>
          <w:tcPr>
            <w:tcW w:type="dxa" w:w="1728"/>
          </w:tcPr>
          <w:p>
            <w:r>
              <w:t>0.26</w:t>
            </w:r>
          </w:p>
        </w:tc>
      </w:tr>
      <w:tr>
        <w:tc>
          <w:tcPr>
            <w:tcW w:type="dxa" w:w="1728"/>
          </w:tcPr>
          <w:p>
            <w:r>
              <w:t>D-218</w:t>
            </w:r>
          </w:p>
        </w:tc>
        <w:tc>
          <w:tcPr>
            <w:tcW w:type="dxa" w:w="1728"/>
          </w:tcPr>
          <w:p>
            <w:r>
              <w:t>242.59</w:t>
            </w:r>
          </w:p>
        </w:tc>
        <w:tc>
          <w:tcPr>
            <w:tcW w:type="dxa" w:w="1728"/>
          </w:tcPr>
          <w:p>
            <w:r>
              <w:t>35,144.00</w:t>
            </w:r>
          </w:p>
        </w:tc>
        <w:tc>
          <w:tcPr>
            <w:tcW w:type="dxa" w:w="1728"/>
          </w:tcPr>
          <w:p>
            <w:r>
              <w:t>35,386.59</w:t>
            </w:r>
          </w:p>
        </w:tc>
        <w:tc>
          <w:tcPr>
            <w:tcW w:type="dxa" w:w="1728"/>
          </w:tcPr>
          <w:p>
            <w:r>
              <w:t>0.25</w:t>
            </w:r>
          </w:p>
        </w:tc>
      </w:tr>
      <w:tr>
        <w:tc>
          <w:tcPr>
            <w:tcW w:type="dxa" w:w="1728"/>
          </w:tcPr>
          <w:p>
            <w:r>
              <w:t>D-219</w:t>
            </w:r>
          </w:p>
        </w:tc>
        <w:tc>
          <w:tcPr>
            <w:tcW w:type="dxa" w:w="1728"/>
          </w:tcPr>
          <w:p>
            <w:r>
              <w:t>207.94</w:t>
            </w:r>
          </w:p>
        </w:tc>
        <w:tc>
          <w:tcPr>
            <w:tcW w:type="dxa" w:w="1728"/>
          </w:tcPr>
          <w:p>
            <w:r>
              <w:t>35,144.00</w:t>
            </w:r>
          </w:p>
        </w:tc>
        <w:tc>
          <w:tcPr>
            <w:tcW w:type="dxa" w:w="1728"/>
          </w:tcPr>
          <w:p>
            <w:r>
              <w:t>35,351.94</w:t>
            </w:r>
          </w:p>
        </w:tc>
        <w:tc>
          <w:tcPr>
            <w:tcW w:type="dxa" w:w="1728"/>
          </w:tcPr>
          <w:p>
            <w:r>
              <w:t>0.22</w:t>
            </w:r>
          </w:p>
        </w:tc>
      </w:tr>
      <w:tr>
        <w:tc>
          <w:tcPr>
            <w:tcW w:type="dxa" w:w="1728"/>
          </w:tcPr>
          <w:p>
            <w:r>
              <w:t>D-220</w:t>
            </w:r>
          </w:p>
        </w:tc>
        <w:tc>
          <w:tcPr>
            <w:tcW w:type="dxa" w:w="1728"/>
          </w:tcPr>
          <w:p>
            <w:r>
              <w:t>207.94</w:t>
            </w:r>
          </w:p>
        </w:tc>
        <w:tc>
          <w:tcPr>
            <w:tcW w:type="dxa" w:w="1728"/>
          </w:tcPr>
          <w:p>
            <w:r>
              <w:t>35,144.00</w:t>
            </w:r>
          </w:p>
        </w:tc>
        <w:tc>
          <w:tcPr>
            <w:tcW w:type="dxa" w:w="1728"/>
          </w:tcPr>
          <w:p>
            <w:r>
              <w:t>35,351.94</w:t>
            </w:r>
          </w:p>
        </w:tc>
        <w:tc>
          <w:tcPr>
            <w:tcW w:type="dxa" w:w="1728"/>
          </w:tcPr>
          <w:p>
            <w:r>
              <w:t>0.22</w:t>
            </w:r>
          </w:p>
        </w:tc>
      </w:tr>
      <w:tr>
        <w:tc>
          <w:tcPr>
            <w:tcW w:type="dxa" w:w="1728"/>
          </w:tcPr>
          <w:p>
            <w:r>
              <w:t>D-221</w:t>
            </w:r>
          </w:p>
        </w:tc>
        <w:tc>
          <w:tcPr>
            <w:tcW w:type="dxa" w:w="1728"/>
          </w:tcPr>
          <w:p>
            <w:r>
              <w:t>207.94</w:t>
            </w:r>
          </w:p>
        </w:tc>
        <w:tc>
          <w:tcPr>
            <w:tcW w:type="dxa" w:w="1728"/>
          </w:tcPr>
          <w:p>
            <w:r>
              <w:t>35,144.00</w:t>
            </w:r>
          </w:p>
        </w:tc>
        <w:tc>
          <w:tcPr>
            <w:tcW w:type="dxa" w:w="1728"/>
          </w:tcPr>
          <w:p>
            <w:r>
              <w:t>35,351.94</w:t>
            </w:r>
          </w:p>
        </w:tc>
        <w:tc>
          <w:tcPr>
            <w:tcW w:type="dxa" w:w="1728"/>
          </w:tcPr>
          <w:p>
            <w:r>
              <w:t>0.22</w:t>
            </w:r>
          </w:p>
        </w:tc>
      </w:tr>
      <w:tr>
        <w:tc>
          <w:tcPr>
            <w:tcW w:type="dxa" w:w="1728"/>
          </w:tcPr>
          <w:p>
            <w:r>
              <w:t>D-222</w:t>
            </w:r>
          </w:p>
        </w:tc>
        <w:tc>
          <w:tcPr>
            <w:tcW w:type="dxa" w:w="1728"/>
          </w:tcPr>
          <w:p>
            <w:r>
              <w:t>207.94</w:t>
            </w:r>
          </w:p>
        </w:tc>
        <w:tc>
          <w:tcPr>
            <w:tcW w:type="dxa" w:w="1728"/>
          </w:tcPr>
          <w:p>
            <w:r>
              <w:t>35,144.00</w:t>
            </w:r>
          </w:p>
        </w:tc>
        <w:tc>
          <w:tcPr>
            <w:tcW w:type="dxa" w:w="1728"/>
          </w:tcPr>
          <w:p>
            <w:r>
              <w:t>35,351.94</w:t>
            </w:r>
          </w:p>
        </w:tc>
        <w:tc>
          <w:tcPr>
            <w:tcW w:type="dxa" w:w="1728"/>
          </w:tcPr>
          <w:p>
            <w:r>
              <w:t>0.21</w:t>
            </w:r>
          </w:p>
        </w:tc>
      </w:tr>
      <w:tr>
        <w:tc>
          <w:tcPr>
            <w:tcW w:type="dxa" w:w="1728"/>
          </w:tcPr>
          <w:p>
            <w:r>
              <w:t>D-223</w:t>
            </w:r>
          </w:p>
        </w:tc>
        <w:tc>
          <w:tcPr>
            <w:tcW w:type="dxa" w:w="1728"/>
          </w:tcPr>
          <w:p>
            <w:r>
              <w:t>242.59</w:t>
            </w:r>
          </w:p>
        </w:tc>
        <w:tc>
          <w:tcPr>
            <w:tcW w:type="dxa" w:w="1728"/>
          </w:tcPr>
          <w:p>
            <w:r>
              <w:t>35,144.00</w:t>
            </w:r>
          </w:p>
        </w:tc>
        <w:tc>
          <w:tcPr>
            <w:tcW w:type="dxa" w:w="1728"/>
          </w:tcPr>
          <w:p>
            <w:r>
              <w:t>35,386.59</w:t>
            </w:r>
          </w:p>
        </w:tc>
        <w:tc>
          <w:tcPr>
            <w:tcW w:type="dxa" w:w="1728"/>
          </w:tcPr>
          <w:p>
            <w:r>
              <w:t>0.26</w:t>
            </w:r>
          </w:p>
        </w:tc>
      </w:tr>
      <w:tr>
        <w:tc>
          <w:tcPr>
            <w:tcW w:type="dxa" w:w="1728"/>
          </w:tcPr>
          <w:p>
            <w:r>
              <w:t>D-224</w:t>
            </w:r>
          </w:p>
        </w:tc>
        <w:tc>
          <w:tcPr>
            <w:tcW w:type="dxa" w:w="1728"/>
          </w:tcPr>
          <w:p>
            <w:r>
              <w:t>242.59</w:t>
            </w:r>
          </w:p>
        </w:tc>
        <w:tc>
          <w:tcPr>
            <w:tcW w:type="dxa" w:w="1728"/>
          </w:tcPr>
          <w:p>
            <w:r>
              <w:t>35,144.00</w:t>
            </w:r>
          </w:p>
        </w:tc>
        <w:tc>
          <w:tcPr>
            <w:tcW w:type="dxa" w:w="1728"/>
          </w:tcPr>
          <w:p>
            <w:r>
              <w:t>35,386.59</w:t>
            </w:r>
          </w:p>
        </w:tc>
        <w:tc>
          <w:tcPr>
            <w:tcW w:type="dxa" w:w="1728"/>
          </w:tcPr>
          <w:p>
            <w:r>
              <w:t>0.25</w:t>
            </w:r>
          </w:p>
        </w:tc>
      </w:tr>
      <w:tr>
        <w:tc>
          <w:tcPr>
            <w:tcW w:type="dxa" w:w="1728"/>
          </w:tcPr>
          <w:p>
            <w:r>
              <w:t>D-225</w:t>
            </w:r>
          </w:p>
        </w:tc>
        <w:tc>
          <w:tcPr>
            <w:tcW w:type="dxa" w:w="1728"/>
          </w:tcPr>
          <w:p>
            <w:r>
              <w:t>207.94</w:t>
            </w:r>
          </w:p>
        </w:tc>
        <w:tc>
          <w:tcPr>
            <w:tcW w:type="dxa" w:w="1728"/>
          </w:tcPr>
          <w:p>
            <w:r>
              <w:t>35,144.00</w:t>
            </w:r>
          </w:p>
        </w:tc>
        <w:tc>
          <w:tcPr>
            <w:tcW w:type="dxa" w:w="1728"/>
          </w:tcPr>
          <w:p>
            <w:r>
              <w:t>35,351.94</w:t>
            </w:r>
          </w:p>
        </w:tc>
        <w:tc>
          <w:tcPr>
            <w:tcW w:type="dxa" w:w="1728"/>
          </w:tcPr>
          <w:p>
            <w:r>
              <w:t>0.22</w:t>
            </w:r>
          </w:p>
        </w:tc>
      </w:tr>
      <w:tr>
        <w:tc>
          <w:tcPr>
            <w:tcW w:type="dxa" w:w="1728"/>
          </w:tcPr>
          <w:p>
            <w:r>
              <w:t>D-226</w:t>
            </w:r>
          </w:p>
        </w:tc>
        <w:tc>
          <w:tcPr>
            <w:tcW w:type="dxa" w:w="1728"/>
          </w:tcPr>
          <w:p>
            <w:r>
              <w:t>207.94</w:t>
            </w:r>
          </w:p>
        </w:tc>
        <w:tc>
          <w:tcPr>
            <w:tcW w:type="dxa" w:w="1728"/>
          </w:tcPr>
          <w:p>
            <w:r>
              <w:t>35,144.00</w:t>
            </w:r>
          </w:p>
        </w:tc>
        <w:tc>
          <w:tcPr>
            <w:tcW w:type="dxa" w:w="1728"/>
          </w:tcPr>
          <w:p>
            <w:r>
              <w:t>35,351.94</w:t>
            </w:r>
          </w:p>
        </w:tc>
        <w:tc>
          <w:tcPr>
            <w:tcW w:type="dxa" w:w="1728"/>
          </w:tcPr>
          <w:p>
            <w:r>
              <w:t>0.22</w:t>
            </w:r>
          </w:p>
        </w:tc>
      </w:tr>
      <w:tr>
        <w:tc>
          <w:tcPr>
            <w:tcW w:type="dxa" w:w="1728"/>
          </w:tcPr>
          <w:p>
            <w:r>
              <w:t>D-227</w:t>
            </w:r>
          </w:p>
        </w:tc>
        <w:tc>
          <w:tcPr>
            <w:tcW w:type="dxa" w:w="1728"/>
          </w:tcPr>
          <w:p>
            <w:r>
              <w:t>207.94</w:t>
            </w:r>
          </w:p>
        </w:tc>
        <w:tc>
          <w:tcPr>
            <w:tcW w:type="dxa" w:w="1728"/>
          </w:tcPr>
          <w:p>
            <w:r>
              <w:t>35,144.00</w:t>
            </w:r>
          </w:p>
        </w:tc>
        <w:tc>
          <w:tcPr>
            <w:tcW w:type="dxa" w:w="1728"/>
          </w:tcPr>
          <w:p>
            <w:r>
              <w:t>35,351.94</w:t>
            </w:r>
          </w:p>
        </w:tc>
        <w:tc>
          <w:tcPr>
            <w:tcW w:type="dxa" w:w="1728"/>
          </w:tcPr>
          <w:p>
            <w:r>
              <w:t>0.22</w:t>
            </w:r>
          </w:p>
        </w:tc>
      </w:tr>
      <w:tr>
        <w:tc>
          <w:tcPr>
            <w:tcW w:type="dxa" w:w="1728"/>
          </w:tcPr>
          <w:p>
            <w:r>
              <w:t>D-228</w:t>
            </w:r>
          </w:p>
        </w:tc>
        <w:tc>
          <w:tcPr>
            <w:tcW w:type="dxa" w:w="1728"/>
          </w:tcPr>
          <w:p>
            <w:r>
              <w:t>207.94</w:t>
            </w:r>
          </w:p>
        </w:tc>
        <w:tc>
          <w:tcPr>
            <w:tcW w:type="dxa" w:w="1728"/>
          </w:tcPr>
          <w:p>
            <w:r>
              <w:t>35,144.00</w:t>
            </w:r>
          </w:p>
        </w:tc>
        <w:tc>
          <w:tcPr>
            <w:tcW w:type="dxa" w:w="1728"/>
          </w:tcPr>
          <w:p>
            <w:r>
              <w:t>35,351.94</w:t>
            </w:r>
          </w:p>
        </w:tc>
        <w:tc>
          <w:tcPr>
            <w:tcW w:type="dxa" w:w="1728"/>
          </w:tcPr>
          <w:p>
            <w:r>
              <w:t>0.21</w:t>
            </w:r>
          </w:p>
        </w:tc>
      </w:tr>
      <w:tr>
        <w:tc>
          <w:tcPr>
            <w:tcW w:type="dxa" w:w="1728"/>
          </w:tcPr>
          <w:p>
            <w:r>
              <w:t>D-229</w:t>
            </w:r>
          </w:p>
        </w:tc>
        <w:tc>
          <w:tcPr>
            <w:tcW w:type="dxa" w:w="1728"/>
          </w:tcPr>
          <w:p>
            <w:r>
              <w:t>207.94</w:t>
            </w:r>
          </w:p>
        </w:tc>
        <w:tc>
          <w:tcPr>
            <w:tcW w:type="dxa" w:w="1728"/>
          </w:tcPr>
          <w:p>
            <w:r>
              <w:t>35,144.00</w:t>
            </w:r>
          </w:p>
        </w:tc>
        <w:tc>
          <w:tcPr>
            <w:tcW w:type="dxa" w:w="1728"/>
          </w:tcPr>
          <w:p>
            <w:r>
              <w:t>35,351.94</w:t>
            </w:r>
          </w:p>
        </w:tc>
        <w:tc>
          <w:tcPr>
            <w:tcW w:type="dxa" w:w="1728"/>
          </w:tcPr>
          <w:p>
            <w:r>
              <w:t>0.22</w:t>
            </w:r>
          </w:p>
        </w:tc>
      </w:tr>
      <w:tr>
        <w:tc>
          <w:tcPr>
            <w:tcW w:type="dxa" w:w="1728"/>
          </w:tcPr>
          <w:p>
            <w:r>
              <w:t>D-230</w:t>
            </w:r>
          </w:p>
        </w:tc>
        <w:tc>
          <w:tcPr>
            <w:tcW w:type="dxa" w:w="1728"/>
          </w:tcPr>
          <w:p>
            <w:r>
              <w:t>207.94</w:t>
            </w:r>
          </w:p>
        </w:tc>
        <w:tc>
          <w:tcPr>
            <w:tcW w:type="dxa" w:w="1728"/>
          </w:tcPr>
          <w:p>
            <w:r>
              <w:t>35,144.00</w:t>
            </w:r>
          </w:p>
        </w:tc>
        <w:tc>
          <w:tcPr>
            <w:tcW w:type="dxa" w:w="1728"/>
          </w:tcPr>
          <w:p>
            <w:r>
              <w:t>35,351.94</w:t>
            </w:r>
          </w:p>
        </w:tc>
        <w:tc>
          <w:tcPr>
            <w:tcW w:type="dxa" w:w="1728"/>
          </w:tcPr>
          <w:p>
            <w:r>
              <w:t>0.22</w:t>
            </w:r>
          </w:p>
        </w:tc>
      </w:tr>
      <w:tr>
        <w:tc>
          <w:tcPr>
            <w:tcW w:type="dxa" w:w="1728"/>
          </w:tcPr>
          <w:p>
            <w:r>
              <w:t>D-231</w:t>
            </w:r>
          </w:p>
        </w:tc>
        <w:tc>
          <w:tcPr>
            <w:tcW w:type="dxa" w:w="1728"/>
          </w:tcPr>
          <w:p>
            <w:r>
              <w:t>320.14</w:t>
            </w:r>
          </w:p>
        </w:tc>
        <w:tc>
          <w:tcPr>
            <w:tcW w:type="dxa" w:w="1728"/>
          </w:tcPr>
          <w:p>
            <w:r>
              <w:t>35,144.00</w:t>
            </w:r>
          </w:p>
        </w:tc>
        <w:tc>
          <w:tcPr>
            <w:tcW w:type="dxa" w:w="1728"/>
          </w:tcPr>
          <w:p>
            <w:r>
              <w:t>35,464.14</w:t>
            </w:r>
          </w:p>
        </w:tc>
        <w:tc>
          <w:tcPr>
            <w:tcW w:type="dxa" w:w="1728"/>
          </w:tcPr>
          <w:p>
            <w:r>
              <w:t>0.33</w:t>
            </w:r>
          </w:p>
        </w:tc>
      </w:tr>
      <w:tr>
        <w:tc>
          <w:tcPr>
            <w:tcW w:type="dxa" w:w="1728"/>
          </w:tcPr>
          <w:p>
            <w:r>
              <w:t>D-232</w:t>
            </w:r>
          </w:p>
        </w:tc>
        <w:tc>
          <w:tcPr>
            <w:tcW w:type="dxa" w:w="1728"/>
          </w:tcPr>
          <w:p>
            <w:r>
              <w:t>320.14</w:t>
            </w:r>
          </w:p>
        </w:tc>
        <w:tc>
          <w:tcPr>
            <w:tcW w:type="dxa" w:w="1728"/>
          </w:tcPr>
          <w:p>
            <w:r>
              <w:t>35,144.00</w:t>
            </w:r>
          </w:p>
        </w:tc>
        <w:tc>
          <w:tcPr>
            <w:tcW w:type="dxa" w:w="1728"/>
          </w:tcPr>
          <w:p>
            <w:r>
              <w:t>35,464.14</w:t>
            </w:r>
          </w:p>
        </w:tc>
        <w:tc>
          <w:tcPr>
            <w:tcW w:type="dxa" w:w="1728"/>
          </w:tcPr>
          <w:p>
            <w:r>
              <w:t>0.34</w:t>
            </w:r>
          </w:p>
        </w:tc>
      </w:tr>
      <w:tr>
        <w:tc>
          <w:tcPr>
            <w:tcW w:type="dxa" w:w="1728"/>
          </w:tcPr>
          <w:p>
            <w:r>
              <w:t>D-233</w:t>
            </w:r>
          </w:p>
        </w:tc>
        <w:tc>
          <w:tcPr>
            <w:tcW w:type="dxa" w:w="1728"/>
          </w:tcPr>
          <w:p>
            <w:r>
              <w:t>207.94</w:t>
            </w:r>
          </w:p>
        </w:tc>
        <w:tc>
          <w:tcPr>
            <w:tcW w:type="dxa" w:w="1728"/>
          </w:tcPr>
          <w:p>
            <w:r>
              <w:t>35,144.00</w:t>
            </w:r>
          </w:p>
        </w:tc>
        <w:tc>
          <w:tcPr>
            <w:tcW w:type="dxa" w:w="1728"/>
          </w:tcPr>
          <w:p>
            <w:r>
              <w:t>35,351.94</w:t>
            </w:r>
          </w:p>
        </w:tc>
        <w:tc>
          <w:tcPr>
            <w:tcW w:type="dxa" w:w="1728"/>
          </w:tcPr>
          <w:p>
            <w:r>
              <w:t>0.22</w:t>
            </w:r>
          </w:p>
        </w:tc>
      </w:tr>
      <w:tr>
        <w:tc>
          <w:tcPr>
            <w:tcW w:type="dxa" w:w="1728"/>
          </w:tcPr>
          <w:p>
            <w:r>
              <w:t>D-234</w:t>
            </w:r>
          </w:p>
        </w:tc>
        <w:tc>
          <w:tcPr>
            <w:tcW w:type="dxa" w:w="1728"/>
          </w:tcPr>
          <w:p>
            <w:r>
              <w:t>207.94</w:t>
            </w:r>
          </w:p>
        </w:tc>
        <w:tc>
          <w:tcPr>
            <w:tcW w:type="dxa" w:w="1728"/>
          </w:tcPr>
          <w:p>
            <w:r>
              <w:t>35,144.00</w:t>
            </w:r>
          </w:p>
        </w:tc>
        <w:tc>
          <w:tcPr>
            <w:tcW w:type="dxa" w:w="1728"/>
          </w:tcPr>
          <w:p>
            <w:r>
              <w:t>35,351.94</w:t>
            </w:r>
          </w:p>
        </w:tc>
        <w:tc>
          <w:tcPr>
            <w:tcW w:type="dxa" w:w="1728"/>
          </w:tcPr>
          <w:p>
            <w:r>
              <w:t>0.22</w:t>
            </w:r>
          </w:p>
        </w:tc>
      </w:tr>
      <w:tr>
        <w:tc>
          <w:tcPr>
            <w:tcW w:type="dxa" w:w="1728"/>
          </w:tcPr>
          <w:p>
            <w:r>
              <w:t>D-235</w:t>
            </w:r>
          </w:p>
        </w:tc>
        <w:tc>
          <w:tcPr>
            <w:tcW w:type="dxa" w:w="1728"/>
          </w:tcPr>
          <w:p>
            <w:r>
              <w:t>207.94</w:t>
            </w:r>
          </w:p>
        </w:tc>
        <w:tc>
          <w:tcPr>
            <w:tcW w:type="dxa" w:w="1728"/>
          </w:tcPr>
          <w:p>
            <w:r>
              <w:t>35,144.00</w:t>
            </w:r>
          </w:p>
        </w:tc>
        <w:tc>
          <w:tcPr>
            <w:tcW w:type="dxa" w:w="1728"/>
          </w:tcPr>
          <w:p>
            <w:r>
              <w:t>35,351.94</w:t>
            </w:r>
          </w:p>
        </w:tc>
        <w:tc>
          <w:tcPr>
            <w:tcW w:type="dxa" w:w="1728"/>
          </w:tcPr>
          <w:p>
            <w:r>
              <w:t>0.21</w:t>
            </w:r>
          </w:p>
        </w:tc>
      </w:tr>
      <w:tr>
        <w:tc>
          <w:tcPr>
            <w:tcW w:type="dxa" w:w="1728"/>
          </w:tcPr>
          <w:p>
            <w:r>
              <w:t>D-236</w:t>
            </w:r>
          </w:p>
        </w:tc>
        <w:tc>
          <w:tcPr>
            <w:tcW w:type="dxa" w:w="1728"/>
          </w:tcPr>
          <w:p>
            <w:r>
              <w:t>207.94</w:t>
            </w:r>
          </w:p>
        </w:tc>
        <w:tc>
          <w:tcPr>
            <w:tcW w:type="dxa" w:w="1728"/>
          </w:tcPr>
          <w:p>
            <w:r>
              <w:t>35,144.00</w:t>
            </w:r>
          </w:p>
        </w:tc>
        <w:tc>
          <w:tcPr>
            <w:tcW w:type="dxa" w:w="1728"/>
          </w:tcPr>
          <w:p>
            <w:r>
              <w:t>35,351.94</w:t>
            </w:r>
          </w:p>
        </w:tc>
        <w:tc>
          <w:tcPr>
            <w:tcW w:type="dxa" w:w="1728"/>
          </w:tcPr>
          <w:p>
            <w:r>
              <w:t>0.22</w:t>
            </w:r>
          </w:p>
        </w:tc>
      </w:tr>
      <w:tr>
        <w:tc>
          <w:tcPr>
            <w:tcW w:type="dxa" w:w="1728"/>
          </w:tcPr>
          <w:p>
            <w:r>
              <w:t>D-237</w:t>
            </w:r>
          </w:p>
        </w:tc>
        <w:tc>
          <w:tcPr>
            <w:tcW w:type="dxa" w:w="1728"/>
          </w:tcPr>
          <w:p>
            <w:r>
              <w:t>207.94</w:t>
            </w:r>
          </w:p>
        </w:tc>
        <w:tc>
          <w:tcPr>
            <w:tcW w:type="dxa" w:w="1728"/>
          </w:tcPr>
          <w:p>
            <w:r>
              <w:t>35,144.00</w:t>
            </w:r>
          </w:p>
        </w:tc>
        <w:tc>
          <w:tcPr>
            <w:tcW w:type="dxa" w:w="1728"/>
          </w:tcPr>
          <w:p>
            <w:r>
              <w:t>35,351.94</w:t>
            </w:r>
          </w:p>
        </w:tc>
        <w:tc>
          <w:tcPr>
            <w:tcW w:type="dxa" w:w="1728"/>
          </w:tcPr>
          <w:p>
            <w:r>
              <w:t>0.22</w:t>
            </w:r>
          </w:p>
        </w:tc>
      </w:tr>
      <w:tr>
        <w:tc>
          <w:tcPr>
            <w:tcW w:type="dxa" w:w="1728"/>
          </w:tcPr>
          <w:p>
            <w:r>
              <w:t>D-238</w:t>
            </w:r>
          </w:p>
        </w:tc>
        <w:tc>
          <w:tcPr>
            <w:tcW w:type="dxa" w:w="1728"/>
          </w:tcPr>
          <w:p>
            <w:r>
              <w:t>207.94</w:t>
            </w:r>
          </w:p>
        </w:tc>
        <w:tc>
          <w:tcPr>
            <w:tcW w:type="dxa" w:w="1728"/>
          </w:tcPr>
          <w:p>
            <w:r>
              <w:t>35,144.00</w:t>
            </w:r>
          </w:p>
        </w:tc>
        <w:tc>
          <w:tcPr>
            <w:tcW w:type="dxa" w:w="1728"/>
          </w:tcPr>
          <w:p>
            <w:r>
              <w:t>35,351.94</w:t>
            </w:r>
          </w:p>
        </w:tc>
        <w:tc>
          <w:tcPr>
            <w:tcW w:type="dxa" w:w="1728"/>
          </w:tcPr>
          <w:p>
            <w:r>
              <w:t>0.22</w:t>
            </w:r>
          </w:p>
        </w:tc>
      </w:tr>
      <w:tr>
        <w:tc>
          <w:tcPr>
            <w:tcW w:type="dxa" w:w="1728"/>
          </w:tcPr>
          <w:p>
            <w:r>
              <w:t>D-239</w:t>
            </w:r>
          </w:p>
        </w:tc>
        <w:tc>
          <w:tcPr>
            <w:tcW w:type="dxa" w:w="1728"/>
          </w:tcPr>
          <w:p>
            <w:r>
              <w:t>242.59</w:t>
            </w:r>
          </w:p>
        </w:tc>
        <w:tc>
          <w:tcPr>
            <w:tcW w:type="dxa" w:w="1728"/>
          </w:tcPr>
          <w:p>
            <w:r>
              <w:t>35,144.00</w:t>
            </w:r>
          </w:p>
        </w:tc>
        <w:tc>
          <w:tcPr>
            <w:tcW w:type="dxa" w:w="1728"/>
          </w:tcPr>
          <w:p>
            <w:r>
              <w:t>35,386.59</w:t>
            </w:r>
          </w:p>
        </w:tc>
        <w:tc>
          <w:tcPr>
            <w:tcW w:type="dxa" w:w="1728"/>
          </w:tcPr>
          <w:p>
            <w:r>
              <w:t>0.25</w:t>
            </w:r>
          </w:p>
        </w:tc>
      </w:tr>
      <w:tr>
        <w:tc>
          <w:tcPr>
            <w:tcW w:type="dxa" w:w="1728"/>
          </w:tcPr>
          <w:p>
            <w:r>
              <w:t>D-240</w:t>
            </w:r>
          </w:p>
        </w:tc>
        <w:tc>
          <w:tcPr>
            <w:tcW w:type="dxa" w:w="1728"/>
          </w:tcPr>
          <w:p>
            <w:r>
              <w:t>242.59</w:t>
            </w:r>
          </w:p>
        </w:tc>
        <w:tc>
          <w:tcPr>
            <w:tcW w:type="dxa" w:w="1728"/>
          </w:tcPr>
          <w:p>
            <w:r>
              <w:t>35,144.00</w:t>
            </w:r>
          </w:p>
        </w:tc>
        <w:tc>
          <w:tcPr>
            <w:tcW w:type="dxa" w:w="1728"/>
          </w:tcPr>
          <w:p>
            <w:r>
              <w:t>35,386.59</w:t>
            </w:r>
          </w:p>
        </w:tc>
        <w:tc>
          <w:tcPr>
            <w:tcW w:type="dxa" w:w="1728"/>
          </w:tcPr>
          <w:p>
            <w:r>
              <w:t>0.25</w:t>
            </w:r>
          </w:p>
        </w:tc>
      </w:tr>
      <w:tr>
        <w:tc>
          <w:tcPr>
            <w:tcW w:type="dxa" w:w="1728"/>
          </w:tcPr>
          <w:p>
            <w:r>
              <w:t>D-241</w:t>
            </w:r>
          </w:p>
        </w:tc>
        <w:tc>
          <w:tcPr>
            <w:tcW w:type="dxa" w:w="1728"/>
          </w:tcPr>
          <w:p>
            <w:r>
              <w:t>207.94</w:t>
            </w:r>
          </w:p>
        </w:tc>
        <w:tc>
          <w:tcPr>
            <w:tcW w:type="dxa" w:w="1728"/>
          </w:tcPr>
          <w:p>
            <w:r>
              <w:t>35,144.00</w:t>
            </w:r>
          </w:p>
        </w:tc>
        <w:tc>
          <w:tcPr>
            <w:tcW w:type="dxa" w:w="1728"/>
          </w:tcPr>
          <w:p>
            <w:r>
              <w:t>35,351.94</w:t>
            </w:r>
          </w:p>
        </w:tc>
        <w:tc>
          <w:tcPr>
            <w:tcW w:type="dxa" w:w="1728"/>
          </w:tcPr>
          <w:p>
            <w:r>
              <w:t>0.22</w:t>
            </w:r>
          </w:p>
        </w:tc>
      </w:tr>
      <w:tr>
        <w:tc>
          <w:tcPr>
            <w:tcW w:type="dxa" w:w="1728"/>
          </w:tcPr>
          <w:p>
            <w:r>
              <w:t>D-242</w:t>
            </w:r>
          </w:p>
        </w:tc>
        <w:tc>
          <w:tcPr>
            <w:tcW w:type="dxa" w:w="1728"/>
          </w:tcPr>
          <w:p>
            <w:r>
              <w:t>207.94</w:t>
            </w:r>
          </w:p>
        </w:tc>
        <w:tc>
          <w:tcPr>
            <w:tcW w:type="dxa" w:w="1728"/>
          </w:tcPr>
          <w:p>
            <w:r>
              <w:t>35,144.00</w:t>
            </w:r>
          </w:p>
        </w:tc>
        <w:tc>
          <w:tcPr>
            <w:tcW w:type="dxa" w:w="1728"/>
          </w:tcPr>
          <w:p>
            <w:r>
              <w:t>35,351.94</w:t>
            </w:r>
          </w:p>
        </w:tc>
        <w:tc>
          <w:tcPr>
            <w:tcW w:type="dxa" w:w="1728"/>
          </w:tcPr>
          <w:p>
            <w:r>
              <w:t>0.22</w:t>
            </w:r>
          </w:p>
        </w:tc>
      </w:tr>
      <w:tr>
        <w:tc>
          <w:tcPr>
            <w:tcW w:type="dxa" w:w="1728"/>
          </w:tcPr>
          <w:p>
            <w:r>
              <w:t>D-243</w:t>
            </w:r>
          </w:p>
        </w:tc>
        <w:tc>
          <w:tcPr>
            <w:tcW w:type="dxa" w:w="1728"/>
          </w:tcPr>
          <w:p>
            <w:r>
              <w:t>207.94</w:t>
            </w:r>
          </w:p>
        </w:tc>
        <w:tc>
          <w:tcPr>
            <w:tcW w:type="dxa" w:w="1728"/>
          </w:tcPr>
          <w:p>
            <w:r>
              <w:t>35,144.00</w:t>
            </w:r>
          </w:p>
        </w:tc>
        <w:tc>
          <w:tcPr>
            <w:tcW w:type="dxa" w:w="1728"/>
          </w:tcPr>
          <w:p>
            <w:r>
              <w:t>35,351.94</w:t>
            </w:r>
          </w:p>
        </w:tc>
        <w:tc>
          <w:tcPr>
            <w:tcW w:type="dxa" w:w="1728"/>
          </w:tcPr>
          <w:p>
            <w:r>
              <w:t>0.22</w:t>
            </w:r>
          </w:p>
        </w:tc>
      </w:tr>
      <w:tr>
        <w:tc>
          <w:tcPr>
            <w:tcW w:type="dxa" w:w="1728"/>
          </w:tcPr>
          <w:p>
            <w:r>
              <w:t>D-244</w:t>
            </w:r>
          </w:p>
        </w:tc>
        <w:tc>
          <w:tcPr>
            <w:tcW w:type="dxa" w:w="1728"/>
          </w:tcPr>
          <w:p>
            <w:r>
              <w:t>207.94</w:t>
            </w:r>
          </w:p>
        </w:tc>
        <w:tc>
          <w:tcPr>
            <w:tcW w:type="dxa" w:w="1728"/>
          </w:tcPr>
          <w:p>
            <w:r>
              <w:t>35,144.00</w:t>
            </w:r>
          </w:p>
        </w:tc>
        <w:tc>
          <w:tcPr>
            <w:tcW w:type="dxa" w:w="1728"/>
          </w:tcPr>
          <w:p>
            <w:r>
              <w:t>35,351.94</w:t>
            </w:r>
          </w:p>
        </w:tc>
        <w:tc>
          <w:tcPr>
            <w:tcW w:type="dxa" w:w="1728"/>
          </w:tcPr>
          <w:p>
            <w:r>
              <w:t>0.22</w:t>
            </w:r>
          </w:p>
        </w:tc>
      </w:tr>
      <w:tr>
        <w:tc>
          <w:tcPr>
            <w:tcW w:type="dxa" w:w="1728"/>
          </w:tcPr>
          <w:p>
            <w:r>
              <w:t>D-245</w:t>
            </w:r>
          </w:p>
        </w:tc>
        <w:tc>
          <w:tcPr>
            <w:tcW w:type="dxa" w:w="1728"/>
          </w:tcPr>
          <w:p>
            <w:r>
              <w:t>242.59</w:t>
            </w:r>
          </w:p>
        </w:tc>
        <w:tc>
          <w:tcPr>
            <w:tcW w:type="dxa" w:w="1728"/>
          </w:tcPr>
          <w:p>
            <w:r>
              <w:t>35,144.00</w:t>
            </w:r>
          </w:p>
        </w:tc>
        <w:tc>
          <w:tcPr>
            <w:tcW w:type="dxa" w:w="1728"/>
          </w:tcPr>
          <w:p>
            <w:r>
              <w:t>35,386.59</w:t>
            </w:r>
          </w:p>
        </w:tc>
        <w:tc>
          <w:tcPr>
            <w:tcW w:type="dxa" w:w="1728"/>
          </w:tcPr>
          <w:p>
            <w:r>
              <w:t>0.25</w:t>
            </w:r>
          </w:p>
        </w:tc>
      </w:tr>
      <w:tr>
        <w:tc>
          <w:tcPr>
            <w:tcW w:type="dxa" w:w="1728"/>
          </w:tcPr>
          <w:p>
            <w:r>
              <w:t>D-246</w:t>
            </w:r>
          </w:p>
        </w:tc>
        <w:tc>
          <w:tcPr>
            <w:tcW w:type="dxa" w:w="1728"/>
          </w:tcPr>
          <w:p>
            <w:r>
              <w:t>242.59</w:t>
            </w:r>
          </w:p>
        </w:tc>
        <w:tc>
          <w:tcPr>
            <w:tcW w:type="dxa" w:w="1728"/>
          </w:tcPr>
          <w:p>
            <w:r>
              <w:t>35,144.00</w:t>
            </w:r>
          </w:p>
        </w:tc>
        <w:tc>
          <w:tcPr>
            <w:tcW w:type="dxa" w:w="1728"/>
          </w:tcPr>
          <w:p>
            <w:r>
              <w:t>35,386.59</w:t>
            </w:r>
          </w:p>
        </w:tc>
        <w:tc>
          <w:tcPr>
            <w:tcW w:type="dxa" w:w="1728"/>
          </w:tcPr>
          <w:p>
            <w:r>
              <w:t>0.25</w:t>
            </w:r>
          </w:p>
        </w:tc>
      </w:tr>
      <w:tr>
        <w:tc>
          <w:tcPr>
            <w:tcW w:type="dxa" w:w="1728"/>
          </w:tcPr>
          <w:p>
            <w:r>
              <w:t>D-247</w:t>
            </w:r>
          </w:p>
        </w:tc>
        <w:tc>
          <w:tcPr>
            <w:tcW w:type="dxa" w:w="1728"/>
          </w:tcPr>
          <w:p>
            <w:r>
              <w:t>207.94</w:t>
            </w:r>
          </w:p>
        </w:tc>
        <w:tc>
          <w:tcPr>
            <w:tcW w:type="dxa" w:w="1728"/>
          </w:tcPr>
          <w:p>
            <w:r>
              <w:t>35,144.00</w:t>
            </w:r>
          </w:p>
        </w:tc>
        <w:tc>
          <w:tcPr>
            <w:tcW w:type="dxa" w:w="1728"/>
          </w:tcPr>
          <w:p>
            <w:r>
              <w:t>35,351.94</w:t>
            </w:r>
          </w:p>
        </w:tc>
        <w:tc>
          <w:tcPr>
            <w:tcW w:type="dxa" w:w="1728"/>
          </w:tcPr>
          <w:p>
            <w:r>
              <w:t>0.22</w:t>
            </w:r>
          </w:p>
        </w:tc>
      </w:tr>
      <w:tr>
        <w:tc>
          <w:tcPr>
            <w:tcW w:type="dxa" w:w="1728"/>
          </w:tcPr>
          <w:p>
            <w:r>
              <w:t>D-248</w:t>
            </w:r>
          </w:p>
        </w:tc>
        <w:tc>
          <w:tcPr>
            <w:tcW w:type="dxa" w:w="1728"/>
          </w:tcPr>
          <w:p>
            <w:r>
              <w:t>207.94</w:t>
            </w:r>
          </w:p>
        </w:tc>
        <w:tc>
          <w:tcPr>
            <w:tcW w:type="dxa" w:w="1728"/>
          </w:tcPr>
          <w:p>
            <w:r>
              <w:t>35,144.00</w:t>
            </w:r>
          </w:p>
        </w:tc>
        <w:tc>
          <w:tcPr>
            <w:tcW w:type="dxa" w:w="1728"/>
          </w:tcPr>
          <w:p>
            <w:r>
              <w:t>35,351.94</w:t>
            </w:r>
          </w:p>
        </w:tc>
        <w:tc>
          <w:tcPr>
            <w:tcW w:type="dxa" w:w="1728"/>
          </w:tcPr>
          <w:p>
            <w:r>
              <w:t>0.22</w:t>
            </w:r>
          </w:p>
        </w:tc>
      </w:tr>
      <w:tr>
        <w:tc>
          <w:tcPr>
            <w:tcW w:type="dxa" w:w="1728"/>
          </w:tcPr>
          <w:p>
            <w:r>
              <w:t>D-249</w:t>
            </w:r>
          </w:p>
        </w:tc>
        <w:tc>
          <w:tcPr>
            <w:tcW w:type="dxa" w:w="1728"/>
          </w:tcPr>
          <w:p>
            <w:r>
              <w:t>207.94</w:t>
            </w:r>
          </w:p>
        </w:tc>
        <w:tc>
          <w:tcPr>
            <w:tcW w:type="dxa" w:w="1728"/>
          </w:tcPr>
          <w:p>
            <w:r>
              <w:t>35,144.00</w:t>
            </w:r>
          </w:p>
        </w:tc>
        <w:tc>
          <w:tcPr>
            <w:tcW w:type="dxa" w:w="1728"/>
          </w:tcPr>
          <w:p>
            <w:r>
              <w:t>35,351.94</w:t>
            </w:r>
          </w:p>
        </w:tc>
        <w:tc>
          <w:tcPr>
            <w:tcW w:type="dxa" w:w="1728"/>
          </w:tcPr>
          <w:p>
            <w:r>
              <w:t>0.22</w:t>
            </w:r>
          </w:p>
        </w:tc>
      </w:tr>
      <w:tr>
        <w:tc>
          <w:tcPr>
            <w:tcW w:type="dxa" w:w="1728"/>
          </w:tcPr>
          <w:p>
            <w:r>
              <w:t>D-250</w:t>
            </w:r>
          </w:p>
        </w:tc>
        <w:tc>
          <w:tcPr>
            <w:tcW w:type="dxa" w:w="1728"/>
          </w:tcPr>
          <w:p>
            <w:r>
              <w:t>207.94</w:t>
            </w:r>
          </w:p>
        </w:tc>
        <w:tc>
          <w:tcPr>
            <w:tcW w:type="dxa" w:w="1728"/>
          </w:tcPr>
          <w:p>
            <w:r>
              <w:t>35,144.00</w:t>
            </w:r>
          </w:p>
        </w:tc>
        <w:tc>
          <w:tcPr>
            <w:tcW w:type="dxa" w:w="1728"/>
          </w:tcPr>
          <w:p>
            <w:r>
              <w:t>35,351.94</w:t>
            </w:r>
          </w:p>
        </w:tc>
        <w:tc>
          <w:tcPr>
            <w:tcW w:type="dxa" w:w="1728"/>
          </w:tcPr>
          <w:p>
            <w:r>
              <w:t>0.22</w:t>
            </w:r>
          </w:p>
        </w:tc>
      </w:tr>
      <w:tr>
        <w:tc>
          <w:tcPr>
            <w:tcW w:type="dxa" w:w="1728"/>
          </w:tcPr>
          <w:p>
            <w:r>
              <w:t>D-251</w:t>
            </w:r>
          </w:p>
        </w:tc>
        <w:tc>
          <w:tcPr>
            <w:tcW w:type="dxa" w:w="1728"/>
          </w:tcPr>
          <w:p>
            <w:r>
              <w:t>207.94</w:t>
            </w:r>
          </w:p>
        </w:tc>
        <w:tc>
          <w:tcPr>
            <w:tcW w:type="dxa" w:w="1728"/>
          </w:tcPr>
          <w:p>
            <w:r>
              <w:t>35,144.00</w:t>
            </w:r>
          </w:p>
        </w:tc>
        <w:tc>
          <w:tcPr>
            <w:tcW w:type="dxa" w:w="1728"/>
          </w:tcPr>
          <w:p>
            <w:r>
              <w:t>35,351.94</w:t>
            </w:r>
          </w:p>
        </w:tc>
        <w:tc>
          <w:tcPr>
            <w:tcW w:type="dxa" w:w="1728"/>
          </w:tcPr>
          <w:p>
            <w:r>
              <w:t>0.21</w:t>
            </w:r>
          </w:p>
        </w:tc>
      </w:tr>
      <w:tr>
        <w:tc>
          <w:tcPr>
            <w:tcW w:type="dxa" w:w="1728"/>
          </w:tcPr>
          <w:p>
            <w:r>
              <w:t>D-252</w:t>
            </w:r>
          </w:p>
        </w:tc>
        <w:tc>
          <w:tcPr>
            <w:tcW w:type="dxa" w:w="1728"/>
          </w:tcPr>
          <w:p>
            <w:r>
              <w:t>242.59</w:t>
            </w:r>
          </w:p>
        </w:tc>
        <w:tc>
          <w:tcPr>
            <w:tcW w:type="dxa" w:w="1728"/>
          </w:tcPr>
          <w:p>
            <w:r>
              <w:t>35,144.00</w:t>
            </w:r>
          </w:p>
        </w:tc>
        <w:tc>
          <w:tcPr>
            <w:tcW w:type="dxa" w:w="1728"/>
          </w:tcPr>
          <w:p>
            <w:r>
              <w:t>35,386.59</w:t>
            </w:r>
          </w:p>
        </w:tc>
        <w:tc>
          <w:tcPr>
            <w:tcW w:type="dxa" w:w="1728"/>
          </w:tcPr>
          <w:p>
            <w:r>
              <w:t>0.26</w:t>
            </w:r>
          </w:p>
        </w:tc>
      </w:tr>
      <w:tr>
        <w:tc>
          <w:tcPr>
            <w:tcW w:type="dxa" w:w="1728"/>
          </w:tcPr>
          <w:p>
            <w:r>
              <w:t>D-253</w:t>
            </w:r>
          </w:p>
        </w:tc>
        <w:tc>
          <w:tcPr>
            <w:tcW w:type="dxa" w:w="1728"/>
          </w:tcPr>
          <w:p>
            <w:r>
              <w:t>242.59</w:t>
            </w:r>
          </w:p>
        </w:tc>
        <w:tc>
          <w:tcPr>
            <w:tcW w:type="dxa" w:w="1728"/>
          </w:tcPr>
          <w:p>
            <w:r>
              <w:t>35,144.00</w:t>
            </w:r>
          </w:p>
        </w:tc>
        <w:tc>
          <w:tcPr>
            <w:tcW w:type="dxa" w:w="1728"/>
          </w:tcPr>
          <w:p>
            <w:r>
              <w:t>35,386.59</w:t>
            </w:r>
          </w:p>
        </w:tc>
        <w:tc>
          <w:tcPr>
            <w:tcW w:type="dxa" w:w="1728"/>
          </w:tcPr>
          <w:p>
            <w:r>
              <w:t>0.25</w:t>
            </w:r>
          </w:p>
        </w:tc>
      </w:tr>
      <w:tr>
        <w:tc>
          <w:tcPr>
            <w:tcW w:type="dxa" w:w="1728"/>
          </w:tcPr>
          <w:p>
            <w:r>
              <w:t>D-254</w:t>
            </w:r>
          </w:p>
        </w:tc>
        <w:tc>
          <w:tcPr>
            <w:tcW w:type="dxa" w:w="1728"/>
          </w:tcPr>
          <w:p>
            <w:r>
              <w:t>207.94</w:t>
            </w:r>
          </w:p>
        </w:tc>
        <w:tc>
          <w:tcPr>
            <w:tcW w:type="dxa" w:w="1728"/>
          </w:tcPr>
          <w:p>
            <w:r>
              <w:t>35,144.00</w:t>
            </w:r>
          </w:p>
        </w:tc>
        <w:tc>
          <w:tcPr>
            <w:tcW w:type="dxa" w:w="1728"/>
          </w:tcPr>
          <w:p>
            <w:r>
              <w:t>35,351.94</w:t>
            </w:r>
          </w:p>
        </w:tc>
        <w:tc>
          <w:tcPr>
            <w:tcW w:type="dxa" w:w="1728"/>
          </w:tcPr>
          <w:p>
            <w:r>
              <w:t>0.22</w:t>
            </w:r>
          </w:p>
        </w:tc>
      </w:tr>
      <w:tr>
        <w:tc>
          <w:tcPr>
            <w:tcW w:type="dxa" w:w="1728"/>
          </w:tcPr>
          <w:p>
            <w:r>
              <w:t>D-255</w:t>
            </w:r>
          </w:p>
        </w:tc>
        <w:tc>
          <w:tcPr>
            <w:tcW w:type="dxa" w:w="1728"/>
          </w:tcPr>
          <w:p>
            <w:r>
              <w:t>207.94</w:t>
            </w:r>
          </w:p>
        </w:tc>
        <w:tc>
          <w:tcPr>
            <w:tcW w:type="dxa" w:w="1728"/>
          </w:tcPr>
          <w:p>
            <w:r>
              <w:t>35,144.00</w:t>
            </w:r>
          </w:p>
        </w:tc>
        <w:tc>
          <w:tcPr>
            <w:tcW w:type="dxa" w:w="1728"/>
          </w:tcPr>
          <w:p>
            <w:r>
              <w:t>35,351.94</w:t>
            </w:r>
          </w:p>
        </w:tc>
        <w:tc>
          <w:tcPr>
            <w:tcW w:type="dxa" w:w="1728"/>
          </w:tcPr>
          <w:p>
            <w:r>
              <w:t>0.22</w:t>
            </w:r>
          </w:p>
        </w:tc>
      </w:tr>
      <w:tr>
        <w:tc>
          <w:tcPr>
            <w:tcW w:type="dxa" w:w="1728"/>
          </w:tcPr>
          <w:p>
            <w:r>
              <w:t>D-256</w:t>
            </w:r>
          </w:p>
        </w:tc>
        <w:tc>
          <w:tcPr>
            <w:tcW w:type="dxa" w:w="1728"/>
          </w:tcPr>
          <w:p>
            <w:r>
              <w:t>207.94</w:t>
            </w:r>
          </w:p>
        </w:tc>
        <w:tc>
          <w:tcPr>
            <w:tcW w:type="dxa" w:w="1728"/>
          </w:tcPr>
          <w:p>
            <w:r>
              <w:t>35,144.00</w:t>
            </w:r>
          </w:p>
        </w:tc>
        <w:tc>
          <w:tcPr>
            <w:tcW w:type="dxa" w:w="1728"/>
          </w:tcPr>
          <w:p>
            <w:r>
              <w:t>35,351.94</w:t>
            </w:r>
          </w:p>
        </w:tc>
        <w:tc>
          <w:tcPr>
            <w:tcW w:type="dxa" w:w="1728"/>
          </w:tcPr>
          <w:p>
            <w:r>
              <w:t>0.21</w:t>
            </w:r>
          </w:p>
        </w:tc>
      </w:tr>
      <w:tr>
        <w:tc>
          <w:tcPr>
            <w:tcW w:type="dxa" w:w="1728"/>
          </w:tcPr>
          <w:p>
            <w:r>
              <w:t>D-257</w:t>
            </w:r>
          </w:p>
        </w:tc>
        <w:tc>
          <w:tcPr>
            <w:tcW w:type="dxa" w:w="1728"/>
          </w:tcPr>
          <w:p>
            <w:r>
              <w:t>207.94</w:t>
            </w:r>
          </w:p>
        </w:tc>
        <w:tc>
          <w:tcPr>
            <w:tcW w:type="dxa" w:w="1728"/>
          </w:tcPr>
          <w:p>
            <w:r>
              <w:t>35,144.00</w:t>
            </w:r>
          </w:p>
        </w:tc>
        <w:tc>
          <w:tcPr>
            <w:tcW w:type="dxa" w:w="1728"/>
          </w:tcPr>
          <w:p>
            <w:r>
              <w:t>35,351.94</w:t>
            </w:r>
          </w:p>
        </w:tc>
        <w:tc>
          <w:tcPr>
            <w:tcW w:type="dxa" w:w="1728"/>
          </w:tcPr>
          <w:p>
            <w:r>
              <w:t>0.22</w:t>
            </w:r>
          </w:p>
        </w:tc>
      </w:tr>
      <w:tr>
        <w:tc>
          <w:tcPr>
            <w:tcW w:type="dxa" w:w="1728"/>
          </w:tcPr>
          <w:p>
            <w:r>
              <w:t>D-258</w:t>
            </w:r>
          </w:p>
        </w:tc>
        <w:tc>
          <w:tcPr>
            <w:tcW w:type="dxa" w:w="1728"/>
          </w:tcPr>
          <w:p>
            <w:r>
              <w:t>207.94</w:t>
            </w:r>
          </w:p>
        </w:tc>
        <w:tc>
          <w:tcPr>
            <w:tcW w:type="dxa" w:w="1728"/>
          </w:tcPr>
          <w:p>
            <w:r>
              <w:t>35,144.00</w:t>
            </w:r>
          </w:p>
        </w:tc>
        <w:tc>
          <w:tcPr>
            <w:tcW w:type="dxa" w:w="1728"/>
          </w:tcPr>
          <w:p>
            <w:r>
              <w:t>35,351.94</w:t>
            </w:r>
          </w:p>
        </w:tc>
        <w:tc>
          <w:tcPr>
            <w:tcW w:type="dxa" w:w="1728"/>
          </w:tcPr>
          <w:p>
            <w:r>
              <w:t>0.22</w:t>
            </w:r>
          </w:p>
        </w:tc>
      </w:tr>
      <w:tr>
        <w:tc>
          <w:tcPr>
            <w:tcW w:type="dxa" w:w="1728"/>
          </w:tcPr>
          <w:p>
            <w:r>
              <w:t>D-259</w:t>
            </w:r>
          </w:p>
        </w:tc>
        <w:tc>
          <w:tcPr>
            <w:tcW w:type="dxa" w:w="1728"/>
          </w:tcPr>
          <w:p>
            <w:r>
              <w:t>207.94</w:t>
            </w:r>
          </w:p>
        </w:tc>
        <w:tc>
          <w:tcPr>
            <w:tcW w:type="dxa" w:w="1728"/>
          </w:tcPr>
          <w:p>
            <w:r>
              <w:t>35,144.00</w:t>
            </w:r>
          </w:p>
        </w:tc>
        <w:tc>
          <w:tcPr>
            <w:tcW w:type="dxa" w:w="1728"/>
          </w:tcPr>
          <w:p>
            <w:r>
              <w:t>35,351.94</w:t>
            </w:r>
          </w:p>
        </w:tc>
        <w:tc>
          <w:tcPr>
            <w:tcW w:type="dxa" w:w="1728"/>
          </w:tcPr>
          <w:p>
            <w:r>
              <w:t>0.22</w:t>
            </w:r>
          </w:p>
        </w:tc>
      </w:tr>
      <w:tr>
        <w:tc>
          <w:tcPr>
            <w:tcW w:type="dxa" w:w="1728"/>
          </w:tcPr>
          <w:p>
            <w:r>
              <w:t>D-260</w:t>
            </w:r>
          </w:p>
        </w:tc>
        <w:tc>
          <w:tcPr>
            <w:tcW w:type="dxa" w:w="1728"/>
          </w:tcPr>
          <w:p>
            <w:r>
              <w:t>320.14</w:t>
            </w:r>
          </w:p>
        </w:tc>
        <w:tc>
          <w:tcPr>
            <w:tcW w:type="dxa" w:w="1728"/>
          </w:tcPr>
          <w:p>
            <w:r>
              <w:t>35,144.00</w:t>
            </w:r>
          </w:p>
        </w:tc>
        <w:tc>
          <w:tcPr>
            <w:tcW w:type="dxa" w:w="1728"/>
          </w:tcPr>
          <w:p>
            <w:r>
              <w:t>35,464.14</w:t>
            </w:r>
          </w:p>
        </w:tc>
        <w:tc>
          <w:tcPr>
            <w:tcW w:type="dxa" w:w="1728"/>
          </w:tcPr>
          <w:p>
            <w:r>
              <w:t>0.33</w:t>
            </w:r>
          </w:p>
        </w:tc>
      </w:tr>
      <w:tr>
        <w:tc>
          <w:tcPr>
            <w:tcW w:type="dxa" w:w="1728"/>
          </w:tcPr>
          <w:p>
            <w:r>
              <w:t>D-261</w:t>
            </w:r>
          </w:p>
        </w:tc>
        <w:tc>
          <w:tcPr>
            <w:tcW w:type="dxa" w:w="1728"/>
          </w:tcPr>
          <w:p>
            <w:r>
              <w:t>320.14</w:t>
            </w:r>
          </w:p>
        </w:tc>
        <w:tc>
          <w:tcPr>
            <w:tcW w:type="dxa" w:w="1728"/>
          </w:tcPr>
          <w:p>
            <w:r>
              <w:t>35,144.00</w:t>
            </w:r>
          </w:p>
        </w:tc>
        <w:tc>
          <w:tcPr>
            <w:tcW w:type="dxa" w:w="1728"/>
          </w:tcPr>
          <w:p>
            <w:r>
              <w:t>35,464.14</w:t>
            </w:r>
          </w:p>
        </w:tc>
        <w:tc>
          <w:tcPr>
            <w:tcW w:type="dxa" w:w="1728"/>
          </w:tcPr>
          <w:p>
            <w:r>
              <w:t>0.34</w:t>
            </w:r>
          </w:p>
        </w:tc>
      </w:tr>
      <w:tr>
        <w:tc>
          <w:tcPr>
            <w:tcW w:type="dxa" w:w="1728"/>
          </w:tcPr>
          <w:p>
            <w:r>
              <w:t>D-262</w:t>
            </w:r>
          </w:p>
        </w:tc>
        <w:tc>
          <w:tcPr>
            <w:tcW w:type="dxa" w:w="1728"/>
          </w:tcPr>
          <w:p>
            <w:r>
              <w:t>207.94</w:t>
            </w:r>
          </w:p>
        </w:tc>
        <w:tc>
          <w:tcPr>
            <w:tcW w:type="dxa" w:w="1728"/>
          </w:tcPr>
          <w:p>
            <w:r>
              <w:t>35,144.00</w:t>
            </w:r>
          </w:p>
        </w:tc>
        <w:tc>
          <w:tcPr>
            <w:tcW w:type="dxa" w:w="1728"/>
          </w:tcPr>
          <w:p>
            <w:r>
              <w:t>35,351.94</w:t>
            </w:r>
          </w:p>
        </w:tc>
        <w:tc>
          <w:tcPr>
            <w:tcW w:type="dxa" w:w="1728"/>
          </w:tcPr>
          <w:p>
            <w:r>
              <w:t>0.22</w:t>
            </w:r>
          </w:p>
        </w:tc>
      </w:tr>
      <w:tr>
        <w:tc>
          <w:tcPr>
            <w:tcW w:type="dxa" w:w="1728"/>
          </w:tcPr>
          <w:p>
            <w:r>
              <w:t>D-263</w:t>
            </w:r>
          </w:p>
        </w:tc>
        <w:tc>
          <w:tcPr>
            <w:tcW w:type="dxa" w:w="1728"/>
          </w:tcPr>
          <w:p>
            <w:r>
              <w:t>207.94</w:t>
            </w:r>
          </w:p>
        </w:tc>
        <w:tc>
          <w:tcPr>
            <w:tcW w:type="dxa" w:w="1728"/>
          </w:tcPr>
          <w:p>
            <w:r>
              <w:t>35,144.00</w:t>
            </w:r>
          </w:p>
        </w:tc>
        <w:tc>
          <w:tcPr>
            <w:tcW w:type="dxa" w:w="1728"/>
          </w:tcPr>
          <w:p>
            <w:r>
              <w:t>35,351.94</w:t>
            </w:r>
          </w:p>
        </w:tc>
        <w:tc>
          <w:tcPr>
            <w:tcW w:type="dxa" w:w="1728"/>
          </w:tcPr>
          <w:p>
            <w:r>
              <w:t>0.21</w:t>
            </w:r>
          </w:p>
        </w:tc>
      </w:tr>
      <w:tr>
        <w:tc>
          <w:tcPr>
            <w:tcW w:type="dxa" w:w="1728"/>
          </w:tcPr>
          <w:p>
            <w:r>
              <w:t>D-264</w:t>
            </w:r>
          </w:p>
        </w:tc>
        <w:tc>
          <w:tcPr>
            <w:tcW w:type="dxa" w:w="1728"/>
          </w:tcPr>
          <w:p>
            <w:r>
              <w:t>207.94</w:t>
            </w:r>
          </w:p>
        </w:tc>
        <w:tc>
          <w:tcPr>
            <w:tcW w:type="dxa" w:w="1728"/>
          </w:tcPr>
          <w:p>
            <w:r>
              <w:t>35,144.00</w:t>
            </w:r>
          </w:p>
        </w:tc>
        <w:tc>
          <w:tcPr>
            <w:tcW w:type="dxa" w:w="1728"/>
          </w:tcPr>
          <w:p>
            <w:r>
              <w:t>35,351.94</w:t>
            </w:r>
          </w:p>
        </w:tc>
        <w:tc>
          <w:tcPr>
            <w:tcW w:type="dxa" w:w="1728"/>
          </w:tcPr>
          <w:p>
            <w:r>
              <w:t>0.22</w:t>
            </w:r>
          </w:p>
        </w:tc>
      </w:tr>
      <w:tr>
        <w:tc>
          <w:tcPr>
            <w:tcW w:type="dxa" w:w="1728"/>
          </w:tcPr>
          <w:p>
            <w:r>
              <w:t>D-265</w:t>
            </w:r>
          </w:p>
        </w:tc>
        <w:tc>
          <w:tcPr>
            <w:tcW w:type="dxa" w:w="1728"/>
          </w:tcPr>
          <w:p>
            <w:r>
              <w:t>207.94</w:t>
            </w:r>
          </w:p>
        </w:tc>
        <w:tc>
          <w:tcPr>
            <w:tcW w:type="dxa" w:w="1728"/>
          </w:tcPr>
          <w:p>
            <w:r>
              <w:t>35,144.00</w:t>
            </w:r>
          </w:p>
        </w:tc>
        <w:tc>
          <w:tcPr>
            <w:tcW w:type="dxa" w:w="1728"/>
          </w:tcPr>
          <w:p>
            <w:r>
              <w:t>35,351.94</w:t>
            </w:r>
          </w:p>
        </w:tc>
        <w:tc>
          <w:tcPr>
            <w:tcW w:type="dxa" w:w="1728"/>
          </w:tcPr>
          <w:p>
            <w:r>
              <w:t>0.22</w:t>
            </w:r>
          </w:p>
        </w:tc>
      </w:tr>
      <w:tr>
        <w:tc>
          <w:tcPr>
            <w:tcW w:type="dxa" w:w="1728"/>
          </w:tcPr>
          <w:p>
            <w:r>
              <w:t>D-266</w:t>
            </w:r>
          </w:p>
        </w:tc>
        <w:tc>
          <w:tcPr>
            <w:tcW w:type="dxa" w:w="1728"/>
          </w:tcPr>
          <w:p>
            <w:r>
              <w:t>207.94</w:t>
            </w:r>
          </w:p>
        </w:tc>
        <w:tc>
          <w:tcPr>
            <w:tcW w:type="dxa" w:w="1728"/>
          </w:tcPr>
          <w:p>
            <w:r>
              <w:t>35,144.00</w:t>
            </w:r>
          </w:p>
        </w:tc>
        <w:tc>
          <w:tcPr>
            <w:tcW w:type="dxa" w:w="1728"/>
          </w:tcPr>
          <w:p>
            <w:r>
              <w:t>35,351.94</w:t>
            </w:r>
          </w:p>
        </w:tc>
        <w:tc>
          <w:tcPr>
            <w:tcW w:type="dxa" w:w="1728"/>
          </w:tcPr>
          <w:p>
            <w:r>
              <w:t>0.22</w:t>
            </w:r>
          </w:p>
        </w:tc>
      </w:tr>
      <w:tr>
        <w:tc>
          <w:tcPr>
            <w:tcW w:type="dxa" w:w="1728"/>
          </w:tcPr>
          <w:p>
            <w:r>
              <w:t>D-267</w:t>
            </w:r>
          </w:p>
        </w:tc>
        <w:tc>
          <w:tcPr>
            <w:tcW w:type="dxa" w:w="1728"/>
          </w:tcPr>
          <w:p>
            <w:r>
              <w:t>207.94</w:t>
            </w:r>
          </w:p>
        </w:tc>
        <w:tc>
          <w:tcPr>
            <w:tcW w:type="dxa" w:w="1728"/>
          </w:tcPr>
          <w:p>
            <w:r>
              <w:t>35,144.00</w:t>
            </w:r>
          </w:p>
        </w:tc>
        <w:tc>
          <w:tcPr>
            <w:tcW w:type="dxa" w:w="1728"/>
          </w:tcPr>
          <w:p>
            <w:r>
              <w:t>35,351.94</w:t>
            </w:r>
          </w:p>
        </w:tc>
        <w:tc>
          <w:tcPr>
            <w:tcW w:type="dxa" w:w="1728"/>
          </w:tcPr>
          <w:p>
            <w:r>
              <w:t>0.22</w:t>
            </w:r>
          </w:p>
        </w:tc>
      </w:tr>
      <w:tr>
        <w:tc>
          <w:tcPr>
            <w:tcW w:type="dxa" w:w="1728"/>
          </w:tcPr>
          <w:p>
            <w:r>
              <w:t>D-268</w:t>
            </w:r>
          </w:p>
        </w:tc>
        <w:tc>
          <w:tcPr>
            <w:tcW w:type="dxa" w:w="1728"/>
          </w:tcPr>
          <w:p>
            <w:r>
              <w:t>242.59</w:t>
            </w:r>
          </w:p>
        </w:tc>
        <w:tc>
          <w:tcPr>
            <w:tcW w:type="dxa" w:w="1728"/>
          </w:tcPr>
          <w:p>
            <w:r>
              <w:t>35,144.00</w:t>
            </w:r>
          </w:p>
        </w:tc>
        <w:tc>
          <w:tcPr>
            <w:tcW w:type="dxa" w:w="1728"/>
          </w:tcPr>
          <w:p>
            <w:r>
              <w:t>35,386.59</w:t>
            </w:r>
          </w:p>
        </w:tc>
        <w:tc>
          <w:tcPr>
            <w:tcW w:type="dxa" w:w="1728"/>
          </w:tcPr>
          <w:p>
            <w:r>
              <w:t>0.25</w:t>
            </w:r>
          </w:p>
        </w:tc>
      </w:tr>
      <w:tr>
        <w:tc>
          <w:tcPr>
            <w:tcW w:type="dxa" w:w="1728"/>
          </w:tcPr>
          <w:p>
            <w:r>
              <w:t>D-269</w:t>
            </w:r>
          </w:p>
        </w:tc>
        <w:tc>
          <w:tcPr>
            <w:tcW w:type="dxa" w:w="1728"/>
          </w:tcPr>
          <w:p>
            <w:r>
              <w:t>242.59</w:t>
            </w:r>
          </w:p>
        </w:tc>
        <w:tc>
          <w:tcPr>
            <w:tcW w:type="dxa" w:w="1728"/>
          </w:tcPr>
          <w:p>
            <w:r>
              <w:t>35,144.00</w:t>
            </w:r>
          </w:p>
        </w:tc>
        <w:tc>
          <w:tcPr>
            <w:tcW w:type="dxa" w:w="1728"/>
          </w:tcPr>
          <w:p>
            <w:r>
              <w:t>35,386.59</w:t>
            </w:r>
          </w:p>
        </w:tc>
        <w:tc>
          <w:tcPr>
            <w:tcW w:type="dxa" w:w="1728"/>
          </w:tcPr>
          <w:p>
            <w:r>
              <w:t>0.25</w:t>
            </w:r>
          </w:p>
        </w:tc>
      </w:tr>
      <w:tr>
        <w:tc>
          <w:tcPr>
            <w:tcW w:type="dxa" w:w="1728"/>
          </w:tcPr>
          <w:p>
            <w:r>
              <w:t>D-270</w:t>
            </w:r>
          </w:p>
        </w:tc>
        <w:tc>
          <w:tcPr>
            <w:tcW w:type="dxa" w:w="1728"/>
          </w:tcPr>
          <w:p>
            <w:r>
              <w:t>207.94</w:t>
            </w:r>
          </w:p>
        </w:tc>
        <w:tc>
          <w:tcPr>
            <w:tcW w:type="dxa" w:w="1728"/>
          </w:tcPr>
          <w:p>
            <w:r>
              <w:t>35,144.00</w:t>
            </w:r>
          </w:p>
        </w:tc>
        <w:tc>
          <w:tcPr>
            <w:tcW w:type="dxa" w:w="1728"/>
          </w:tcPr>
          <w:p>
            <w:r>
              <w:t>35,351.94</w:t>
            </w:r>
          </w:p>
        </w:tc>
        <w:tc>
          <w:tcPr>
            <w:tcW w:type="dxa" w:w="1728"/>
          </w:tcPr>
          <w:p>
            <w:r>
              <w:t>0.22</w:t>
            </w:r>
          </w:p>
        </w:tc>
      </w:tr>
      <w:tr>
        <w:tc>
          <w:tcPr>
            <w:tcW w:type="dxa" w:w="1728"/>
          </w:tcPr>
          <w:p>
            <w:r>
              <w:t>D-271</w:t>
            </w:r>
          </w:p>
        </w:tc>
        <w:tc>
          <w:tcPr>
            <w:tcW w:type="dxa" w:w="1728"/>
          </w:tcPr>
          <w:p>
            <w:r>
              <w:t>207.94</w:t>
            </w:r>
          </w:p>
        </w:tc>
        <w:tc>
          <w:tcPr>
            <w:tcW w:type="dxa" w:w="1728"/>
          </w:tcPr>
          <w:p>
            <w:r>
              <w:t>35,144.00</w:t>
            </w:r>
          </w:p>
        </w:tc>
        <w:tc>
          <w:tcPr>
            <w:tcW w:type="dxa" w:w="1728"/>
          </w:tcPr>
          <w:p>
            <w:r>
              <w:t>35,351.94</w:t>
            </w:r>
          </w:p>
        </w:tc>
        <w:tc>
          <w:tcPr>
            <w:tcW w:type="dxa" w:w="1728"/>
          </w:tcPr>
          <w:p>
            <w:r>
              <w:t>0.22</w:t>
            </w:r>
          </w:p>
        </w:tc>
      </w:tr>
      <w:tr>
        <w:tc>
          <w:tcPr>
            <w:tcW w:type="dxa" w:w="1728"/>
          </w:tcPr>
          <w:p>
            <w:r>
              <w:t>D-272</w:t>
            </w:r>
          </w:p>
        </w:tc>
        <w:tc>
          <w:tcPr>
            <w:tcW w:type="dxa" w:w="1728"/>
          </w:tcPr>
          <w:p>
            <w:r>
              <w:t>207.94</w:t>
            </w:r>
          </w:p>
        </w:tc>
        <w:tc>
          <w:tcPr>
            <w:tcW w:type="dxa" w:w="1728"/>
          </w:tcPr>
          <w:p>
            <w:r>
              <w:t>35,144.00</w:t>
            </w:r>
          </w:p>
        </w:tc>
        <w:tc>
          <w:tcPr>
            <w:tcW w:type="dxa" w:w="1728"/>
          </w:tcPr>
          <w:p>
            <w:r>
              <w:t>35,351.94</w:t>
            </w:r>
          </w:p>
        </w:tc>
        <w:tc>
          <w:tcPr>
            <w:tcW w:type="dxa" w:w="1728"/>
          </w:tcPr>
          <w:p>
            <w:r>
              <w:t>0.22</w:t>
            </w:r>
          </w:p>
        </w:tc>
      </w:tr>
      <w:tr>
        <w:tc>
          <w:tcPr>
            <w:tcW w:type="dxa" w:w="1728"/>
          </w:tcPr>
          <w:p>
            <w:r>
              <w:t>D-273</w:t>
            </w:r>
          </w:p>
        </w:tc>
        <w:tc>
          <w:tcPr>
            <w:tcW w:type="dxa" w:w="1728"/>
          </w:tcPr>
          <w:p>
            <w:r>
              <w:t>207.94</w:t>
            </w:r>
          </w:p>
        </w:tc>
        <w:tc>
          <w:tcPr>
            <w:tcW w:type="dxa" w:w="1728"/>
          </w:tcPr>
          <w:p>
            <w:r>
              <w:t>35,144.00</w:t>
            </w:r>
          </w:p>
        </w:tc>
        <w:tc>
          <w:tcPr>
            <w:tcW w:type="dxa" w:w="1728"/>
          </w:tcPr>
          <w:p>
            <w:r>
              <w:t>35,351.94</w:t>
            </w:r>
          </w:p>
        </w:tc>
        <w:tc>
          <w:tcPr>
            <w:tcW w:type="dxa" w:w="1728"/>
          </w:tcPr>
          <w:p>
            <w:r>
              <w:t>0.21</w:t>
            </w:r>
          </w:p>
        </w:tc>
      </w:tr>
      <w:tr>
        <w:tc>
          <w:tcPr>
            <w:tcW w:type="dxa" w:w="1728"/>
          </w:tcPr>
          <w:p>
            <w:r>
              <w:t>D-274</w:t>
            </w:r>
          </w:p>
        </w:tc>
        <w:tc>
          <w:tcPr>
            <w:tcW w:type="dxa" w:w="1728"/>
          </w:tcPr>
          <w:p>
            <w:r>
              <w:t>207.94</w:t>
            </w:r>
          </w:p>
        </w:tc>
        <w:tc>
          <w:tcPr>
            <w:tcW w:type="dxa" w:w="1728"/>
          </w:tcPr>
          <w:p>
            <w:r>
              <w:t>35,144.00</w:t>
            </w:r>
          </w:p>
        </w:tc>
        <w:tc>
          <w:tcPr>
            <w:tcW w:type="dxa" w:w="1728"/>
          </w:tcPr>
          <w:p>
            <w:r>
              <w:t>35,351.94</w:t>
            </w:r>
          </w:p>
        </w:tc>
        <w:tc>
          <w:tcPr>
            <w:tcW w:type="dxa" w:w="1728"/>
          </w:tcPr>
          <w:p>
            <w:r>
              <w:t>0.22</w:t>
            </w:r>
          </w:p>
        </w:tc>
      </w:tr>
      <w:tr>
        <w:tc>
          <w:tcPr>
            <w:tcW w:type="dxa" w:w="1728"/>
          </w:tcPr>
          <w:p>
            <w:r>
              <w:t>D-275</w:t>
            </w:r>
          </w:p>
        </w:tc>
        <w:tc>
          <w:tcPr>
            <w:tcW w:type="dxa" w:w="1728"/>
          </w:tcPr>
          <w:p>
            <w:r>
              <w:t>207.94</w:t>
            </w:r>
          </w:p>
        </w:tc>
        <w:tc>
          <w:tcPr>
            <w:tcW w:type="dxa" w:w="1728"/>
          </w:tcPr>
          <w:p>
            <w:r>
              <w:t>35,144.00</w:t>
            </w:r>
          </w:p>
        </w:tc>
        <w:tc>
          <w:tcPr>
            <w:tcW w:type="dxa" w:w="1728"/>
          </w:tcPr>
          <w:p>
            <w:r>
              <w:t>35,351.94</w:t>
            </w:r>
          </w:p>
        </w:tc>
        <w:tc>
          <w:tcPr>
            <w:tcW w:type="dxa" w:w="1728"/>
          </w:tcPr>
          <w:p>
            <w:r>
              <w:t>0.22</w:t>
            </w:r>
          </w:p>
        </w:tc>
      </w:tr>
      <w:tr>
        <w:tc>
          <w:tcPr>
            <w:tcW w:type="dxa" w:w="1728"/>
          </w:tcPr>
          <w:p>
            <w:r>
              <w:t>D-276</w:t>
            </w:r>
          </w:p>
        </w:tc>
        <w:tc>
          <w:tcPr>
            <w:tcW w:type="dxa" w:w="1728"/>
          </w:tcPr>
          <w:p>
            <w:r>
              <w:t>242.59</w:t>
            </w:r>
          </w:p>
        </w:tc>
        <w:tc>
          <w:tcPr>
            <w:tcW w:type="dxa" w:w="1728"/>
          </w:tcPr>
          <w:p>
            <w:r>
              <w:t>35,144.00</w:t>
            </w:r>
          </w:p>
        </w:tc>
        <w:tc>
          <w:tcPr>
            <w:tcW w:type="dxa" w:w="1728"/>
          </w:tcPr>
          <w:p>
            <w:r>
              <w:t>35,386.59</w:t>
            </w:r>
          </w:p>
        </w:tc>
        <w:tc>
          <w:tcPr>
            <w:tcW w:type="dxa" w:w="1728"/>
          </w:tcPr>
          <w:p>
            <w:r>
              <w:t>0.25</w:t>
            </w:r>
          </w:p>
        </w:tc>
      </w:tr>
      <w:tr>
        <w:tc>
          <w:tcPr>
            <w:tcW w:type="dxa" w:w="1728"/>
          </w:tcPr>
          <w:p>
            <w:r>
              <w:t>D-277</w:t>
            </w:r>
          </w:p>
        </w:tc>
        <w:tc>
          <w:tcPr>
            <w:tcW w:type="dxa" w:w="1728"/>
          </w:tcPr>
          <w:p>
            <w:r>
              <w:t>242.59</w:t>
            </w:r>
          </w:p>
        </w:tc>
        <w:tc>
          <w:tcPr>
            <w:tcW w:type="dxa" w:w="1728"/>
          </w:tcPr>
          <w:p>
            <w:r>
              <w:t>35,144.00</w:t>
            </w:r>
          </w:p>
        </w:tc>
        <w:tc>
          <w:tcPr>
            <w:tcW w:type="dxa" w:w="1728"/>
          </w:tcPr>
          <w:p>
            <w:r>
              <w:t>35,386.59</w:t>
            </w:r>
          </w:p>
        </w:tc>
        <w:tc>
          <w:tcPr>
            <w:tcW w:type="dxa" w:w="1728"/>
          </w:tcPr>
          <w:p>
            <w:r>
              <w:t>0.26</w:t>
            </w:r>
          </w:p>
        </w:tc>
      </w:tr>
      <w:tr>
        <w:tc>
          <w:tcPr>
            <w:tcW w:type="dxa" w:w="1728"/>
          </w:tcPr>
          <w:p>
            <w:r>
              <w:t>D-278</w:t>
            </w:r>
          </w:p>
        </w:tc>
        <w:tc>
          <w:tcPr>
            <w:tcW w:type="dxa" w:w="1728"/>
          </w:tcPr>
          <w:p>
            <w:r>
              <w:t>207.94</w:t>
            </w:r>
          </w:p>
        </w:tc>
        <w:tc>
          <w:tcPr>
            <w:tcW w:type="dxa" w:w="1728"/>
          </w:tcPr>
          <w:p>
            <w:r>
              <w:t>35,144.00</w:t>
            </w:r>
          </w:p>
        </w:tc>
        <w:tc>
          <w:tcPr>
            <w:tcW w:type="dxa" w:w="1728"/>
          </w:tcPr>
          <w:p>
            <w:r>
              <w:t>35,351.94</w:t>
            </w:r>
          </w:p>
        </w:tc>
        <w:tc>
          <w:tcPr>
            <w:tcW w:type="dxa" w:w="1728"/>
          </w:tcPr>
          <w:p>
            <w:r>
              <w:t>0.22</w:t>
            </w:r>
          </w:p>
        </w:tc>
      </w:tr>
      <w:tr>
        <w:tc>
          <w:tcPr>
            <w:tcW w:type="dxa" w:w="1728"/>
          </w:tcPr>
          <w:p>
            <w:r>
              <w:t>D-279</w:t>
            </w:r>
          </w:p>
        </w:tc>
        <w:tc>
          <w:tcPr>
            <w:tcW w:type="dxa" w:w="1728"/>
          </w:tcPr>
          <w:p>
            <w:r>
              <w:t>207.94</w:t>
            </w:r>
          </w:p>
        </w:tc>
        <w:tc>
          <w:tcPr>
            <w:tcW w:type="dxa" w:w="1728"/>
          </w:tcPr>
          <w:p>
            <w:r>
              <w:t>35,144.00</w:t>
            </w:r>
          </w:p>
        </w:tc>
        <w:tc>
          <w:tcPr>
            <w:tcW w:type="dxa" w:w="1728"/>
          </w:tcPr>
          <w:p>
            <w:r>
              <w:t>35,351.94</w:t>
            </w:r>
          </w:p>
        </w:tc>
        <w:tc>
          <w:tcPr>
            <w:tcW w:type="dxa" w:w="1728"/>
          </w:tcPr>
          <w:p>
            <w:r>
              <w:t>0.21</w:t>
            </w:r>
          </w:p>
        </w:tc>
      </w:tr>
      <w:tr>
        <w:tc>
          <w:tcPr>
            <w:tcW w:type="dxa" w:w="1728"/>
          </w:tcPr>
          <w:p>
            <w:r>
              <w:t>D-280</w:t>
            </w:r>
          </w:p>
        </w:tc>
        <w:tc>
          <w:tcPr>
            <w:tcW w:type="dxa" w:w="1728"/>
          </w:tcPr>
          <w:p>
            <w:r>
              <w:t>207.94</w:t>
            </w:r>
          </w:p>
        </w:tc>
        <w:tc>
          <w:tcPr>
            <w:tcW w:type="dxa" w:w="1728"/>
          </w:tcPr>
          <w:p>
            <w:r>
              <w:t>35,144.00</w:t>
            </w:r>
          </w:p>
        </w:tc>
        <w:tc>
          <w:tcPr>
            <w:tcW w:type="dxa" w:w="1728"/>
          </w:tcPr>
          <w:p>
            <w:r>
              <w:t>35,351.94</w:t>
            </w:r>
          </w:p>
        </w:tc>
        <w:tc>
          <w:tcPr>
            <w:tcW w:type="dxa" w:w="1728"/>
          </w:tcPr>
          <w:p>
            <w:r>
              <w:t>0.22</w:t>
            </w:r>
          </w:p>
        </w:tc>
      </w:tr>
      <w:tr>
        <w:tc>
          <w:tcPr>
            <w:tcW w:type="dxa" w:w="1728"/>
          </w:tcPr>
          <w:p>
            <w:r>
              <w:t>D-281</w:t>
            </w:r>
          </w:p>
        </w:tc>
        <w:tc>
          <w:tcPr>
            <w:tcW w:type="dxa" w:w="1728"/>
          </w:tcPr>
          <w:p>
            <w:r>
              <w:t>207.94</w:t>
            </w:r>
          </w:p>
        </w:tc>
        <w:tc>
          <w:tcPr>
            <w:tcW w:type="dxa" w:w="1728"/>
          </w:tcPr>
          <w:p>
            <w:r>
              <w:t>35,144.00</w:t>
            </w:r>
          </w:p>
        </w:tc>
        <w:tc>
          <w:tcPr>
            <w:tcW w:type="dxa" w:w="1728"/>
          </w:tcPr>
          <w:p>
            <w:r>
              <w:t>35,351.94</w:t>
            </w:r>
          </w:p>
        </w:tc>
        <w:tc>
          <w:tcPr>
            <w:tcW w:type="dxa" w:w="1728"/>
          </w:tcPr>
          <w:p>
            <w:r>
              <w:t>0.22</w:t>
            </w:r>
          </w:p>
        </w:tc>
      </w:tr>
      <w:tr>
        <w:tc>
          <w:tcPr>
            <w:tcW w:type="dxa" w:w="1728"/>
          </w:tcPr>
          <w:p>
            <w:r>
              <w:t>D-282</w:t>
            </w:r>
          </w:p>
        </w:tc>
        <w:tc>
          <w:tcPr>
            <w:tcW w:type="dxa" w:w="1728"/>
          </w:tcPr>
          <w:p>
            <w:r>
              <w:t>207.94</w:t>
            </w:r>
          </w:p>
        </w:tc>
        <w:tc>
          <w:tcPr>
            <w:tcW w:type="dxa" w:w="1728"/>
          </w:tcPr>
          <w:p>
            <w:r>
              <w:t>35,144.00</w:t>
            </w:r>
          </w:p>
        </w:tc>
        <w:tc>
          <w:tcPr>
            <w:tcW w:type="dxa" w:w="1728"/>
          </w:tcPr>
          <w:p>
            <w:r>
              <w:t>35,351.94</w:t>
            </w:r>
          </w:p>
        </w:tc>
        <w:tc>
          <w:tcPr>
            <w:tcW w:type="dxa" w:w="1728"/>
          </w:tcPr>
          <w:p>
            <w:r>
              <w:t>0.22</w:t>
            </w:r>
          </w:p>
        </w:tc>
      </w:tr>
      <w:tr>
        <w:tc>
          <w:tcPr>
            <w:tcW w:type="dxa" w:w="1728"/>
          </w:tcPr>
          <w:p>
            <w:r>
              <w:t>D-283</w:t>
            </w:r>
          </w:p>
        </w:tc>
        <w:tc>
          <w:tcPr>
            <w:tcW w:type="dxa" w:w="1728"/>
          </w:tcPr>
          <w:p>
            <w:r>
              <w:t>207.94</w:t>
            </w:r>
          </w:p>
        </w:tc>
        <w:tc>
          <w:tcPr>
            <w:tcW w:type="dxa" w:w="1728"/>
          </w:tcPr>
          <w:p>
            <w:r>
              <w:t>35,144.00</w:t>
            </w:r>
          </w:p>
        </w:tc>
        <w:tc>
          <w:tcPr>
            <w:tcW w:type="dxa" w:w="1728"/>
          </w:tcPr>
          <w:p>
            <w:r>
              <w:t>35,351.94</w:t>
            </w:r>
          </w:p>
        </w:tc>
        <w:tc>
          <w:tcPr>
            <w:tcW w:type="dxa" w:w="1728"/>
          </w:tcPr>
          <w:p>
            <w:r>
              <w:t>0.22</w:t>
            </w:r>
          </w:p>
        </w:tc>
      </w:tr>
      <w:tr>
        <w:tc>
          <w:tcPr>
            <w:tcW w:type="dxa" w:w="1728"/>
          </w:tcPr>
          <w:p>
            <w:r>
              <w:t>D-284</w:t>
            </w:r>
          </w:p>
        </w:tc>
        <w:tc>
          <w:tcPr>
            <w:tcW w:type="dxa" w:w="1728"/>
          </w:tcPr>
          <w:p>
            <w:r>
              <w:t>242.59</w:t>
            </w:r>
          </w:p>
        </w:tc>
        <w:tc>
          <w:tcPr>
            <w:tcW w:type="dxa" w:w="1728"/>
          </w:tcPr>
          <w:p>
            <w:r>
              <w:t>35,144.00</w:t>
            </w:r>
          </w:p>
        </w:tc>
        <w:tc>
          <w:tcPr>
            <w:tcW w:type="dxa" w:w="1728"/>
          </w:tcPr>
          <w:p>
            <w:r>
              <w:t>35,386.59</w:t>
            </w:r>
          </w:p>
        </w:tc>
        <w:tc>
          <w:tcPr>
            <w:tcW w:type="dxa" w:w="1728"/>
          </w:tcPr>
          <w:p>
            <w:r>
              <w:t>0.25</w:t>
            </w:r>
          </w:p>
        </w:tc>
      </w:tr>
      <w:tr>
        <w:tc>
          <w:tcPr>
            <w:tcW w:type="dxa" w:w="1728"/>
          </w:tcPr>
          <w:p>
            <w:r>
              <w:t>D-285</w:t>
            </w:r>
          </w:p>
        </w:tc>
        <w:tc>
          <w:tcPr>
            <w:tcW w:type="dxa" w:w="1728"/>
          </w:tcPr>
          <w:p>
            <w:r>
              <w:t>316.08</w:t>
            </w:r>
          </w:p>
        </w:tc>
        <w:tc>
          <w:tcPr>
            <w:tcW w:type="dxa" w:w="1728"/>
          </w:tcPr>
          <w:p>
            <w:r>
              <w:t>35,144.00</w:t>
            </w:r>
          </w:p>
        </w:tc>
        <w:tc>
          <w:tcPr>
            <w:tcW w:type="dxa" w:w="1728"/>
          </w:tcPr>
          <w:p>
            <w:r>
              <w:t>35,460.08</w:t>
            </w:r>
          </w:p>
        </w:tc>
        <w:tc>
          <w:tcPr>
            <w:tcW w:type="dxa" w:w="1728"/>
          </w:tcPr>
          <w:p>
            <w:r>
              <w:t>0.33</w:t>
            </w:r>
          </w:p>
        </w:tc>
      </w:tr>
      <w:tr>
        <w:tc>
          <w:tcPr>
            <w:tcW w:type="dxa" w:w="1728"/>
          </w:tcPr>
          <w:p>
            <w:r>
              <w:t>D-286</w:t>
            </w:r>
          </w:p>
        </w:tc>
        <w:tc>
          <w:tcPr>
            <w:tcW w:type="dxa" w:w="1728"/>
          </w:tcPr>
          <w:p>
            <w:r>
              <w:t>262.61</w:t>
            </w:r>
          </w:p>
        </w:tc>
        <w:tc>
          <w:tcPr>
            <w:tcW w:type="dxa" w:w="1728"/>
          </w:tcPr>
          <w:p>
            <w:r>
              <w:t>35,144.00</w:t>
            </w:r>
          </w:p>
        </w:tc>
        <w:tc>
          <w:tcPr>
            <w:tcW w:type="dxa" w:w="1728"/>
          </w:tcPr>
          <w:p>
            <w:r>
              <w:t>35,406.61</w:t>
            </w:r>
          </w:p>
        </w:tc>
        <w:tc>
          <w:tcPr>
            <w:tcW w:type="dxa" w:w="1728"/>
          </w:tcPr>
          <w:p>
            <w:r>
              <w:t>0.28</w:t>
            </w:r>
          </w:p>
        </w:tc>
      </w:tr>
      <w:tr>
        <w:tc>
          <w:tcPr>
            <w:tcW w:type="dxa" w:w="1728"/>
          </w:tcPr>
          <w:p>
            <w:r>
              <w:t>D-287</w:t>
            </w:r>
          </w:p>
        </w:tc>
        <w:tc>
          <w:tcPr>
            <w:tcW w:type="dxa" w:w="1728"/>
          </w:tcPr>
          <w:p>
            <w:r>
              <w:t>254.92</w:t>
            </w:r>
          </w:p>
        </w:tc>
        <w:tc>
          <w:tcPr>
            <w:tcW w:type="dxa" w:w="1728"/>
          </w:tcPr>
          <w:p>
            <w:r>
              <w:t>35,144.00</w:t>
            </w:r>
          </w:p>
        </w:tc>
        <w:tc>
          <w:tcPr>
            <w:tcW w:type="dxa" w:w="1728"/>
          </w:tcPr>
          <w:p>
            <w:r>
              <w:t>35,398.92</w:t>
            </w:r>
          </w:p>
        </w:tc>
        <w:tc>
          <w:tcPr>
            <w:tcW w:type="dxa" w:w="1728"/>
          </w:tcPr>
          <w:p>
            <w:r>
              <w:t>0.26</w:t>
            </w:r>
          </w:p>
        </w:tc>
      </w:tr>
      <w:tr>
        <w:tc>
          <w:tcPr>
            <w:tcW w:type="dxa" w:w="1728"/>
          </w:tcPr>
          <w:p>
            <w:r>
              <w:t>D-288</w:t>
            </w:r>
          </w:p>
        </w:tc>
        <w:tc>
          <w:tcPr>
            <w:tcW w:type="dxa" w:w="1728"/>
          </w:tcPr>
          <w:p>
            <w:r>
              <w:t>247.24</w:t>
            </w:r>
          </w:p>
        </w:tc>
        <w:tc>
          <w:tcPr>
            <w:tcW w:type="dxa" w:w="1728"/>
          </w:tcPr>
          <w:p>
            <w:r>
              <w:t>35,144.00</w:t>
            </w:r>
          </w:p>
        </w:tc>
        <w:tc>
          <w:tcPr>
            <w:tcW w:type="dxa" w:w="1728"/>
          </w:tcPr>
          <w:p>
            <w:r>
              <w:t>35,391.24</w:t>
            </w:r>
          </w:p>
        </w:tc>
        <w:tc>
          <w:tcPr>
            <w:tcW w:type="dxa" w:w="1728"/>
          </w:tcPr>
          <w:p>
            <w:r>
              <w:t>0.26</w:t>
            </w:r>
          </w:p>
        </w:tc>
      </w:tr>
      <w:tr>
        <w:tc>
          <w:tcPr>
            <w:tcW w:type="dxa" w:w="1728"/>
          </w:tcPr>
          <w:p>
            <w:r>
              <w:t>D-289</w:t>
            </w:r>
          </w:p>
        </w:tc>
        <w:tc>
          <w:tcPr>
            <w:tcW w:type="dxa" w:w="1728"/>
          </w:tcPr>
          <w:p>
            <w:r>
              <w:t>239.56</w:t>
            </w:r>
          </w:p>
        </w:tc>
        <w:tc>
          <w:tcPr>
            <w:tcW w:type="dxa" w:w="1728"/>
          </w:tcPr>
          <w:p>
            <w:r>
              <w:t>35,144.00</w:t>
            </w:r>
          </w:p>
        </w:tc>
        <w:tc>
          <w:tcPr>
            <w:tcW w:type="dxa" w:w="1728"/>
          </w:tcPr>
          <w:p>
            <w:r>
              <w:t>35,383.56</w:t>
            </w:r>
          </w:p>
        </w:tc>
        <w:tc>
          <w:tcPr>
            <w:tcW w:type="dxa" w:w="1728"/>
          </w:tcPr>
          <w:p>
            <w:r>
              <w:t>0.25</w:t>
            </w:r>
          </w:p>
        </w:tc>
      </w:tr>
      <w:tr>
        <w:tc>
          <w:tcPr>
            <w:tcW w:type="dxa" w:w="1728"/>
          </w:tcPr>
          <w:p>
            <w:r>
              <w:t>D-290</w:t>
            </w:r>
          </w:p>
        </w:tc>
        <w:tc>
          <w:tcPr>
            <w:tcW w:type="dxa" w:w="1728"/>
          </w:tcPr>
          <w:p>
            <w:r>
              <w:t>231.88</w:t>
            </w:r>
          </w:p>
        </w:tc>
        <w:tc>
          <w:tcPr>
            <w:tcW w:type="dxa" w:w="1728"/>
          </w:tcPr>
          <w:p>
            <w:r>
              <w:t>35,144.00</w:t>
            </w:r>
          </w:p>
        </w:tc>
        <w:tc>
          <w:tcPr>
            <w:tcW w:type="dxa" w:w="1728"/>
          </w:tcPr>
          <w:p>
            <w:r>
              <w:t>35,375.88</w:t>
            </w:r>
          </w:p>
        </w:tc>
        <w:tc>
          <w:tcPr>
            <w:tcW w:type="dxa" w:w="1728"/>
          </w:tcPr>
          <w:p>
            <w:r>
              <w:t>0.25</w:t>
            </w:r>
          </w:p>
        </w:tc>
      </w:tr>
      <w:tr>
        <w:tc>
          <w:tcPr>
            <w:tcW w:type="dxa" w:w="1728"/>
          </w:tcPr>
          <w:p>
            <w:r>
              <w:t>D-291</w:t>
            </w:r>
          </w:p>
        </w:tc>
        <w:tc>
          <w:tcPr>
            <w:tcW w:type="dxa" w:w="1728"/>
          </w:tcPr>
          <w:p>
            <w:r>
              <w:t>224.20</w:t>
            </w:r>
          </w:p>
        </w:tc>
        <w:tc>
          <w:tcPr>
            <w:tcW w:type="dxa" w:w="1728"/>
          </w:tcPr>
          <w:p>
            <w:r>
              <w:t>35,144.00</w:t>
            </w:r>
          </w:p>
        </w:tc>
        <w:tc>
          <w:tcPr>
            <w:tcW w:type="dxa" w:w="1728"/>
          </w:tcPr>
          <w:p>
            <w:r>
              <w:t>35,368.20</w:t>
            </w:r>
          </w:p>
        </w:tc>
        <w:tc>
          <w:tcPr>
            <w:tcW w:type="dxa" w:w="1728"/>
          </w:tcPr>
          <w:p>
            <w:r>
              <w:t>0.23</w:t>
            </w:r>
          </w:p>
        </w:tc>
      </w:tr>
      <w:tr>
        <w:tc>
          <w:tcPr>
            <w:tcW w:type="dxa" w:w="1728"/>
          </w:tcPr>
          <w:p>
            <w:r>
              <w:t>D-292</w:t>
            </w:r>
          </w:p>
        </w:tc>
        <w:tc>
          <w:tcPr>
            <w:tcW w:type="dxa" w:w="1728"/>
          </w:tcPr>
          <w:p>
            <w:r>
              <w:t>330.17</w:t>
            </w:r>
          </w:p>
        </w:tc>
        <w:tc>
          <w:tcPr>
            <w:tcW w:type="dxa" w:w="1728"/>
          </w:tcPr>
          <w:p>
            <w:r>
              <w:t>35,144.00</w:t>
            </w:r>
          </w:p>
        </w:tc>
        <w:tc>
          <w:tcPr>
            <w:tcW w:type="dxa" w:w="1728"/>
          </w:tcPr>
          <w:p>
            <w:r>
              <w:t>35,474.17</w:t>
            </w:r>
          </w:p>
        </w:tc>
        <w:tc>
          <w:tcPr>
            <w:tcW w:type="dxa" w:w="1728"/>
          </w:tcPr>
          <w:p>
            <w:r>
              <w:t>0.35</w:t>
            </w:r>
          </w:p>
        </w:tc>
      </w:tr>
      <w:tr>
        <w:tc>
          <w:tcPr>
            <w:tcW w:type="dxa" w:w="1728"/>
          </w:tcPr>
          <w:p>
            <w:r>
              <w:t>D-293</w:t>
            </w:r>
          </w:p>
        </w:tc>
        <w:tc>
          <w:tcPr>
            <w:tcW w:type="dxa" w:w="1728"/>
          </w:tcPr>
          <w:p>
            <w:r>
              <w:t>331.18</w:t>
            </w:r>
          </w:p>
        </w:tc>
        <w:tc>
          <w:tcPr>
            <w:tcW w:type="dxa" w:w="1728"/>
          </w:tcPr>
          <w:p>
            <w:r>
              <w:t>35,144.00</w:t>
            </w:r>
          </w:p>
        </w:tc>
        <w:tc>
          <w:tcPr>
            <w:tcW w:type="dxa" w:w="1728"/>
          </w:tcPr>
          <w:p>
            <w:r>
              <w:t>35,475.18</w:t>
            </w:r>
          </w:p>
        </w:tc>
        <w:tc>
          <w:tcPr>
            <w:tcW w:type="dxa" w:w="1728"/>
          </w:tcPr>
          <w:p>
            <w:r>
              <w:t>0.34</w:t>
            </w:r>
          </w:p>
        </w:tc>
      </w:tr>
      <w:tr>
        <w:tc>
          <w:tcPr>
            <w:tcW w:type="dxa" w:w="1728"/>
          </w:tcPr>
          <w:p>
            <w:r>
              <w:t>D-294</w:t>
            </w:r>
          </w:p>
        </w:tc>
        <w:tc>
          <w:tcPr>
            <w:tcW w:type="dxa" w:w="1728"/>
          </w:tcPr>
          <w:p>
            <w:r>
              <w:t>216.25</w:t>
            </w:r>
          </w:p>
        </w:tc>
        <w:tc>
          <w:tcPr>
            <w:tcW w:type="dxa" w:w="1728"/>
          </w:tcPr>
          <w:p>
            <w:r>
              <w:t>35,144.00</w:t>
            </w:r>
          </w:p>
        </w:tc>
        <w:tc>
          <w:tcPr>
            <w:tcW w:type="dxa" w:w="1728"/>
          </w:tcPr>
          <w:p>
            <w:r>
              <w:t>35,360.25</w:t>
            </w:r>
          </w:p>
        </w:tc>
        <w:tc>
          <w:tcPr>
            <w:tcW w:type="dxa" w:w="1728"/>
          </w:tcPr>
          <w:p>
            <w:r>
              <w:t>0.23</w:t>
            </w:r>
          </w:p>
        </w:tc>
      </w:tr>
      <w:tr>
        <w:tc>
          <w:tcPr>
            <w:tcW w:type="dxa" w:w="1728"/>
          </w:tcPr>
          <w:p>
            <w:r>
              <w:t>D-295</w:t>
            </w:r>
          </w:p>
        </w:tc>
        <w:tc>
          <w:tcPr>
            <w:tcW w:type="dxa" w:w="1728"/>
          </w:tcPr>
          <w:p>
            <w:r>
              <w:t>216.25</w:t>
            </w:r>
          </w:p>
        </w:tc>
        <w:tc>
          <w:tcPr>
            <w:tcW w:type="dxa" w:w="1728"/>
          </w:tcPr>
          <w:p>
            <w:r>
              <w:t>35,144.00</w:t>
            </w:r>
          </w:p>
        </w:tc>
        <w:tc>
          <w:tcPr>
            <w:tcW w:type="dxa" w:w="1728"/>
          </w:tcPr>
          <w:p>
            <w:r>
              <w:t>35,360.25</w:t>
            </w:r>
          </w:p>
        </w:tc>
        <w:tc>
          <w:tcPr>
            <w:tcW w:type="dxa" w:w="1728"/>
          </w:tcPr>
          <w:p>
            <w:r>
              <w:t>0.23</w:t>
            </w:r>
          </w:p>
        </w:tc>
      </w:tr>
      <w:tr>
        <w:tc>
          <w:tcPr>
            <w:tcW w:type="dxa" w:w="1728"/>
          </w:tcPr>
          <w:p>
            <w:r>
              <w:t>D-296</w:t>
            </w:r>
          </w:p>
        </w:tc>
        <w:tc>
          <w:tcPr>
            <w:tcW w:type="dxa" w:w="1728"/>
          </w:tcPr>
          <w:p>
            <w:r>
              <w:t>216.25</w:t>
            </w:r>
          </w:p>
        </w:tc>
        <w:tc>
          <w:tcPr>
            <w:tcW w:type="dxa" w:w="1728"/>
          </w:tcPr>
          <w:p>
            <w:r>
              <w:t>35,144.00</w:t>
            </w:r>
          </w:p>
        </w:tc>
        <w:tc>
          <w:tcPr>
            <w:tcW w:type="dxa" w:w="1728"/>
          </w:tcPr>
          <w:p>
            <w:r>
              <w:t>35,360.25</w:t>
            </w:r>
          </w:p>
        </w:tc>
        <w:tc>
          <w:tcPr>
            <w:tcW w:type="dxa" w:w="1728"/>
          </w:tcPr>
          <w:p>
            <w:r>
              <w:t>0.22</w:t>
            </w:r>
          </w:p>
        </w:tc>
      </w:tr>
      <w:tr>
        <w:tc>
          <w:tcPr>
            <w:tcW w:type="dxa" w:w="1728"/>
          </w:tcPr>
          <w:p>
            <w:r>
              <w:t>D-297</w:t>
            </w:r>
          </w:p>
        </w:tc>
        <w:tc>
          <w:tcPr>
            <w:tcW w:type="dxa" w:w="1728"/>
          </w:tcPr>
          <w:p>
            <w:r>
              <w:t>216.25</w:t>
            </w:r>
          </w:p>
        </w:tc>
        <w:tc>
          <w:tcPr>
            <w:tcW w:type="dxa" w:w="1728"/>
          </w:tcPr>
          <w:p>
            <w:r>
              <w:t>35,144.00</w:t>
            </w:r>
          </w:p>
        </w:tc>
        <w:tc>
          <w:tcPr>
            <w:tcW w:type="dxa" w:w="1728"/>
          </w:tcPr>
          <w:p>
            <w:r>
              <w:t>35,360.25</w:t>
            </w:r>
          </w:p>
        </w:tc>
        <w:tc>
          <w:tcPr>
            <w:tcW w:type="dxa" w:w="1728"/>
          </w:tcPr>
          <w:p>
            <w:r>
              <w:t>0.23</w:t>
            </w:r>
          </w:p>
        </w:tc>
      </w:tr>
      <w:tr>
        <w:tc>
          <w:tcPr>
            <w:tcW w:type="dxa" w:w="1728"/>
          </w:tcPr>
          <w:p>
            <w:r>
              <w:t>D-298</w:t>
            </w:r>
          </w:p>
        </w:tc>
        <w:tc>
          <w:tcPr>
            <w:tcW w:type="dxa" w:w="1728"/>
          </w:tcPr>
          <w:p>
            <w:r>
              <w:t>216.25</w:t>
            </w:r>
          </w:p>
        </w:tc>
        <w:tc>
          <w:tcPr>
            <w:tcW w:type="dxa" w:w="1728"/>
          </w:tcPr>
          <w:p>
            <w:r>
              <w:t>35,144.00</w:t>
            </w:r>
          </w:p>
        </w:tc>
        <w:tc>
          <w:tcPr>
            <w:tcW w:type="dxa" w:w="1728"/>
          </w:tcPr>
          <w:p>
            <w:r>
              <w:t>35,360.25</w:t>
            </w:r>
          </w:p>
        </w:tc>
        <w:tc>
          <w:tcPr>
            <w:tcW w:type="dxa" w:w="1728"/>
          </w:tcPr>
          <w:p>
            <w:r>
              <w:t>0.23</w:t>
            </w:r>
          </w:p>
        </w:tc>
      </w:tr>
      <w:tr>
        <w:tc>
          <w:tcPr>
            <w:tcW w:type="dxa" w:w="1728"/>
          </w:tcPr>
          <w:p>
            <w:r>
              <w:t>D-299</w:t>
            </w:r>
          </w:p>
        </w:tc>
        <w:tc>
          <w:tcPr>
            <w:tcW w:type="dxa" w:w="1728"/>
          </w:tcPr>
          <w:p>
            <w:r>
              <w:t>216.25</w:t>
            </w:r>
          </w:p>
        </w:tc>
        <w:tc>
          <w:tcPr>
            <w:tcW w:type="dxa" w:w="1728"/>
          </w:tcPr>
          <w:p>
            <w:r>
              <w:t>35,144.00</w:t>
            </w:r>
          </w:p>
        </w:tc>
        <w:tc>
          <w:tcPr>
            <w:tcW w:type="dxa" w:w="1728"/>
          </w:tcPr>
          <w:p>
            <w:r>
              <w:t>35,360.25</w:t>
            </w:r>
          </w:p>
        </w:tc>
        <w:tc>
          <w:tcPr>
            <w:tcW w:type="dxa" w:w="1728"/>
          </w:tcPr>
          <w:p>
            <w:r>
              <w:t>0.22</w:t>
            </w:r>
          </w:p>
        </w:tc>
      </w:tr>
      <w:tr>
        <w:tc>
          <w:tcPr>
            <w:tcW w:type="dxa" w:w="1728"/>
          </w:tcPr>
          <w:p>
            <w:r>
              <w:t>D-300</w:t>
            </w:r>
          </w:p>
        </w:tc>
        <w:tc>
          <w:tcPr>
            <w:tcW w:type="dxa" w:w="1728"/>
          </w:tcPr>
          <w:p>
            <w:r>
              <w:t>252.30</w:t>
            </w:r>
          </w:p>
        </w:tc>
        <w:tc>
          <w:tcPr>
            <w:tcW w:type="dxa" w:w="1728"/>
          </w:tcPr>
          <w:p>
            <w:r>
              <w:t>35,144.00</w:t>
            </w:r>
          </w:p>
        </w:tc>
        <w:tc>
          <w:tcPr>
            <w:tcW w:type="dxa" w:w="1728"/>
          </w:tcPr>
          <w:p>
            <w:r>
              <w:t>35,396.30</w:t>
            </w:r>
          </w:p>
        </w:tc>
        <w:tc>
          <w:tcPr>
            <w:tcW w:type="dxa" w:w="1728"/>
          </w:tcPr>
          <w:p>
            <w:r>
              <w:t>0.27</w:t>
            </w:r>
          </w:p>
        </w:tc>
      </w:tr>
      <w:tr>
        <w:tc>
          <w:tcPr>
            <w:tcW w:type="dxa" w:w="1728"/>
          </w:tcPr>
          <w:p>
            <w:r>
              <w:t>D-301</w:t>
            </w:r>
          </w:p>
        </w:tc>
        <w:tc>
          <w:tcPr>
            <w:tcW w:type="dxa" w:w="1728"/>
          </w:tcPr>
          <w:p>
            <w:r>
              <w:t>252.30</w:t>
            </w:r>
          </w:p>
        </w:tc>
        <w:tc>
          <w:tcPr>
            <w:tcW w:type="dxa" w:w="1728"/>
          </w:tcPr>
          <w:p>
            <w:r>
              <w:t>35,144.00</w:t>
            </w:r>
          </w:p>
        </w:tc>
        <w:tc>
          <w:tcPr>
            <w:tcW w:type="dxa" w:w="1728"/>
          </w:tcPr>
          <w:p>
            <w:r>
              <w:t>35,396.30</w:t>
            </w:r>
          </w:p>
        </w:tc>
        <w:tc>
          <w:tcPr>
            <w:tcW w:type="dxa" w:w="1728"/>
          </w:tcPr>
          <w:p>
            <w:r>
              <w:t>0.26</w:t>
            </w:r>
          </w:p>
        </w:tc>
      </w:tr>
      <w:tr>
        <w:tc>
          <w:tcPr>
            <w:tcW w:type="dxa" w:w="1728"/>
          </w:tcPr>
          <w:p>
            <w:r>
              <w:t>D-302</w:t>
            </w:r>
          </w:p>
        </w:tc>
        <w:tc>
          <w:tcPr>
            <w:tcW w:type="dxa" w:w="1728"/>
          </w:tcPr>
          <w:p>
            <w:r>
              <w:t>216.25</w:t>
            </w:r>
          </w:p>
        </w:tc>
        <w:tc>
          <w:tcPr>
            <w:tcW w:type="dxa" w:w="1728"/>
          </w:tcPr>
          <w:p>
            <w:r>
              <w:t>35,144.00</w:t>
            </w:r>
          </w:p>
        </w:tc>
        <w:tc>
          <w:tcPr>
            <w:tcW w:type="dxa" w:w="1728"/>
          </w:tcPr>
          <w:p>
            <w:r>
              <w:t>35,360.25</w:t>
            </w:r>
          </w:p>
        </w:tc>
        <w:tc>
          <w:tcPr>
            <w:tcW w:type="dxa" w:w="1728"/>
          </w:tcPr>
          <w:p>
            <w:r>
              <w:t>0.23</w:t>
            </w:r>
          </w:p>
        </w:tc>
      </w:tr>
      <w:tr>
        <w:tc>
          <w:tcPr>
            <w:tcW w:type="dxa" w:w="1728"/>
          </w:tcPr>
          <w:p>
            <w:r>
              <w:t>D-303</w:t>
            </w:r>
          </w:p>
        </w:tc>
        <w:tc>
          <w:tcPr>
            <w:tcW w:type="dxa" w:w="1728"/>
          </w:tcPr>
          <w:p>
            <w:r>
              <w:t>216.25</w:t>
            </w:r>
          </w:p>
        </w:tc>
        <w:tc>
          <w:tcPr>
            <w:tcW w:type="dxa" w:w="1728"/>
          </w:tcPr>
          <w:p>
            <w:r>
              <w:t>35,144.00</w:t>
            </w:r>
          </w:p>
        </w:tc>
        <w:tc>
          <w:tcPr>
            <w:tcW w:type="dxa" w:w="1728"/>
          </w:tcPr>
          <w:p>
            <w:r>
              <w:t>35,360.25</w:t>
            </w:r>
          </w:p>
        </w:tc>
        <w:tc>
          <w:tcPr>
            <w:tcW w:type="dxa" w:w="1728"/>
          </w:tcPr>
          <w:p>
            <w:r>
              <w:t>0.22</w:t>
            </w:r>
          </w:p>
        </w:tc>
      </w:tr>
      <w:tr>
        <w:tc>
          <w:tcPr>
            <w:tcW w:type="dxa" w:w="1728"/>
          </w:tcPr>
          <w:p>
            <w:r>
              <w:t>D-304</w:t>
            </w:r>
          </w:p>
        </w:tc>
        <w:tc>
          <w:tcPr>
            <w:tcW w:type="dxa" w:w="1728"/>
          </w:tcPr>
          <w:p>
            <w:r>
              <w:t>216.25</w:t>
            </w:r>
          </w:p>
        </w:tc>
        <w:tc>
          <w:tcPr>
            <w:tcW w:type="dxa" w:w="1728"/>
          </w:tcPr>
          <w:p>
            <w:r>
              <w:t>35,144.00</w:t>
            </w:r>
          </w:p>
        </w:tc>
        <w:tc>
          <w:tcPr>
            <w:tcW w:type="dxa" w:w="1728"/>
          </w:tcPr>
          <w:p>
            <w:r>
              <w:t>35,360.25</w:t>
            </w:r>
          </w:p>
        </w:tc>
        <w:tc>
          <w:tcPr>
            <w:tcW w:type="dxa" w:w="1728"/>
          </w:tcPr>
          <w:p>
            <w:r>
              <w:t>0.23</w:t>
            </w:r>
          </w:p>
        </w:tc>
      </w:tr>
      <w:tr>
        <w:tc>
          <w:tcPr>
            <w:tcW w:type="dxa" w:w="1728"/>
          </w:tcPr>
          <w:p>
            <w:r>
              <w:t>D-305</w:t>
            </w:r>
          </w:p>
        </w:tc>
        <w:tc>
          <w:tcPr>
            <w:tcW w:type="dxa" w:w="1728"/>
          </w:tcPr>
          <w:p>
            <w:r>
              <w:t>216.25</w:t>
            </w:r>
          </w:p>
        </w:tc>
        <w:tc>
          <w:tcPr>
            <w:tcW w:type="dxa" w:w="1728"/>
          </w:tcPr>
          <w:p>
            <w:r>
              <w:t>35,144.00</w:t>
            </w:r>
          </w:p>
        </w:tc>
        <w:tc>
          <w:tcPr>
            <w:tcW w:type="dxa" w:w="1728"/>
          </w:tcPr>
          <w:p>
            <w:r>
              <w:t>35,360.25</w:t>
            </w:r>
          </w:p>
        </w:tc>
        <w:tc>
          <w:tcPr>
            <w:tcW w:type="dxa" w:w="1728"/>
          </w:tcPr>
          <w:p>
            <w:r>
              <w:t>0.23</w:t>
            </w:r>
          </w:p>
        </w:tc>
      </w:tr>
      <w:tr>
        <w:tc>
          <w:tcPr>
            <w:tcW w:type="dxa" w:w="1728"/>
          </w:tcPr>
          <w:p>
            <w:r>
              <w:t>D-306</w:t>
            </w:r>
          </w:p>
        </w:tc>
        <w:tc>
          <w:tcPr>
            <w:tcW w:type="dxa" w:w="1728"/>
          </w:tcPr>
          <w:p>
            <w:r>
              <w:t>216.25</w:t>
            </w:r>
          </w:p>
        </w:tc>
        <w:tc>
          <w:tcPr>
            <w:tcW w:type="dxa" w:w="1728"/>
          </w:tcPr>
          <w:p>
            <w:r>
              <w:t>35,144.00</w:t>
            </w:r>
          </w:p>
        </w:tc>
        <w:tc>
          <w:tcPr>
            <w:tcW w:type="dxa" w:w="1728"/>
          </w:tcPr>
          <w:p>
            <w:r>
              <w:t>35,360.25</w:t>
            </w:r>
          </w:p>
        </w:tc>
        <w:tc>
          <w:tcPr>
            <w:tcW w:type="dxa" w:w="1728"/>
          </w:tcPr>
          <w:p>
            <w:r>
              <w:t>0.22</w:t>
            </w:r>
          </w:p>
        </w:tc>
      </w:tr>
      <w:tr>
        <w:tc>
          <w:tcPr>
            <w:tcW w:type="dxa" w:w="1728"/>
          </w:tcPr>
          <w:p>
            <w:r>
              <w:t>D-307</w:t>
            </w:r>
          </w:p>
        </w:tc>
        <w:tc>
          <w:tcPr>
            <w:tcW w:type="dxa" w:w="1728"/>
          </w:tcPr>
          <w:p>
            <w:r>
              <w:t>216.25</w:t>
            </w:r>
          </w:p>
        </w:tc>
        <w:tc>
          <w:tcPr>
            <w:tcW w:type="dxa" w:w="1728"/>
          </w:tcPr>
          <w:p>
            <w:r>
              <w:t>35,144.00</w:t>
            </w:r>
          </w:p>
        </w:tc>
        <w:tc>
          <w:tcPr>
            <w:tcW w:type="dxa" w:w="1728"/>
          </w:tcPr>
          <w:p>
            <w:r>
              <w:t>35,360.25</w:t>
            </w:r>
          </w:p>
        </w:tc>
        <w:tc>
          <w:tcPr>
            <w:tcW w:type="dxa" w:w="1728"/>
          </w:tcPr>
          <w:p>
            <w:r>
              <w:t>0.23</w:t>
            </w:r>
          </w:p>
        </w:tc>
      </w:tr>
      <w:tr>
        <w:tc>
          <w:tcPr>
            <w:tcW w:type="dxa" w:w="1728"/>
          </w:tcPr>
          <w:p>
            <w:r>
              <w:t>D-308</w:t>
            </w:r>
          </w:p>
        </w:tc>
        <w:tc>
          <w:tcPr>
            <w:tcW w:type="dxa" w:w="1728"/>
          </w:tcPr>
          <w:p>
            <w:r>
              <w:t>333.38</w:t>
            </w:r>
          </w:p>
        </w:tc>
        <w:tc>
          <w:tcPr>
            <w:tcW w:type="dxa" w:w="1728"/>
          </w:tcPr>
          <w:p>
            <w:r>
              <w:t>35,144.00</w:t>
            </w:r>
          </w:p>
        </w:tc>
        <w:tc>
          <w:tcPr>
            <w:tcW w:type="dxa" w:w="1728"/>
          </w:tcPr>
          <w:p>
            <w:r>
              <w:t>35,477.38</w:t>
            </w:r>
          </w:p>
        </w:tc>
        <w:tc>
          <w:tcPr>
            <w:tcW w:type="dxa" w:w="1728"/>
          </w:tcPr>
          <w:p>
            <w:r>
              <w:t>0.35</w:t>
            </w:r>
          </w:p>
        </w:tc>
      </w:tr>
      <w:tr>
        <w:tc>
          <w:tcPr>
            <w:tcW w:type="dxa" w:w="1728"/>
          </w:tcPr>
          <w:p>
            <w:r>
              <w:t>TOTAL II ETAPA</w:t>
            </w:r>
          </w:p>
        </w:tc>
        <w:tc>
          <w:tcPr>
            <w:tcW w:type="dxa" w:w="1728"/>
          </w:tcPr>
          <w:p>
            <w:r>
              <w:t>53,809.62</w:t>
            </w:r>
          </w:p>
        </w:tc>
        <w:tc>
          <w:tcPr>
            <w:tcW w:type="dxa" w:w="1728"/>
          </w:tcPr>
          <w:p>
            <w:r>
              <w:t>8,293,984.00</w:t>
            </w:r>
          </w:p>
        </w:tc>
        <w:tc>
          <w:tcPr>
            <w:tcW w:type="dxa" w:w="1728"/>
          </w:tcPr>
          <w:p>
            <w:r>
              <w:t>8,347,793.62</w:t>
            </w:r>
          </w:p>
        </w:tc>
        <w:tc>
          <w:tcPr>
            <w:tcW w:type="dxa" w:w="1728"/>
          </w:tcPr>
          <w:p>
            <w:r>
              <w:t>56.36</w:t>
            </w:r>
          </w:p>
        </w:tc>
      </w:tr>
      <w:tr>
        <w:tc>
          <w:tcPr>
            <w:tcW w:type="dxa" w:w="8640"/>
            <w:gridSpan w:val="5"/>
          </w:tcPr>
          <w:p/>
          <w:p>
            <w:pPr>
              <w:jc w:val="center"/>
            </w:pPr>
            <w:r>
              <w:rPr>
                <w:rFonts w:ascii="Arial" w:hAnsi="Arial"/>
                <w:b/>
              </w:rPr>
              <w:t>P.H. MONTEMADERO IV TERCERA III ETAPA</w:t>
            </w:r>
          </w:p>
        </w:tc>
      </w:tr>
      <w:tr>
        <w:tc>
          <w:tcPr>
            <w:tcW w:type="dxa" w:w="1728"/>
          </w:tcPr>
          <w:p/>
          <w:p>
            <w:pPr>
              <w:jc w:val="center"/>
            </w:pPr>
            <w:r>
              <w:rPr>
                <w:rFonts w:ascii="Arial" w:hAnsi="Arial"/>
                <w:b/>
              </w:rPr>
              <w:t>UNIDAD</w:t>
            </w:r>
          </w:p>
        </w:tc>
        <w:tc>
          <w:tcPr>
            <w:tcW w:type="dxa" w:w="1728"/>
          </w:tcPr>
          <w:p/>
          <w:p>
            <w:pPr>
              <w:jc w:val="center"/>
            </w:pPr>
            <w:r>
              <w:rPr>
                <w:rFonts w:ascii="Arial" w:hAnsi="Arial"/>
                <w:b/>
              </w:rPr>
              <w:t>VALOR DE TERRENO</w:t>
            </w:r>
          </w:p>
        </w:tc>
        <w:tc>
          <w:tcPr>
            <w:tcW w:type="dxa" w:w="1728"/>
          </w:tcPr>
          <w:p/>
          <w:p>
            <w:pPr>
              <w:jc w:val="center"/>
            </w:pPr>
            <w:r>
              <w:rPr>
                <w:rFonts w:ascii="Arial" w:hAnsi="Arial"/>
                <w:b/>
              </w:rPr>
              <w:t>VALOR DE MEJORAS</w:t>
            </w:r>
          </w:p>
        </w:tc>
        <w:tc>
          <w:tcPr>
            <w:tcW w:type="dxa" w:w="1728"/>
          </w:tcPr>
          <w:p/>
          <w:p>
            <w:pPr>
              <w:jc w:val="center"/>
            </w:pPr>
            <w:r>
              <w:rPr>
                <w:rFonts w:ascii="Arial" w:hAnsi="Arial"/>
                <w:b/>
              </w:rPr>
              <w:t>VALOR TOTAL</w:t>
            </w:r>
          </w:p>
        </w:tc>
        <w:tc>
          <w:tcPr>
            <w:tcW w:type="dxa" w:w="1728"/>
          </w:tcPr>
          <w:p/>
          <w:p>
            <w:pPr>
              <w:jc w:val="center"/>
            </w:pPr>
            <w:r>
              <w:rPr>
                <w:rFonts w:ascii="Arial" w:hAnsi="Arial"/>
                <w:b/>
              </w:rPr>
              <w:t>%</w:t>
            </w:r>
          </w:p>
        </w:tc>
      </w:tr>
      <w:tr>
        <w:tc>
          <w:tcPr>
            <w:tcW w:type="dxa" w:w="1728"/>
          </w:tcPr>
          <w:p>
            <w:r>
              <w:t>D-65</w:t>
            </w:r>
          </w:p>
        </w:tc>
        <w:tc>
          <w:tcPr>
            <w:tcW w:type="dxa" w:w="1728"/>
          </w:tcPr>
          <w:p>
            <w:r>
              <w:t>333.38</w:t>
            </w:r>
          </w:p>
        </w:tc>
        <w:tc>
          <w:tcPr>
            <w:tcW w:type="dxa" w:w="1728"/>
          </w:tcPr>
          <w:p>
            <w:r>
              <w:t>35,144.00</w:t>
            </w:r>
          </w:p>
        </w:tc>
        <w:tc>
          <w:tcPr>
            <w:tcW w:type="dxa" w:w="1728"/>
          </w:tcPr>
          <w:p>
            <w:r>
              <w:t>35,477.38</w:t>
            </w:r>
          </w:p>
        </w:tc>
        <w:tc>
          <w:tcPr>
            <w:tcW w:type="dxa" w:w="1728"/>
          </w:tcPr>
          <w:p>
            <w:r>
              <w:t>0.35</w:t>
            </w:r>
          </w:p>
        </w:tc>
      </w:tr>
      <w:tr>
        <w:tc>
          <w:tcPr>
            <w:tcW w:type="dxa" w:w="1728"/>
          </w:tcPr>
          <w:p>
            <w:r>
              <w:t>D-111</w:t>
            </w:r>
          </w:p>
        </w:tc>
        <w:tc>
          <w:tcPr>
            <w:tcW w:type="dxa" w:w="1728"/>
          </w:tcPr>
          <w:p>
            <w:r>
              <w:t>207.94</w:t>
            </w:r>
          </w:p>
        </w:tc>
        <w:tc>
          <w:tcPr>
            <w:tcW w:type="dxa" w:w="1728"/>
          </w:tcPr>
          <w:p>
            <w:r>
              <w:t>35,144.00</w:t>
            </w:r>
          </w:p>
        </w:tc>
        <w:tc>
          <w:tcPr>
            <w:tcW w:type="dxa" w:w="1728"/>
          </w:tcPr>
          <w:p>
            <w:r>
              <w:t>35,351.94</w:t>
            </w:r>
          </w:p>
        </w:tc>
        <w:tc>
          <w:tcPr>
            <w:tcW w:type="dxa" w:w="1728"/>
          </w:tcPr>
          <w:p>
            <w:r>
              <w:t>0.22</w:t>
            </w:r>
          </w:p>
        </w:tc>
      </w:tr>
      <w:tr>
        <w:tc>
          <w:tcPr>
            <w:tcW w:type="dxa" w:w="1728"/>
          </w:tcPr>
          <w:p>
            <w:r>
              <w:t>D-112</w:t>
            </w:r>
          </w:p>
        </w:tc>
        <w:tc>
          <w:tcPr>
            <w:tcW w:type="dxa" w:w="1728"/>
          </w:tcPr>
          <w:p>
            <w:r>
              <w:t>207.94</w:t>
            </w:r>
          </w:p>
        </w:tc>
        <w:tc>
          <w:tcPr>
            <w:tcW w:type="dxa" w:w="1728"/>
          </w:tcPr>
          <w:p>
            <w:r>
              <w:t>35,144.00</w:t>
            </w:r>
          </w:p>
        </w:tc>
        <w:tc>
          <w:tcPr>
            <w:tcW w:type="dxa" w:w="1728"/>
          </w:tcPr>
          <w:p>
            <w:r>
              <w:t>35,351.94</w:t>
            </w:r>
          </w:p>
        </w:tc>
        <w:tc>
          <w:tcPr>
            <w:tcW w:type="dxa" w:w="1728"/>
          </w:tcPr>
          <w:p>
            <w:r>
              <w:t>0.21</w:t>
            </w:r>
          </w:p>
        </w:tc>
      </w:tr>
      <w:tr>
        <w:tc>
          <w:tcPr>
            <w:tcW w:type="dxa" w:w="1728"/>
          </w:tcPr>
          <w:p>
            <w:r>
              <w:t>D-113</w:t>
            </w:r>
          </w:p>
        </w:tc>
        <w:tc>
          <w:tcPr>
            <w:tcW w:type="dxa" w:w="1728"/>
          </w:tcPr>
          <w:p>
            <w:r>
              <w:t>207.94</w:t>
            </w:r>
          </w:p>
        </w:tc>
        <w:tc>
          <w:tcPr>
            <w:tcW w:type="dxa" w:w="1728"/>
          </w:tcPr>
          <w:p>
            <w:r>
              <w:t>35,144.00</w:t>
            </w:r>
          </w:p>
        </w:tc>
        <w:tc>
          <w:tcPr>
            <w:tcW w:type="dxa" w:w="1728"/>
          </w:tcPr>
          <w:p>
            <w:r>
              <w:t>35,351.94</w:t>
            </w:r>
          </w:p>
        </w:tc>
        <w:tc>
          <w:tcPr>
            <w:tcW w:type="dxa" w:w="1728"/>
          </w:tcPr>
          <w:p>
            <w:r>
              <w:t>0.22</w:t>
            </w:r>
          </w:p>
        </w:tc>
      </w:tr>
      <w:tr>
        <w:tc>
          <w:tcPr>
            <w:tcW w:type="dxa" w:w="1728"/>
          </w:tcPr>
          <w:p>
            <w:r>
              <w:t>D-114</w:t>
            </w:r>
          </w:p>
        </w:tc>
        <w:tc>
          <w:tcPr>
            <w:tcW w:type="dxa" w:w="1728"/>
          </w:tcPr>
          <w:p>
            <w:r>
              <w:t>207.94</w:t>
            </w:r>
          </w:p>
        </w:tc>
        <w:tc>
          <w:tcPr>
            <w:tcW w:type="dxa" w:w="1728"/>
          </w:tcPr>
          <w:p>
            <w:r>
              <w:t>35,144.00</w:t>
            </w:r>
          </w:p>
        </w:tc>
        <w:tc>
          <w:tcPr>
            <w:tcW w:type="dxa" w:w="1728"/>
          </w:tcPr>
          <w:p>
            <w:r>
              <w:t>35,351.94</w:t>
            </w:r>
          </w:p>
        </w:tc>
        <w:tc>
          <w:tcPr>
            <w:tcW w:type="dxa" w:w="1728"/>
          </w:tcPr>
          <w:p>
            <w:r>
              <w:t>0.22</w:t>
            </w:r>
          </w:p>
        </w:tc>
      </w:tr>
      <w:tr>
        <w:tc>
          <w:tcPr>
            <w:tcW w:type="dxa" w:w="1728"/>
          </w:tcPr>
          <w:p>
            <w:r>
              <w:t>D-115</w:t>
            </w:r>
          </w:p>
        </w:tc>
        <w:tc>
          <w:tcPr>
            <w:tcW w:type="dxa" w:w="1728"/>
          </w:tcPr>
          <w:p>
            <w:r>
              <w:t>207.94</w:t>
            </w:r>
          </w:p>
        </w:tc>
        <w:tc>
          <w:tcPr>
            <w:tcW w:type="dxa" w:w="1728"/>
          </w:tcPr>
          <w:p>
            <w:r>
              <w:t>35,144.00</w:t>
            </w:r>
          </w:p>
        </w:tc>
        <w:tc>
          <w:tcPr>
            <w:tcW w:type="dxa" w:w="1728"/>
          </w:tcPr>
          <w:p>
            <w:r>
              <w:t>35,351.94</w:t>
            </w:r>
          </w:p>
        </w:tc>
        <w:tc>
          <w:tcPr>
            <w:tcW w:type="dxa" w:w="1728"/>
          </w:tcPr>
          <w:p>
            <w:r>
              <w:t>0.22</w:t>
            </w:r>
          </w:p>
        </w:tc>
      </w:tr>
      <w:tr>
        <w:tc>
          <w:tcPr>
            <w:tcW w:type="dxa" w:w="1728"/>
          </w:tcPr>
          <w:p>
            <w:r>
              <w:t>D-116</w:t>
            </w:r>
          </w:p>
        </w:tc>
        <w:tc>
          <w:tcPr>
            <w:tcW w:type="dxa" w:w="1728"/>
          </w:tcPr>
          <w:p>
            <w:r>
              <w:t>207.94</w:t>
            </w:r>
          </w:p>
        </w:tc>
        <w:tc>
          <w:tcPr>
            <w:tcW w:type="dxa" w:w="1728"/>
          </w:tcPr>
          <w:p>
            <w:r>
              <w:t>35,144.00</w:t>
            </w:r>
          </w:p>
        </w:tc>
        <w:tc>
          <w:tcPr>
            <w:tcW w:type="dxa" w:w="1728"/>
          </w:tcPr>
          <w:p>
            <w:r>
              <w:t>35,351.94</w:t>
            </w:r>
          </w:p>
        </w:tc>
        <w:tc>
          <w:tcPr>
            <w:tcW w:type="dxa" w:w="1728"/>
          </w:tcPr>
          <w:p>
            <w:r>
              <w:t>0.21</w:t>
            </w:r>
          </w:p>
        </w:tc>
      </w:tr>
      <w:tr>
        <w:tc>
          <w:tcPr>
            <w:tcW w:type="dxa" w:w="1728"/>
          </w:tcPr>
          <w:p>
            <w:r>
              <w:t>D-117</w:t>
            </w:r>
          </w:p>
        </w:tc>
        <w:tc>
          <w:tcPr>
            <w:tcW w:type="dxa" w:w="1728"/>
          </w:tcPr>
          <w:p>
            <w:r>
              <w:t>231.80</w:t>
            </w:r>
          </w:p>
        </w:tc>
        <w:tc>
          <w:tcPr>
            <w:tcW w:type="dxa" w:w="1728"/>
          </w:tcPr>
          <w:p>
            <w:r>
              <w:t>35,144.00</w:t>
            </w:r>
          </w:p>
        </w:tc>
        <w:tc>
          <w:tcPr>
            <w:tcW w:type="dxa" w:w="1728"/>
          </w:tcPr>
          <w:p>
            <w:r>
              <w:t>35,375.80</w:t>
            </w:r>
          </w:p>
        </w:tc>
        <w:tc>
          <w:tcPr>
            <w:tcW w:type="dxa" w:w="1728"/>
          </w:tcPr>
          <w:p>
            <w:r>
              <w:t>0.25</w:t>
            </w:r>
          </w:p>
        </w:tc>
      </w:tr>
      <w:tr>
        <w:tc>
          <w:tcPr>
            <w:tcW w:type="dxa" w:w="1728"/>
          </w:tcPr>
          <w:p>
            <w:r>
              <w:t>TOTAL III ETAPA</w:t>
            </w:r>
          </w:p>
        </w:tc>
        <w:tc>
          <w:tcPr>
            <w:tcW w:type="dxa" w:w="1728"/>
          </w:tcPr>
          <w:p>
            <w:r>
              <w:t>1,812.82</w:t>
            </w:r>
          </w:p>
        </w:tc>
        <w:tc>
          <w:tcPr>
            <w:tcW w:type="dxa" w:w="1728"/>
          </w:tcPr>
          <w:p>
            <w:r>
              <w:t>281,152.00</w:t>
            </w:r>
          </w:p>
        </w:tc>
        <w:tc>
          <w:tcPr>
            <w:tcW w:type="dxa" w:w="1728"/>
          </w:tcPr>
          <w:p>
            <w:r>
              <w:t>282,964.82</w:t>
            </w:r>
          </w:p>
        </w:tc>
        <w:tc>
          <w:tcPr>
            <w:tcW w:type="dxa" w:w="1728"/>
          </w:tcPr>
          <w:p>
            <w:r>
              <w:t>1.90</w:t>
            </w:r>
          </w:p>
        </w:tc>
      </w:tr>
      <w:tr>
        <w:tc>
          <w:tcPr>
            <w:tcW w:type="dxa" w:w="1728"/>
          </w:tcPr>
          <w:p/>
          <w:p>
            <w:r>
              <w:rPr>
                <w:b/>
              </w:rPr>
              <w:t>RESERVA</w:t>
            </w:r>
          </w:p>
        </w:tc>
        <w:tc>
          <w:tcPr>
            <w:tcW w:type="dxa" w:w="1728"/>
          </w:tcPr>
          <w:p/>
          <w:p>
            <w:r>
              <w:rPr>
                <w:b/>
              </w:rPr>
              <w:t>0.00</w:t>
            </w:r>
          </w:p>
        </w:tc>
        <w:tc>
          <w:tcPr>
            <w:tcW w:type="dxa" w:w="1728"/>
          </w:tcPr>
          <w:p/>
          <w:p>
            <w:r>
              <w:rPr>
                <w:b/>
              </w:rPr>
              <w:t>-------------------</w:t>
            </w:r>
          </w:p>
        </w:tc>
        <w:tc>
          <w:tcPr>
            <w:tcW w:type="dxa" w:w="1728"/>
          </w:tcPr>
          <w:p/>
          <w:p>
            <w:r>
              <w:rPr>
                <w:b/>
              </w:rPr>
              <w:t>0.00</w:t>
            </w:r>
          </w:p>
        </w:tc>
        <w:tc>
          <w:tcPr>
            <w:tcW w:type="dxa" w:w="1728"/>
          </w:tcPr>
          <w:p/>
          <w:p>
            <w:r>
              <w:rPr>
                <w:b/>
              </w:rPr>
              <w:t>0.00</w:t>
            </w:r>
          </w:p>
        </w:tc>
      </w:tr>
      <w:tr>
        <w:tc>
          <w:tcPr>
            <w:tcW w:type="dxa" w:w="1728"/>
          </w:tcPr>
          <w:p/>
          <w:p>
            <w:r>
              <w:rPr>
                <w:b/>
              </w:rPr>
              <w:t>TOTAL</w:t>
            </w:r>
          </w:p>
        </w:tc>
        <w:tc>
          <w:tcPr>
            <w:tcW w:type="dxa" w:w="1728"/>
          </w:tcPr>
          <w:p/>
          <w:p>
            <w:r>
              <w:rPr>
                <w:b/>
              </w:rPr>
              <w:t>95,475.23</w:t>
            </w:r>
          </w:p>
        </w:tc>
        <w:tc>
          <w:tcPr>
            <w:tcW w:type="dxa" w:w="1728"/>
          </w:tcPr>
          <w:p/>
          <w:p>
            <w:r>
              <w:rPr>
                <w:b/>
              </w:rPr>
              <w:t>14,479,328.00</w:t>
            </w:r>
          </w:p>
        </w:tc>
        <w:tc>
          <w:tcPr>
            <w:tcW w:type="dxa" w:w="1728"/>
          </w:tcPr>
          <w:p/>
          <w:p>
            <w:r>
              <w:rPr>
                <w:b/>
              </w:rPr>
              <w:t>14,574,803.23</w:t>
            </w:r>
          </w:p>
        </w:tc>
        <w:tc>
          <w:tcPr>
            <w:tcW w:type="dxa" w:w="1728"/>
          </w:tcPr>
          <w:p/>
          <w:p>
            <w:r>
              <w:rPr>
                <w:b/>
              </w:rPr>
              <w:t>100.00</w:t>
            </w:r>
          </w:p>
        </w:tc>
      </w:tr>
    </w:tbl>
    <w:p w14:paraId="0826DA18" w14:textId="77777777" w:rsidR="00F66EED" w:rsidRDefault="00F66EED" w:rsidP="000E1A47">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pPr>
    </w:p>
    <w:p w14:paraId="55898816" w14:textId="77777777" w:rsidR="00F66EED" w:rsidRDefault="00000000" w:rsidP="000E1A47">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PARÁGRAFO UNO (1): Es entendido que los valores y porcentajes correspondientes a cada una (1) de las unidades inmobiliarias declarados en la</w:t>
      </w:r>
      <w:r>
        <w:rPr>
          <w:rFonts w:ascii="Arial" w:hAnsi="Arial"/>
          <w:lang w:val="en-US"/>
        </w:rPr>
        <w:t xml:space="preserve"> </w:t>
      </w:r>
      <w:r>
        <w:rPr>
          <w:rFonts w:ascii="Arial" w:hAnsi="Arial"/>
          <w:b/>
          <w:bCs/>
          <w:lang w:val="en-US"/>
        </w:rPr>
        <w:t xml:space="preserve">Primera </w:t>
      </w:r>
      <w:r>
        <w:rPr>
          <w:rFonts w:ascii="Arial" w:hAnsi="Arial"/>
        </w:rPr>
        <w:t xml:space="preserve">Etapa. No sufrirán alteración ni modificación alguna y sus mejoras o menoscabos no alterarán la proporción aludida, salvo en aquellos casos contemplados en el presente Reglamento de Copropiedad. </w:t>
      </w:r>
    </w:p>
    <w:p w14:paraId="183684C5" w14:textId="77777777" w:rsidR="00F66EED" w:rsidRDefault="00F66EED" w:rsidP="000E1A47">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p>
    <w:p w14:paraId="7E9025B2" w14:textId="77777777" w:rsidR="00F66EED" w:rsidRDefault="00000000" w:rsidP="000E1A47">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PARÁGRAFO DOS (2): En cuanto a los Bienes Privados que formen parte de las siguientes fases, es entendido que el Promotor le asignará sus valores y porcentajes, los descontara del valor total de la Reserva conforme los vaya incorporando o desafectando al presente Régimen de Propiedad Horizontal, sin que para ello requiera del consentimiento de los propietarios, la Asamblea de Propietarios, la Junta Directiva y/o el Administrador del </w:t>
      </w:r>
      <w:r>
        <w:rPr>
          <w:rFonts w:ascii="Arial" w:hAnsi="Arial"/>
          <w:b/>
          <w:bCs/>
        </w:rPr>
        <w:t xml:space="preserve">P.H. MONTEMADERO IV.</w:t>
      </w:r>
      <w:r>
        <w:rPr>
          <w:rFonts w:ascii="Arial" w:hAnsi="Arial"/>
        </w:rPr>
        <w:t xml:space="preserve"> </w:t>
      </w:r>
    </w:p>
    <w:p w14:paraId="7B031D57" w14:textId="77777777" w:rsidR="00F66EED" w:rsidRDefault="00F66EED" w:rsidP="000E1A47">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p>
    <w:p w14:paraId="4189803A" w14:textId="77777777" w:rsidR="00F66EED" w:rsidRDefault="00000000" w:rsidP="000E1A47">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En la medida que el Promotor vaya incorporando del Área de Reserva nuevos Bienes Privados al presente Régimen de Propiedad Horizontal y conforme a lo dispuesto en el párrafo anterior, a medida que se efectúen las declaraciones correspondientes de sus valores y porcentajes, los descontará del valor total asignado al Desarrollo Futuro hasta agotar dichas partidas de valor de terreno señalados en el cuadro de porcentajes de este artículo, de manera tal que dichas declaraciones no alteren ni afecten los valores y/o porcentajes de los Bienes Privados previamente incorporados al presente Régimen de Propiedad Horizontal.</w:t>
      </w:r>
    </w:p>
    <w:p w14:paraId="53090105" w14:textId="77777777" w:rsidR="00F66EED" w:rsidRDefault="00F66EED" w:rsidP="000E1A47">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p>
    <w:p w14:paraId="7D35DEFB" w14:textId="472C26D1" w:rsidR="00F66EED" w:rsidRPr="00466ED4" w:rsidRDefault="00000000" w:rsidP="000E1A47">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En el evento que el Promotor decidiere en un futuro no continuar con el desarrollo de nuevos bienes privados en el Proyecto, hará una declaración en tal sentido mediante Escritura Pública en la cual establecerá los porcentajes finales que correspondan a cada bien privado que haya sido previamente incorporado al Régimen de Propiedad Horizontal del Proyecto. En que el Promotor hiciere esta declaración, la Asamblea de Propietarios del </w:t>
      </w:r>
      <w:r>
        <w:rPr>
          <w:rFonts w:ascii="Arial" w:hAnsi="Arial"/>
          <w:b/>
          <w:bCs/>
        </w:rPr>
        <w:t xml:space="preserve">P.H. MONTEMADERO IV</w:t>
      </w:r>
      <w:r>
        <w:rPr>
          <w:rFonts w:ascii="Arial" w:hAnsi="Arial"/>
        </w:rPr>
        <w:t xml:space="preserve"> ni ninguna otra persona natural o jurídica tendrá derecho de continuar el desarrollo de nuevos Bienes Privados en el Proyecto, sin el consentimiento previo y por escrito del Promotor.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bca">
    <w:name w:val="bca"/>
    <w:pPr>
      <w:jc w:val="center"/>
    </w:pPr>
    <w:rPr>
      <w:rFonts w:ascii="Arial" w:hAnsi="Arial"/>
      <w:b/>
    </w:rPr>
  </w:style>
  <w:style w:type="paragraph" w:customStyle="1" w:styleId="bcal">
    <w:name w:val="bcal"/>
    <w:pPr>
      <w:jc w:val="center"/>
    </w:pPr>
    <w:rPr>
      <w:rFonts w:ascii="Arial" w:hAnsi="Arial"/>
      <w:b/>
      <w:u w:val="single"/>
    </w:rPr>
  </w:style>
  <w:style w:type="paragraph" w:customStyle="1" w:styleId="ba">
    <w:name w:val="ba"/>
    <w:pPr>
      <w:jc w:val="left"/>
    </w:pPr>
    <w:rPr>
      <w:rFonts w:ascii="Arial" w:hAnsi="Arial"/>
      <w:b/>
    </w:rPr>
  </w:style>
  <w:style w:type="paragraph" w:customStyle="1" w:styleId="bal">
    <w:name w:val="bal"/>
    <w:rPr>
      <w:rFonts w:ascii="Arial" w:hAnsi="Arial"/>
      <w:b/>
      <w:u w:val="single"/>
    </w:rPr>
  </w:style>
  <w:style w:type="paragraph" w:customStyle="1" w:styleId="BodyA">
    <w:name w:val="Body A"/>
    <w:rPr>
      <w:rFonts w:ascii="Helvetica Neue" w:hAnsi="Helvetica Neue" w:cs="Arial Unicode MS"/>
      <w:color w:val="000000"/>
      <w:sz w:val="22"/>
      <w:szCs w:val="22"/>
      <w:u w:color="000000"/>
      <w:lang w:val="es-ES_tradnl"/>
      <w14:textOutline w14:w="12700" w14:cap="flat" w14:cmpd="sng" w14:algn="ctr">
        <w14:noFill/>
        <w14:prstDash w14:val="solid"/>
        <w14:miter w14:lim="400000"/>
      </w14:textOutlin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