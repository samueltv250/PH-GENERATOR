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C-TRESCIENTOS CUATRO (C-304)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treinta y nueve metros cuadrados con noventa y cuatro decímetros cuadrados (139.94m²).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cinco (C-305); Oeste: parque.---------------</w:t>
      </w:r>
    </w:p>
    <w:p>
      <w:pPr>
        <w:pStyle w:val="maiNN"/>
      </w:pPr>
      <w:r>
        <w:t>DECLARACIÓN DE MEJORAS DE LOTE: C-304 --------------------------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VEINTITRES CENTAVOS (US$254.23).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VEINTITRES CENTAVOS (US$18,254.23).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CINCO (C-305)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seis (C-306); Oeste: lote C-trescientos cuatro (C-304).---------------</w:t>
      </w:r>
    </w:p>
    <w:p>
      <w:pPr>
        <w:pStyle w:val="maiNN"/>
      </w:pPr>
      <w:r>
        <w:t>DECLARACIÓN DE MEJORAS DE LOTE: C-305 --------------------------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SEIS (C-306)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seis metros con cero centímetros (6.00m)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siete (C-307); Oeste: lote C-trescientos cinco (C-305).---------------</w:t>
      </w:r>
    </w:p>
    <w:p>
      <w:pPr>
        <w:pStyle w:val="maiNN"/>
      </w:pPr>
      <w:r>
        <w:t>DECLARACIÓN DE MEJORAS DE LOTE: C-306 --------------------------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TRES (C-353)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un metro con cero centímetros (1.00m) hasta llegar al punto cinco (5), de este punto con rumbo norte cuarenta y cinco (45°) grados, treinta y ocho (38") minutos, cincuenta y siete (57")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once y lote C-trescientos doce (C-311 y C-312); Sur: Calle dos mil ciento treinta y uno (Calle-2131); Este: lote C-trescientos cincuenta y dos (C-352); Oeste: parque.---------------</w:t>
      </w:r>
    </w:p>
    <w:p>
      <w:pPr>
        <w:pStyle w:val="maiNN"/>
      </w:pPr>
      <w:r>
        <w:t>DECLARACIÓN DE MEJORAS DE LOTE: C-353 --------------------------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CINCUENTA Y CUATRO (C-354)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veinte metros con cero centímetros (20.00m) hasta llegar al punto dos (2), de este punto con rumbo sur cuarenta y cinco (45°) grados, treinta y ocho (38") minutos, cincuenta y siete (57") segundos oeste, se miden siete metros con cero centímetros (7.00m) hasta llegar al punto tres (3), de este punto con rumbo norte cuarenta y cuatro (44°) grados, veintiuno (21") minutos, tres (03") segundos oeste, se miden veinte metros con cero centímetros (20.00m) hasta llegar al punto cuatro (4), de este punto con rumbo norte cuarenta y cinco (45°) grados, treinta y ocho (38") minutos, cincuenta y siete (57")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Calle dos mil ciento treinta y uno (Calle-2131); Sur: parque; Este: lote C-trescientos cincuenta y cinco (C-355); Oeste: parque.---------------</w:t>
      </w:r>
    </w:p>
    <w:p>
      <w:pPr>
        <w:pStyle w:val="maiNN"/>
      </w:pPr>
      <w:r>
        <w:t>DECLARACIÓN DE MEJORAS DE LOTE: C-354 --------------------------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SESENTA Y NUEVE (C-369)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cuatro (04") segundos este, se miden siete metros con cero centímetros (7.00m) hasta llegar al punto dos (2), de este punto con rumbo sur cuarenta y cinco (45°) grados, treinta y ocho (38") minutos, cincuenta y seis (56") segundos oeste, se miden veinte metros con cero centímetros (20.00m) hasta llegar al punto tres (3), de este punto con rumbo norte cuarenta y cuatro (44°) grados, veintiuno (21") minutos, cuatro (04") segundos oeste, se miden siete metros con cero centímetros (7.00m) hasta llegar al punto cuatro (4), de este punto con rumbo norte cuarenta y cinco (45°) grados, treinta y ocho (38") minutos, cincuenta y seis (56")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sesenta y ocho (C-368); Sur: parque; Este: Calle dos mil ciento treinta y uno (Calle-2131); Oeste: parque.---------------</w:t>
      </w:r>
    </w:p>
    <w:p>
      <w:pPr>
        <w:pStyle w:val="maiNN"/>
      </w:pPr>
      <w:r>
        <w:t>DECLARACIÓN DE MEJORAS DE LOTE: C-369 --------------------------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C-TRESCIENTOS SETENTA (C-370)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cuatro (44°) grados, veintiuno (21") minutos, tres (03") segundos este, se miden un metro con cero centímetros (1.00m) hasta llegar al punto tres (3), de este punto con rumbo sur cuarenta y cinco (45°) grados, treinta y ocho (38") minutos, cincuenta y siete (57") segundos oeste, se miden veinte metros con cero centímetros (20.00m) hasta llegar al punto cuatro (4), de este punto con rumbo norte cuarenta y cuatro (44°) grados, veintiuno (21") minutos, tres (03") segundos oeste, se miden siete metros con cero centímetros (7.00m)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C-trescientos setenta y uno (C-371); Sur: parque; Este: lote C-cuatrocientos nueve y lote C-cuatrocientos diez (C-409 y C-410); Oeste: Calle dos mil ciento treinta y uno (Calle-2131).---------------</w:t>
      </w:r>
    </w:p>
    <w:p>
      <w:pPr>
        <w:pStyle w:val="maiNN"/>
      </w:pPr>
      <w:r>
        <w:t>DECLARACIÓN DE MEJORAS DE LOTE: C-370 --------------------------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ONCE (C-411)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diez (C-410); Sur: parque; Este: Calle dos mil ciento treinta y uno (Calle-2131); Oeste: parque.---------------</w:t>
      </w:r>
    </w:p>
    <w:p>
      <w:pPr>
        <w:pStyle w:val="maiNN"/>
      </w:pPr>
      <w:r>
        <w:t>DECLARACIÓN DE MEJORAS DE LOTE: C-411 --------------------------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DOCE (C-412)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trece (C-413); Sur: TALUD:2137; Este: lote C-cuatrocientos sesenta y tres (C-463); Oeste: Calle dos mil ciento treinta y uno (Calle-2131).---------------</w:t>
      </w:r>
    </w:p>
    <w:p>
      <w:pPr>
        <w:pStyle w:val="maiNN"/>
      </w:pPr>
      <w:r>
        <w:t>DECLARACIÓN DE MEJORAS DE LOTE: C-412 --------------------------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TRECE (C-413)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catorce (C-414); Sur: lote C-cuatrocientos doce (C-412); Este: lote C-cuatrocientos sesenta y dos (C-462); Oeste: Calle dos mil ciento treinta y uno (Calle-2131).---------------</w:t>
      </w:r>
    </w:p>
    <w:p>
      <w:pPr>
        <w:pStyle w:val="maiNN"/>
      </w:pPr>
      <w:r>
        <w:t>DECLARACIÓN DE MEJORAS DE LOTE: C-413 --------------------------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DOS (C-462)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uno (C-461); Sur: lote C-cuatrocientos sesenta y tres (C-463); Este: Calle dos mil ciento treinta y uno (Calle-2131); Oeste: lote C-cuatrocientos trece (C-413).---------------</w:t>
      </w:r>
    </w:p>
    <w:p>
      <w:pPr>
        <w:pStyle w:val="maiNN"/>
      </w:pPr>
      <w:r>
        <w:t>DECLARACIÓN DE MEJORAS DE LOTE: C-462 --------------------------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QUINCE POR CIENTO (0.15%).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TRES (C-463)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siete metros con cero centímetros (7.00m)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dos (C-462); Sur: TALUD:2137; Este: Calle dos mil ciento treinta y uno (Calle-2131); Oeste: lote C-cuatrocientos doce (C-412).---------------</w:t>
      </w:r>
    </w:p>
    <w:p>
      <w:pPr>
        <w:pStyle w:val="maiNN"/>
      </w:pPr>
      <w:r>
        <w:t>DECLARACIÓN DE MEJORAS DE LOTE: C-463 --------------------------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C-CUATROCIENTOS SESENTA Y CUATRO (C-464)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un metro con cero centímetros (1.00m) hasta llegar al punto dos (2), de este punto con rumbo sur cuarenta y cuatro (44°) grados, veintiuno (21") minutos, tres (03") segundos este, se miden seis metros con cero centímetros (6.00m) hasta llegar al punto tres (3), de este punto con rumbo sur cuarenta y cinco (45°) grados, treinta y ocho (38") minutos, cincuenta y siete (57") segundos oeste, se miden veinte metros con cero centímetros (20.00m) hasta llegar al punto cuatro (4), de este punto con rumbo norte cuarenta y cuatro (44°) grados, veintiuno (21") minutos, tres (03") segundos oeste, se miden siete metros con cero centímetros (7.00m)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C-cuatrocientos sesenta y cinco (C-465); Sur: parque; Este: lote C-quinientos ocho y parque (C-508); Oeste: Calle dos mil ciento treinta y uno (Calle-2131).---------------</w:t>
      </w:r>
    </w:p>
    <w:p>
      <w:pPr>
        <w:pStyle w:val="maiNN"/>
      </w:pPr>
      <w:r>
        <w:t>DECLARACIÓN DE MEJORAS DE LOTE: C-464 --------------------------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SIETE (C-507)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seis metros con cero centímetros (6.00m)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seis metros con cero centímetros (6.00m) hasta llegar al punto cuatro (4),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seis (C-506); Sur: lote C-quinientos ocho (C-508); Este: Calle dos mil ciento treinta y uno (Calle-2131); Oeste: lote C-cuatrocientos sesenta y seis (C-466).---------------</w:t>
      </w:r>
    </w:p>
    <w:p>
      <w:pPr>
        <w:pStyle w:val="maiNN"/>
      </w:pPr>
      <w:r>
        <w:t>DECLARACIÓN DE MEJORAS DE LOTE: C-507 --------------------------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DIECIOCHO BALBOAS CON CERO CENTAVOS (US$218.00).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DIECIOCHO BALBOAS CON CERO CENTAVOS (US$18,218.00).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CATORCE POR CIENTO (0.14%). ------------------------------------------------------------------------------------------------------------------</w:t>
      </w:r>
    </w:p>
    <w:p>
      <w:pPr>
        <w:pStyle w:val="ba"/>
      </w:pPr>
      <w:r>
        <w:t>DESCRIPCIÓN DEL LOTE C-QUINIENTOS OCHO (C-508)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un metro con cero centímetros (1.00m) hasta llegar al punto cuatro (4), de este punto con rumbo norte cuarenta y cuatro (44°) grados, veintiuno (21") minutos, tres (03") segundos oeste, se miden seis metros con cero centímetros (6.00m)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siete (C-507); Sur: parque; Este: Calle dos mil ciento treinta y uno (Calle-2131); Oeste: lote C-cuatrocientos sesenta y cuatro y lote C-cuatrocientos sesenta y cinco (C-464 y C-465).---------------</w:t>
      </w:r>
    </w:p>
    <w:p>
      <w:pPr>
        <w:pStyle w:val="maiNN"/>
      </w:pPr>
      <w:r>
        <w:t>DECLARACIÓN DE MEJORAS DE LOTE: C-508 --------------------------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NUEVE (C-509)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un metro con cero centímetros (1.00m) hasta llegar al punto dos (2), de este punto con rumbo sur cuarenta y cuatro (44°) grados, veintiuno (21") minutos, tres (03") segundos este, se miden seis metros con cero centímetros (6.00m) hasta llegar al punto tres (3), de este punto con rumbo sur cuarenta y cinco (45°) grados, treinta y ocho (38") minutos, cincuenta y siete (57") segundos oeste, se miden veinte metros con cero centímetros (20.00m) hasta llegar al punto cuatro (4), de este punto con rumbo norte cuarenta y cuatro (44°) grados, veintiuno (21") minutos, tres (03") segundos oeste, se miden siete metros con cero centímetros (7.00m)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diez (C-510); Sur: parque; Este: lote C-quinientos cuarenta y cinco y parque (C-545); Oeste: Calle dos mil ciento treinta y uno (Calle-2131).---------------</w:t>
      </w:r>
    </w:p>
    <w:p>
      <w:pPr>
        <w:pStyle w:val="maiNN"/>
      </w:pPr>
      <w:r>
        <w:t>DECLARACIÓN DE MEJORAS DE LOTE: C-509 --------------------------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TREINTA Y CUATRO CENTAVOS (US$254.34).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CUATRO BALBOAS CON TREINTA Y CUATRO CENTAVOS (US$18,254.34).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DIECISIETE POR CIENTO (0.17%). ------------------------------------------------------------------------------------------------------------------</w:t>
      </w:r>
    </w:p>
    <w:p>
      <w:pPr>
        <w:pStyle w:val="ba"/>
      </w:pPr>
      <w:r>
        <w:t>DESCRIPCIÓN DEL LOTE C-QUINIENTOS CUARENTA Y CINCO (C-545)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cuarenta y cuatro (44°) grados, veintiuno (21") minutos, tres (03") segundos este, se miden siete metros con cero centímetros (7.00m) hasta llegar al punto dos (2), de este punto con rumbo sur cuarenta y cinco (45°) grados, treinta y ocho (38") minutos, cincuenta y siete (57") segundos oeste, se miden veinte metros con cero centímetros (20.00m) hasta llegar al punto tres (3), de este punto con rumbo norte cuarenta y cuatro (44°) grados, veintiuno (21") minutos, tres (03") segundos oeste, se miden un metro con cero centímetros (1.00m) hasta llegar al punto cuatro (4), de este punto con rumbo norte cuarenta y cuatro (44°) grados, veintiuno (21") minutos, tres (03") segundos oeste, se miden seis metros con cero centímetros (6.00m) hasta llegar al punto cinco (5), de este punto con rumbo norte cuarenta y cinco (45°) grados, treinta y ocho (38") minutos, cincuenta y siete (57") segundos este, se miden veinte metros con cero centímetros (20.00m)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C-quinientos cuarenta y cuatro (C-544); Sur: parque; Este: Calle dos mil ciento treinta y uno (Calle-2131); Oeste: lote C-quinientos nueve y lote C-quinientos diez (C-509 y C-510).---------------</w:t>
      </w:r>
    </w:p>
    <w:p>
      <w:pPr>
        <w:pStyle w:val="maiNN"/>
      </w:pPr>
      <w:r>
        <w:t>DECLARACIÓN DE MEJORAS DE LOTE: C-545 --------------------------</w:t>
      </w:r>
    </w:p>
    <w:p>
      <w:pPr>
        <w:pStyle w:val="maiNN"/>
      </w:pPr>
      <w:r>
        <w:t xml:space="preserve">VIVIENDA MAYA: </w:t>
      </w:r>
      <w:r>
        <w:t xml:space="preserve"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 </w:t>
      </w:r>
      <w:r>
        <w:t xml:space="preserve"> -------------------------------------------------------------------------------------------------------- </w:t>
      </w:r>
      <w:r>
        <w:t xml:space="preserve">Vivienda unifamiliar de una Planta: Conformada por estacionamiento, portal, sala, comedor, cocina, tres (3) recamaras y dos (2) baños, lavandería, terraza y basurero. 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cincuenta metros cuadrados con cero decímetros cuadrados (50.00m²).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treinta y siete metros cuadrados con cuarenta y ocho decímetros cuadrados (37.48m²).</w:t>
      </w:r>
    </w:p>
    <w:p>
      <w:pPr>
        <w:pStyle w:val="maiNN"/>
      </w:pPr>
      <w:r>
        <w:t xml:space="preserve">PAVIMENTO: </w:t>
      </w:r>
      <w:r>
        <w:t>nueve metros cuadrados con ochenta y nueve decímetros cuadrados (9.89m²). -------------</w:t>
      </w:r>
    </w:p>
    <w:p>
      <w:pPr>
        <w:pStyle w:val="maiNN"/>
      </w:pPr>
      <w:r>
        <w:t xml:space="preserve">ÁREA TOTAL DE CONSTRUCCIÓN: </w:t>
      </w:r>
      <w:r>
        <w:t>noventa y siete metros cuadrados con treinta y siete decímetros cuadrados (97.37m²).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SIETE BALBOAS CON SESENTA Y TRES CENTAVOS (US$257.63). -------------------------------------------------------</w:t>
      </w:r>
    </w:p>
    <w:p>
      <w:pPr>
        <w:pStyle w:val="maiNN"/>
      </w:pPr>
      <w:r>
        <w:t xml:space="preserve">VALOR DE MEJORAS: </w:t>
      </w:r>
      <w:r>
        <w:t>DIECIOCHO MIL BALBOAS CON CERO CENTAVOS (US$18,000.00). ---------------------------------------------------------</w:t>
      </w:r>
    </w:p>
    <w:p>
      <w:pPr>
        <w:pStyle w:val="maiNN"/>
      </w:pPr>
      <w:r>
        <w:t xml:space="preserve">VALOR TOTAL: </w:t>
      </w:r>
      <w:r>
        <w:t>DIECIOCHO MIL DOSCIENTOS CINCUENTA Y SIETE BALBOAS CON SESENTA Y TRES CENTAVOS (US$18,257.63).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DIECIOCHO POR CIENTO (0.18%).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III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C-1</w:t>
            </w:r>
          </w:p>
        </w:tc>
        <w:tc>
          <w:tcPr>
            <w:tcW w:type="dxa" w:w="1728"/>
          </w:tcPr>
          <w:p>
            <w:r>
              <w:t>630.59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28,961.99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C-2</w:t>
            </w:r>
          </w:p>
        </w:tc>
        <w:tc>
          <w:tcPr>
            <w:tcW w:type="dxa" w:w="1728"/>
          </w:tcPr>
          <w:p>
            <w:r>
              <w:t>365.63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28,701.63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C-3</w:t>
            </w:r>
          </w:p>
        </w:tc>
        <w:tc>
          <w:tcPr>
            <w:tcW w:type="dxa" w:w="1728"/>
          </w:tcPr>
          <w:p>
            <w:r>
              <w:t>352.03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28,688.03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C-4</w:t>
            </w:r>
          </w:p>
        </w:tc>
        <w:tc>
          <w:tcPr>
            <w:tcW w:type="dxa" w:w="1728"/>
          </w:tcPr>
          <w:p>
            <w:r>
              <w:t>339.98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28,675.98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C-5</w:t>
            </w:r>
          </w:p>
        </w:tc>
        <w:tc>
          <w:tcPr>
            <w:tcW w:type="dxa" w:w="1728"/>
          </w:tcPr>
          <w:p>
            <w:r>
              <w:t>330.26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28,666.26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C-6</w:t>
            </w:r>
          </w:p>
        </w:tc>
        <w:tc>
          <w:tcPr>
            <w:tcW w:type="dxa" w:w="1728"/>
          </w:tcPr>
          <w:p>
            <w:r>
              <w:t>353.43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21,082.23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C-7</w:t>
            </w:r>
          </w:p>
        </w:tc>
        <w:tc>
          <w:tcPr>
            <w:tcW w:type="dxa" w:w="1728"/>
          </w:tcPr>
          <w:p>
            <w:r>
              <w:t>325.96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28,657.36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C-8</w:t>
            </w:r>
          </w:p>
        </w:tc>
        <w:tc>
          <w:tcPr>
            <w:tcW w:type="dxa" w:w="1728"/>
          </w:tcPr>
          <w:p>
            <w:r>
              <w:t>309.49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28,645.49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C-9</w:t>
            </w:r>
          </w:p>
        </w:tc>
        <w:tc>
          <w:tcPr>
            <w:tcW w:type="dxa" w:w="1728"/>
          </w:tcPr>
          <w:p>
            <w:r>
              <w:t>306.47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28,642.47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</w:tr>
      <w:tr>
        <w:tc>
          <w:tcPr>
            <w:tcW w:type="dxa" w:w="1728"/>
          </w:tcPr>
          <w:p>
            <w:r>
              <w:t>C-10</w:t>
            </w:r>
          </w:p>
        </w:tc>
        <w:tc>
          <w:tcPr>
            <w:tcW w:type="dxa" w:w="1728"/>
          </w:tcPr>
          <w:p>
            <w:r>
              <w:t>305.16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28,641.16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C-11</w:t>
            </w:r>
          </w:p>
        </w:tc>
        <w:tc>
          <w:tcPr>
            <w:tcW w:type="dxa" w:w="1728"/>
          </w:tcPr>
          <w:p>
            <w:r>
              <w:t>458.93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21,187.73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C-12</w:t>
            </w:r>
          </w:p>
        </w:tc>
        <w:tc>
          <w:tcPr>
            <w:tcW w:type="dxa" w:w="1728"/>
          </w:tcPr>
          <w:p>
            <w:r>
              <w:t>326.18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28,657.58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C-13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C-15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C-16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C-23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C-24</w:t>
            </w:r>
          </w:p>
        </w:tc>
        <w:tc>
          <w:tcPr>
            <w:tcW w:type="dxa" w:w="1728"/>
          </w:tcPr>
          <w:p>
            <w:r>
              <w:t>405.78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C-25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C-29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C-32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C-33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C-35</w:t>
            </w:r>
          </w:p>
        </w:tc>
        <w:tc>
          <w:tcPr>
            <w:tcW w:type="dxa" w:w="1728"/>
          </w:tcPr>
          <w:p>
            <w:r>
              <w:t>311.26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21,040.06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C-36</w:t>
            </w:r>
          </w:p>
        </w:tc>
        <w:tc>
          <w:tcPr>
            <w:tcW w:type="dxa" w:w="1728"/>
          </w:tcPr>
          <w:p>
            <w:r>
              <w:t>326.18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28,657.58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C-37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C-39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C-40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C-41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C-47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C-48</w:t>
            </w:r>
          </w:p>
        </w:tc>
        <w:tc>
          <w:tcPr>
            <w:tcW w:type="dxa" w:w="1728"/>
          </w:tcPr>
          <w:p>
            <w:r>
              <w:t>405.78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C-49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C-55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</w:tr>
      <w:tr>
        <w:tc>
          <w:tcPr>
            <w:tcW w:type="dxa" w:w="1728"/>
          </w:tcPr>
          <w:p>
            <w:r>
              <w:t>C-56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</w:t>
            </w:r>
          </w:p>
        </w:tc>
        <w:tc>
          <w:tcPr>
            <w:tcW w:type="dxa" w:w="1728"/>
          </w:tcPr>
          <w:p>
            <w:r>
              <w:t>311.26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21,040.06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C-60</w:t>
            </w:r>
          </w:p>
        </w:tc>
        <w:tc>
          <w:tcPr>
            <w:tcW w:type="dxa" w:w="1728"/>
          </w:tcPr>
          <w:p>
            <w:r>
              <w:t>326.18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28,657.58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C-61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C-62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C-63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C-64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C-65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C-68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C-71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C-72</w:t>
            </w:r>
          </w:p>
        </w:tc>
        <w:tc>
          <w:tcPr>
            <w:tcW w:type="dxa" w:w="1728"/>
          </w:tcPr>
          <w:p>
            <w:r>
              <w:t>405.78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C-73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C-75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C-78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C-79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</w:tr>
      <w:tr>
        <w:tc>
          <w:tcPr>
            <w:tcW w:type="dxa" w:w="1728"/>
          </w:tcPr>
          <w:p>
            <w:r>
              <w:t>C-80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C-83</w:t>
            </w:r>
          </w:p>
        </w:tc>
        <w:tc>
          <w:tcPr>
            <w:tcW w:type="dxa" w:w="1728"/>
          </w:tcPr>
          <w:p>
            <w:r>
              <w:t>311.26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21,040.06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C-84</w:t>
            </w:r>
          </w:p>
        </w:tc>
        <w:tc>
          <w:tcPr>
            <w:tcW w:type="dxa" w:w="1728"/>
          </w:tcPr>
          <w:p>
            <w:r>
              <w:t>326.18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28,657.58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C-85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C-86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C-87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C-88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C-89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C-92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C-95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C-96</w:t>
            </w:r>
          </w:p>
        </w:tc>
        <w:tc>
          <w:tcPr>
            <w:tcW w:type="dxa" w:w="1728"/>
          </w:tcPr>
          <w:p>
            <w:r>
              <w:t>405.78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C-97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C-99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C-100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C-103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C-104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C-105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C-106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28,336.00</w:t>
            </w:r>
          </w:p>
        </w:tc>
        <w:tc>
          <w:tcPr>
            <w:tcW w:type="dxa" w:w="1728"/>
          </w:tcPr>
          <w:p>
            <w:r>
              <w:t>28,601.24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C-107</w:t>
            </w:r>
          </w:p>
        </w:tc>
        <w:tc>
          <w:tcPr>
            <w:tcW w:type="dxa" w:w="1728"/>
          </w:tcPr>
          <w:p>
            <w:r>
              <w:t>311.26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21,040.06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C-108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C-109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C-113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C-114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C-115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C-119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C-120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C-121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C-122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C-124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C-127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C-128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C-129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C-132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C-135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C-136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C-137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C-138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C-141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C-142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C-143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C-146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C-148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C-149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C-150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C-151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C-153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C-155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C-157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C-158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C-159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C-160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C-162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C-163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C-164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C-165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C-167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C-168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C-169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C-170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C-171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C-174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C-176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C-177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C-178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C-179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C-181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C-183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C-186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C-187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C-188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C-189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C-190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C-191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C-192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C-195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C-196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C-197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C-198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C-199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C-200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C-202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C-204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C-205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C-206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C-207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C-208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C-209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C-211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C-214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C-215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C-216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C-219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C-220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C-221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C-222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C-224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C-227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C-229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C-236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C-237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C-238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C-241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C-243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C-246</w:t>
            </w:r>
          </w:p>
        </w:tc>
        <w:tc>
          <w:tcPr>
            <w:tcW w:type="dxa" w:w="1728"/>
          </w:tcPr>
          <w:p>
            <w:r>
              <w:t>336.86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18,336.86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C-247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C-248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C-249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C-254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C-256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C-258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C-259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C-261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C-263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C-266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C-268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C-269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C-270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C-273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C-274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C-275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C-276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C-277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C-279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C-280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C-282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C-283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C-284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C-287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C-288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C-289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C-294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C-296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C-298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C-299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C-300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C-301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C-303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C-309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C-310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C-311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C-313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C-316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C-319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C-320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C-325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C-327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C-329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C-330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C-332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C-333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C-334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C-337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C-338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C-344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C-346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C-348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C-374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C-375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C-376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C-378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C-381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C-382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C-383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C-385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C-388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C-389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C-390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C-391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C-392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C-395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C-396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C-397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C-398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C-399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C-402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C-404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C-416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C-417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C-419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C-421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C-422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C-424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C-428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C-429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C-430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C-433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C-436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C-437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C-438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C-439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C-440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C-442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C-445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C-446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C-447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C-449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C-450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C-452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C-454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C-455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C-457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C-458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C-459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C-475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C-477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C-478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C-479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C-480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C-482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C-484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C-486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C-487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C-488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C-489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C-491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C-494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C-495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C-496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C-498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C-499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C-501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C-502</w:t>
            </w:r>
          </w:p>
        </w:tc>
        <w:tc>
          <w:tcPr>
            <w:tcW w:type="dxa" w:w="1728"/>
          </w:tcPr>
          <w:p>
            <w:r>
              <w:t>254.26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C-514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C-515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C-516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C-519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C-520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C-521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C-524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C-526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C-527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C-528</w:t>
            </w:r>
          </w:p>
        </w:tc>
        <w:tc>
          <w:tcPr>
            <w:tcW w:type="dxa" w:w="1728"/>
          </w:tcPr>
          <w:p>
            <w:r>
              <w:t>335.64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18,335.64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C-529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C-530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C-533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C-535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C-536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C-537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C-539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C-540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C-541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117,915.67</w:t>
            </w:r>
          </w:p>
        </w:tc>
        <w:tc>
          <w:tcPr>
            <w:tcW w:type="dxa" w:w="1728"/>
          </w:tcPr>
          <w:p>
            <w:r>
              <w:t>9,590,939.60</w:t>
            </w:r>
          </w:p>
        </w:tc>
        <w:tc>
          <w:tcPr>
            <w:tcW w:type="dxa" w:w="1728"/>
          </w:tcPr>
          <w:p>
            <w:r>
              <w:t>9,708,855.27</w:t>
            </w:r>
          </w:p>
        </w:tc>
        <w:tc>
          <w:tcPr>
            <w:tcW w:type="dxa" w:w="1728"/>
          </w:tcPr>
          <w:p>
            <w:r>
              <w:t>78.95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III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C-307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C-349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C-350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C-351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C-355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C-358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C-359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C-360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C-362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C-363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C-365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C-367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C-368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C-372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C-373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C-406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C-407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C-408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C-409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C-414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C-415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C-460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C-461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C-465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C-468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C-469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C-470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C-503</w:t>
            </w:r>
          </w:p>
        </w:tc>
        <w:tc>
          <w:tcPr>
            <w:tcW w:type="dxa" w:w="1728"/>
          </w:tcPr>
          <w:p>
            <w:r>
              <w:t>254.41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18,254.41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C-504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C-505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C-506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C-510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C-511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C-512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C-513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C-542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C-543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C-544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C-546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C-547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C-549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C-550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</w:tr>
      <w:tr>
        <w:tc>
          <w:tcPr>
            <w:tcW w:type="dxa" w:w="1728"/>
          </w:tcPr>
          <w:p>
            <w:r>
              <w:t>C-551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C-556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C-558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C-559</w:t>
            </w:r>
          </w:p>
        </w:tc>
        <w:tc>
          <w:tcPr>
            <w:tcW w:type="dxa" w:w="1728"/>
          </w:tcPr>
          <w:p>
            <w:r>
              <w:t>405.77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C-560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C-564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C-566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C-567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C-568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C-569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C-570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C-571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C-574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C-575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C-576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C-577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C-578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C-579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C-580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C-581</w:t>
            </w:r>
          </w:p>
        </w:tc>
        <w:tc>
          <w:tcPr>
            <w:tcW w:type="dxa" w:w="1728"/>
          </w:tcPr>
          <w:p>
            <w:r>
              <w:t>405.77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C-582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C-585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C-586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C-587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C-588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C-589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C-590</w:t>
            </w:r>
          </w:p>
        </w:tc>
        <w:tc>
          <w:tcPr>
            <w:tcW w:type="dxa" w:w="1728"/>
          </w:tcPr>
          <w:p>
            <w:r>
              <w:t>280.88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28,612.28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C-591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C-592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C-593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C-594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C-595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C-596</w:t>
            </w:r>
          </w:p>
        </w:tc>
        <w:tc>
          <w:tcPr>
            <w:tcW w:type="dxa" w:w="1728"/>
          </w:tcPr>
          <w:p>
            <w:r>
              <w:t>390.85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21,119.65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C-597</w:t>
            </w:r>
          </w:p>
        </w:tc>
        <w:tc>
          <w:tcPr>
            <w:tcW w:type="dxa" w:w="1728"/>
          </w:tcPr>
          <w:p>
            <w:r>
              <w:t>405.77</w:t>
            </w:r>
          </w:p>
        </w:tc>
        <w:tc>
          <w:tcPr>
            <w:tcW w:type="dxa" w:w="1728"/>
          </w:tcPr>
          <w:p>
            <w:r>
              <w:t>28,331.40</w:t>
            </w:r>
          </w:p>
        </w:tc>
        <w:tc>
          <w:tcPr>
            <w:tcW w:type="dxa" w:w="1728"/>
          </w:tcPr>
          <w:p>
            <w:r>
              <w:t>28,737.17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C-598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C-599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C-600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C-601</w:t>
            </w:r>
          </w:p>
        </w:tc>
        <w:tc>
          <w:tcPr>
            <w:tcW w:type="dxa" w:w="1728"/>
          </w:tcPr>
          <w:p>
            <w:r>
              <w:t>265.24</w:t>
            </w:r>
          </w:p>
        </w:tc>
        <w:tc>
          <w:tcPr>
            <w:tcW w:type="dxa" w:w="1728"/>
          </w:tcPr>
          <w:p>
            <w:r>
              <w:t>29,670.00</w:t>
            </w:r>
          </w:p>
        </w:tc>
        <w:tc>
          <w:tcPr>
            <w:tcW w:type="dxa" w:w="1728"/>
          </w:tcPr>
          <w:p>
            <w:r>
              <w:t>29,935.24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C-602</w:t>
            </w:r>
          </w:p>
        </w:tc>
        <w:tc>
          <w:tcPr>
            <w:tcW w:type="dxa" w:w="1728"/>
          </w:tcPr>
          <w:p>
            <w:r>
              <w:t>285.94</w:t>
            </w:r>
          </w:p>
        </w:tc>
        <w:tc>
          <w:tcPr>
            <w:tcW w:type="dxa" w:w="1728"/>
          </w:tcPr>
          <w:p>
            <w:r>
              <w:t>20,728.80</w:t>
            </w:r>
          </w:p>
        </w:tc>
        <w:tc>
          <w:tcPr>
            <w:tcW w:type="dxa" w:w="1728"/>
          </w:tcPr>
          <w:p>
            <w:r>
              <w:t>21,014.74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27,289.63</w:t>
            </w:r>
          </w:p>
        </w:tc>
        <w:tc>
          <w:tcPr>
            <w:tcW w:type="dxa" w:w="1728"/>
          </w:tcPr>
          <w:p>
            <w:r>
              <w:t>2,470,392.00</w:t>
            </w:r>
          </w:p>
        </w:tc>
        <w:tc>
          <w:tcPr>
            <w:tcW w:type="dxa" w:w="1728"/>
          </w:tcPr>
          <w:p>
            <w:r>
              <w:t>2,497,681.63</w:t>
            </w:r>
          </w:p>
        </w:tc>
        <w:tc>
          <w:tcPr>
            <w:tcW w:type="dxa" w:w="1728"/>
          </w:tcPr>
          <w:p>
            <w:r>
              <w:t>18.27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III TERCERA III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C-304</w:t>
            </w:r>
          </w:p>
        </w:tc>
        <w:tc>
          <w:tcPr>
            <w:tcW w:type="dxa" w:w="1728"/>
          </w:tcPr>
          <w:p>
            <w:r>
              <w:t>254.23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18,254.23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C-305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C-306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C-353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C-354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C-369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C-370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C-411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C-412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C-413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C-462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C-463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C-464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C-507</w:t>
            </w:r>
          </w:p>
        </w:tc>
        <w:tc>
          <w:tcPr>
            <w:tcW w:type="dxa" w:w="1728"/>
          </w:tcPr>
          <w:p>
            <w:r>
              <w:t>218.00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18,218.00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C-508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C-509</w:t>
            </w:r>
          </w:p>
        </w:tc>
        <w:tc>
          <w:tcPr>
            <w:tcW w:type="dxa" w:w="1728"/>
          </w:tcPr>
          <w:p>
            <w:r>
              <w:t>254.34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18,254.34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C-545</w:t>
            </w:r>
          </w:p>
        </w:tc>
        <w:tc>
          <w:tcPr>
            <w:tcW w:type="dxa" w:w="1728"/>
          </w:tcPr>
          <w:p>
            <w:r>
              <w:t>257.63</w:t>
            </w:r>
          </w:p>
        </w:tc>
        <w:tc>
          <w:tcPr>
            <w:tcW w:type="dxa" w:w="1728"/>
          </w:tcPr>
          <w:p>
            <w:r>
              <w:t>18,000.00</w:t>
            </w:r>
          </w:p>
        </w:tc>
        <w:tc>
          <w:tcPr>
            <w:tcW w:type="dxa" w:w="1728"/>
          </w:tcPr>
          <w:p>
            <w:r>
              <w:t>18,257.63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TOTAL III ETAPA</w:t>
            </w:r>
          </w:p>
        </w:tc>
        <w:tc>
          <w:tcPr>
            <w:tcW w:type="dxa" w:w="1728"/>
          </w:tcPr>
          <w:p>
            <w:r>
              <w:t>4,145.26</w:t>
            </w:r>
          </w:p>
        </w:tc>
        <w:tc>
          <w:tcPr>
            <w:tcW w:type="dxa" w:w="1728"/>
          </w:tcPr>
          <w:p>
            <w:r>
              <w:t>306,000.00</w:t>
            </w:r>
          </w:p>
        </w:tc>
        <w:tc>
          <w:tcPr>
            <w:tcW w:type="dxa" w:w="1728"/>
          </w:tcPr>
          <w:p>
            <w:r>
              <w:t>310,145.26</w:t>
            </w:r>
          </w:p>
        </w:tc>
        <w:tc>
          <w:tcPr>
            <w:tcW w:type="dxa" w:w="1728"/>
          </w:tcPr>
          <w:p>
            <w:r>
              <w:t>2.78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-0.00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0.00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149,350.56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12,367,331.60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12,516,682.16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