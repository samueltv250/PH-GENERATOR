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a"/>
      </w:pPr>
      <w:r>
        <w:t>DESCRIPCIÓN DEL LOTE C-TRESCIENTOS SIETE (C-307)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 (Calle-2131); Sur: parque; Este: lote C-trescientos ocho (C-308); Oeste: lote C-trescientos seis (C-306).---------------</w:t>
      </w:r>
    </w:p>
    <w:p>
      <w:pPr>
        <w:pStyle w:val="maiNN"/>
      </w:pPr>
      <w:r>
        <w:t>DECLARACIÓN DE MEJORAS DE LOTE: C-307 --------------------------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OCHO (C-308)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siete metros con cero centímetros (7.00m)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 (Calle-2131); Sur: parque; Este: lote C-trescientos nueve (C-309); Oeste: lote C-trescientos siete (C-307).---------------</w:t>
      </w:r>
    </w:p>
    <w:p>
      <w:pPr>
        <w:pStyle w:val="maiNN"/>
      </w:pPr>
      <w:r>
        <w:t>DECLARACIÓN DE MEJORAS DE LOTE: C-308 --------------------------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CUARENTA Y NUEVE (C-349)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siete metros con cero centímetros (7.00m)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dieciséis (C-316); Sur: Calle dos mil ciento treinta y uno (Calle-2131); Este: lote C-trescientos cuarenta y ocho (C-348); Oeste: lote C-trescientos cincuenta (C-350).---------------</w:t>
      </w:r>
    </w:p>
    <w:p>
      <w:pPr>
        <w:pStyle w:val="maiNN"/>
      </w:pPr>
      <w:r>
        <w:t>DECLARACIÓN DE MEJORAS DE LOTE: C-349 --------------------------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CINCUENTA (C-350)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quince (C-315); Sur: Calle dos mil ciento treinta y uno (Calle-2131); Este: lote C-trescientos cuarenta y nueve (C-349); Oeste: lote C-trescientos cincuenta y uno (C-351).---------------</w:t>
      </w:r>
    </w:p>
    <w:p>
      <w:pPr>
        <w:pStyle w:val="maiNN"/>
      </w:pPr>
      <w:r>
        <w:t>DECLARACIÓN DE MEJORAS DE LOTE: C-350 --------------------------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CATORCE POR CIENTO (0.14%).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CINCUENTA Y UNO (C-351)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catorce (C-314); Sur: Calle dos mil ciento treinta y uno (Calle-2131); Este: lote C-trescientos cincuenta (C-350); Oeste: lote C-trescientos cincuenta y dos (C-352).---------------</w:t>
      </w:r>
    </w:p>
    <w:p>
      <w:pPr>
        <w:pStyle w:val="maiNN"/>
      </w:pPr>
      <w:r>
        <w:t>DECLARACIÓN DE MEJORAS DE LOTE: C-351 --------------------------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CINCUENTA Y DOS (C-352)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trece (C-313); Sur: Calle dos mil ciento treinta y uno (Calle-2131); Este: lote C-trescientos cincuenta y uno (C-351); Oeste: lote C-trescientos cincuenta y tres (C-353).---------------</w:t>
      </w:r>
    </w:p>
    <w:p>
      <w:pPr>
        <w:pStyle w:val="maiNN"/>
      </w:pPr>
      <w:r>
        <w:t>DECLARACIÓN DE MEJORAS DE LOTE: C-352 --------------------------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CATORCE POR CIENTO (0.14%).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CINCUENTA Y CINCO (C-355)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 (Calle-2131); Sur: parque; Este: lote C-trescientos cincuenta y seis (C-356); Oeste: lote C-trescientos cincuenta y cuatro (C-354).---------------</w:t>
      </w:r>
    </w:p>
    <w:p>
      <w:pPr>
        <w:pStyle w:val="maiNN"/>
      </w:pPr>
      <w:r>
        <w:t>DECLARACIÓN DE MEJORAS DE LOTE: C-355 --------------------------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CINCUENTA Y SEIS (C-356)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 (Calle-2131); Sur: parque; Este: lote C-trescientos cincuenta y siete (C-357); Oeste: lote C-trescientos cincuenta y cinco (C-355).---------------</w:t>
      </w:r>
    </w:p>
    <w:p>
      <w:pPr>
        <w:pStyle w:val="maiNN"/>
      </w:pPr>
      <w:r>
        <w:t>DECLARACIÓN DE MEJORAS DE LOTE: C-356 --------------------------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CINCUENTA Y SIETE (C-357)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 (Calle-2131); Sur: parque; Este: lote C-trescientos cincuenta y ocho (C-358); Oeste: lote C-trescientos cincuenta y seis (C-356).---------------</w:t>
      </w:r>
    </w:p>
    <w:p>
      <w:pPr>
        <w:pStyle w:val="maiNN"/>
      </w:pPr>
      <w:r>
        <w:t>DECLARACIÓN DE MEJORAS DE LOTE: C-357 --------------------------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CATORCE POR CIENTO (0.14%).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CINCUENTA Y OCHO (C-358)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 (Calle-2131); Sur: parque; Este: lote C-trescientos cincuenta y nueve (C-359); Oeste: lote C-trescientos cincuenta y siete (C-357).---------------</w:t>
      </w:r>
    </w:p>
    <w:p>
      <w:pPr>
        <w:pStyle w:val="maiNN"/>
      </w:pPr>
      <w:r>
        <w:t>DECLARACIÓN DE MEJORAS DE LOTE: C-358 --------------------------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CINCUENTA Y NUEVE (C-359)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 (Calle-2131); Sur: parque; Este: lote C-trescientos sesenta (C-360); Oeste: lote C-trescientos cincuenta y ocho (C-358).---------------</w:t>
      </w:r>
    </w:p>
    <w:p>
      <w:pPr>
        <w:pStyle w:val="maiNN"/>
      </w:pPr>
      <w:r>
        <w:t>DECLARACIÓN DE MEJORAS DE LOTE: C-359 --------------------------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CATORCE POR CIENTO (0.14%).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SESENTA (C-360)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 (Calle-2131); Sur: parque; Este: lote C-trescientos sesenta y uno (C-361); Oeste: lote C-trescientos cincuenta y nueve (C-359).---------------</w:t>
      </w:r>
    </w:p>
    <w:p>
      <w:pPr>
        <w:pStyle w:val="maiNN"/>
      </w:pPr>
      <w:r>
        <w:t>DECLARACIÓN DE MEJORAS DE LOTE: C-360 --------------------------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SESENTA Y UNO (C-361)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siete metros con cero centímetros (7.00m)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 (Calle-2131); Sur: parque; Este: parque; Oeste: lote C-trescientos sesenta (C-360).---------------</w:t>
      </w:r>
    </w:p>
    <w:p>
      <w:pPr>
        <w:pStyle w:val="maiNN"/>
      </w:pPr>
      <w:r>
        <w:t>DECLARACIÓN DE MEJORAS DE LOTE: C-361 --------------------------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SESENTA Y DOS (C-362)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cuatro (04") segundos este, se miden siete metros con cero centímetros (7.00m) hasta llegar al punto dos (2), de este punto con rumbo sur cuarenta y cinco (45°) grados, treinta y ocho (38") minutos, cincuenta y seis (56") segundos oeste, se miden veinte metros con cero centímetros (20.00m) hasta llegar al punto tres (3), de este punto con rumbo norte cuarenta y cuatro (44°) grados, veintiuno (21") minutos, cuatro (04") segundos oeste, se miden siete metros con cero centímetros (7.00m) hasta llegar al punto cuatro (4), de este punto con rumbo norte cuarenta y cinco (45°) grados, treinta y ocho (38") minutos, cincuenta y seis (56")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parque; Sur: lote C-trescientos sesenta y tres (C-363); Este: Calle dos mil ciento treinta y uno (Calle-2131); Oeste: parque.---------------</w:t>
      </w:r>
    </w:p>
    <w:p>
      <w:pPr>
        <w:pStyle w:val="maiNN"/>
      </w:pPr>
      <w:r>
        <w:t>DECLARACIÓN DE MEJORAS DE LOTE: C-362 --------------------------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SESENTA Y TRES (C-363)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cuatro (04") segundos este, se miden seis metros con cero centímetros (6.00m) hasta llegar al punto dos (2), de este punto con rumbo sur cuarenta y cinco (45°) grados, treinta y ocho (38") minutos, cincuenta y seis (56") segundos oeste, se miden veinte metros con cero centímetros (20.00m) hasta llegar al punto tres (3), de este punto con rumbo norte cuarenta y cuatro (44°) grados, veintiuno (21") minutos, cuatro (04") segundos oeste, se miden seis metros con cero centímetros (6.00m) hasta llegar al punto cuatro (4), de este punto con rumbo norte cuarenta y cinco (45°) grados, treinta y ocho (38") minutos, cincuenta y seis (56")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sesenta y dos (C-362); Sur: lote C-trescientos sesenta y cuatro (C-364); Este: Calle dos mil ciento treinta y uno (Calle-2131); Oeste: parque.---------------</w:t>
      </w:r>
    </w:p>
    <w:p>
      <w:pPr>
        <w:pStyle w:val="maiNN"/>
      </w:pPr>
      <w:r>
        <w:t>DECLARACIÓN DE MEJORAS DE LOTE: C-363 --------------------------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SESENTA Y CUATRO (C-364)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cuatro (04") segundos este, se miden seis metros con cero centímetros (6.00m) hasta llegar al punto dos (2), de este punto con rumbo sur cuarenta y cinco (45°) grados, treinta y ocho (38") minutos, cincuenta y seis (56") segundos oeste, se miden veinte metros con cero centímetros (20.00m) hasta llegar al punto tres (3), de este punto con rumbo norte cuarenta y cuatro (44°) grados, veintiuno (21") minutos, cuatro (04") segundos oeste, se miden seis metros con cero centímetros (6.00m) hasta llegar al punto cuatro (4), de este punto con rumbo norte cuarenta y cinco (45°) grados, treinta y ocho (38") minutos, cincuenta y seis (56")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sesenta y tres (C-363); Sur: lote C-trescientos sesenta y cinco (C-365); Este: Calle dos mil ciento treinta y uno (Calle-2131); Oeste: parque.---------------</w:t>
      </w:r>
    </w:p>
    <w:p>
      <w:pPr>
        <w:pStyle w:val="maiNN"/>
      </w:pPr>
      <w:r>
        <w:t>DECLARACIÓN DE MEJORAS DE LOTE: C-364 --------------------------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CATORCE POR CIENTO (0.14%).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SESENTA Y CINCO (C-365)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cuatro (04") segundos este, se miden seis metros con cero centímetros (6.00m) hasta llegar al punto dos (2), de este punto con rumbo sur cuarenta y cinco (45°) grados, treinta y ocho (38") minutos, cincuenta y seis (56") segundos oeste, se miden veinte metros con cero centímetros (20.00m) hasta llegar al punto tres (3), de este punto con rumbo norte cuarenta y cuatro (44°) grados, veintiuno (21") minutos, cuatro (04") segundos oeste, se miden seis metros con cero centímetros (6.00m) hasta llegar al punto cuatro (4), de este punto con rumbo norte cuarenta y cinco (45°) grados, treinta y ocho (38") minutos, cincuenta y seis (56")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sesenta y cuatro (C-364); Sur: lote C-trescientos sesenta y seis (C-366); Este: Calle dos mil ciento treinta y uno (Calle-2131); Oeste: parque.---------------</w:t>
      </w:r>
    </w:p>
    <w:p>
      <w:pPr>
        <w:pStyle w:val="maiNN"/>
      </w:pPr>
      <w:r>
        <w:t>DECLARACIÓN DE MEJORAS DE LOTE: C-365 --------------------------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SESENTA Y SEIS (C-366)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cuatro (04") segundos este, se miden seis metros con cero centímetros (6.00m) hasta llegar al punto dos (2), de este punto con rumbo sur cuarenta y cinco (45°) grados, treinta y ocho (38") minutos, cincuenta y seis (56") segundos oeste, se miden veinte metros con cero centímetros (20.00m) hasta llegar al punto tres (3), de este punto con rumbo norte cuarenta y cuatro (44°) grados, veintiuno (21") minutos, cuatro (04") segundos oeste, se miden seis metros con cero centímetros (6.00m) hasta llegar al punto cuatro (4), de este punto con rumbo norte cuarenta y cinco (45°) grados, treinta y ocho (38") minutos, cincuenta y seis (56")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sesenta y cinco (C-365); Sur: lote C-trescientos sesenta y siete (C-367); Este: Calle dos mil ciento treinta y uno (Calle-2131); Oeste: parque.---------------</w:t>
      </w:r>
    </w:p>
    <w:p>
      <w:pPr>
        <w:pStyle w:val="maiNN"/>
      </w:pPr>
      <w:r>
        <w:t>DECLARACIÓN DE MEJORAS DE LOTE: C-366 --------------------------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CATORCE POR CIENTO (0.14%).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SESENTA Y SIETE (C-367)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cuatro (04") segundos este, se miden seis metros con cero centímetros (6.00m) hasta llegar al punto dos (2), de este punto con rumbo sur cuarenta y cinco (45°) grados, treinta y ocho (38") minutos, cincuenta y seis (56") segundos oeste, se miden veinte metros con cero centímetros (20.00m) hasta llegar al punto tres (3), de este punto con rumbo norte cuarenta y cuatro (44°) grados, veintiuno (21") minutos, cuatro (04") segundos oeste, se miden seis metros con cero centímetros (6.00m) hasta llegar al punto cuatro (4), de este punto con rumbo norte cuarenta y cinco (45°) grados, treinta y ocho (38") minutos, cincuenta y seis (56")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sesenta y seis (C-366); Sur: lote C-trescientos sesenta y ocho (C-368); Este: Calle dos mil ciento treinta y uno (Calle-2131); Oeste: parque.---------------</w:t>
      </w:r>
    </w:p>
    <w:p>
      <w:pPr>
        <w:pStyle w:val="maiNN"/>
      </w:pPr>
      <w:r>
        <w:t>DECLARACIÓN DE MEJORAS DE LOTE: C-367 --------------------------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SESENTA Y OCHO (C-368)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cuatro (04") segundos este, se miden seis metros con cero centímetros (6.00m) hasta llegar al punto dos (2), de este punto con rumbo sur cuarenta y cinco (45°) grados, treinta y ocho (38") minutos, cincuenta y seis (56") segundos oeste, se miden veinte metros con cero centímetros (20.00m) hasta llegar al punto tres (3), de este punto con rumbo norte cuarenta y cuatro (44°) grados, veintiuno (21") minutos, cuatro (04") segundos oeste, se miden seis metros con cero centímetros (6.00m) hasta llegar al punto cuatro (4), de este punto con rumbo norte cuarenta y cinco (45°) grados, treinta y ocho (38") minutos, cincuenta y seis (56")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sesenta y siete (C-367); Sur: lote C-trescientos sesenta y nueve (C-369); Este: Calle dos mil ciento treinta y uno (Calle-2131); Oeste: parque.---------------</w:t>
      </w:r>
    </w:p>
    <w:p>
      <w:pPr>
        <w:pStyle w:val="maiNN"/>
      </w:pPr>
      <w:r>
        <w:t>DECLARACIÓN DE MEJORAS DE LOTE: C-368 --------------------------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SETENTA Y UNO (C-371)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setenta y dos (C-372); Sur: lote C-trescientos setenta (C-370); Este: lote C-cuatrocientos ocho (C-408); Oeste: Calle dos mil ciento treinta y uno (Calle-2131).---------------</w:t>
      </w:r>
    </w:p>
    <w:p>
      <w:pPr>
        <w:pStyle w:val="maiNN"/>
      </w:pPr>
      <w:r>
        <w:t>DECLARACIÓN DE MEJORAS DE LOTE: C-371 --------------------------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CATORCE POR CIENTO (0.14%).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SETENTA Y DOS (C-372)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setenta y tres (C-373); Sur: lote C-trescientos setenta y uno (C-371); Este: lote C-cuatrocientos siete (C-407); Oeste: Calle dos mil ciento treinta y uno (Calle-2131).---------------</w:t>
      </w:r>
    </w:p>
    <w:p>
      <w:pPr>
        <w:pStyle w:val="maiNN"/>
      </w:pPr>
      <w:r>
        <w:t>DECLARACIÓN DE MEJORAS DE LOTE: C-372 --------------------------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SETENTA Y TRES (C-373)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cero centímetros (7.00m)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setenta y cuatro (C-374); Sur: lote C-trescientos setenta y dos (C-372); Este: lote C-cuatrocientos seis (C-406); Oeste: Calle dos mil ciento treinta y uno (Calle-2131).---------------</w:t>
      </w:r>
    </w:p>
    <w:p>
      <w:pPr>
        <w:pStyle w:val="maiNN"/>
      </w:pPr>
      <w:r>
        <w:t>DECLARACIÓN DE MEJORAS DE LOTE: C-373 --------------------------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SEIS (C-406)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cero centímetros (7.00m)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cinco (C-405); Sur: lote C-cuatrocientos siete (C-407); Este: Calle dos mil ciento treinta y uno (Calle-2131); Oeste: lote C-trescientos setenta y tres (C-373).---------------</w:t>
      </w:r>
    </w:p>
    <w:p>
      <w:pPr>
        <w:pStyle w:val="maiNN"/>
      </w:pPr>
      <w:r>
        <w:t>DECLARACIÓN DE MEJORAS DE LOTE: C-406 --------------------------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SIETE (C-407)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seis (C-406); Sur: lote C-cuatrocientos ocho (C-408); Este: Calle dos mil ciento treinta y uno (Calle-2131); Oeste: lote C-trescientos setenta y dos (C-372).---------------</w:t>
      </w:r>
    </w:p>
    <w:p>
      <w:pPr>
        <w:pStyle w:val="maiNN"/>
      </w:pPr>
      <w:r>
        <w:t>DECLARACIÓN DE MEJORAS DE LOTE: C-407 --------------------------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CATORCE POR CIENTO (0.14%).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OCHO (C-408)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siete (C-407); Sur: lote C-cuatrocientos nueve (C-409); Este: Calle dos mil ciento treinta y uno (Calle-2131); Oeste: lote C-trescientos setenta y uno (C-371).---------------</w:t>
      </w:r>
    </w:p>
    <w:p>
      <w:pPr>
        <w:pStyle w:val="maiNN"/>
      </w:pPr>
      <w:r>
        <w:t>DECLARACIÓN DE MEJORAS DE LOTE: C-408 --------------------------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NUEVE (C-409)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ocho (C-408); Sur: lote C-cuatrocientos diez (C-410); Este: Calle dos mil ciento treinta y uno (Calle-2131); Oeste: lote C-trescientos setenta (C-370).---------------</w:t>
      </w:r>
    </w:p>
    <w:p>
      <w:pPr>
        <w:pStyle w:val="maiNN"/>
      </w:pPr>
      <w:r>
        <w:t>DECLARACIÓN DE MEJORAS DE LOTE: C-409 --------------------------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DIEZ (C-410)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cinco metros con cero centímetros (5.00m) hasta llegar al punto cuatro (4), de este punto con rumbo norte cuarenta y cuatro (44°) grados, veintiuno (21") minutos, tres (03") segundos oeste, se miden un metro con cero centímetros (1.00m) hasta llegar al punto cinco (5),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nueve (C-409); Sur: lote C-cuatrocientos once (C-411); Este: Calle dos mil ciento treinta y uno (Calle-2131); Oeste: lote C-trescientos setenta (C-370).---------------</w:t>
      </w:r>
    </w:p>
    <w:p>
      <w:pPr>
        <w:pStyle w:val="maiNN"/>
      </w:pPr>
      <w:r>
        <w:t>DECLARACIÓN DE MEJORAS DE LOTE: C-410 --------------------------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CATORCE POR CIENTO (0.14%).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CATORCE (C-414)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quince (C-415); Sur: lote C-cuatrocientos trece (C-413); Este: lote C-cuatrocientos sesenta y uno (C-461); Oeste: Calle dos mil ciento treinta y uno (Calle-2131).---------------</w:t>
      </w:r>
    </w:p>
    <w:p>
      <w:pPr>
        <w:pStyle w:val="maiNN"/>
      </w:pPr>
      <w:r>
        <w:t>DECLARACIÓN DE MEJORAS DE LOTE: C-414 --------------------------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QUINCE (C-415)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cero centímetros (7.00m)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dieciséis (C-416); Sur: lote C-cuatrocientos catorce (C-414); Este: lote C-cuatrocientos sesenta (C-460); Oeste: Calle dos mil ciento treinta y uno (Calle-2131).---------------</w:t>
      </w:r>
    </w:p>
    <w:p>
      <w:pPr>
        <w:pStyle w:val="maiNN"/>
      </w:pPr>
      <w:r>
        <w:t>DECLARACIÓN DE MEJORAS DE LOTE: C-415 --------------------------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SESENTA (C-460)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cero centímetros (7.00m)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cincuenta y nueve (C-459); Sur: lote C-cuatrocientos sesenta y uno (C-461); Este: Calle dos mil ciento treinta y uno (Calle-2131); Oeste: lote C-cuatrocientos quince (C-415).---------------</w:t>
      </w:r>
    </w:p>
    <w:p>
      <w:pPr>
        <w:pStyle w:val="maiNN"/>
      </w:pPr>
      <w:r>
        <w:t>DECLARACIÓN DE MEJORAS DE LOTE: C-460 --------------------------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SESENTA Y UNO (C-461)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sesenta (C-460); Sur: lote C-cuatrocientos sesenta y dos (C-462); Este: Calle dos mil ciento treinta y uno (Calle-2131); Oeste: lote C-cuatrocientos catorce (C-414).---------------</w:t>
      </w:r>
    </w:p>
    <w:p>
      <w:pPr>
        <w:pStyle w:val="maiNN"/>
      </w:pPr>
      <w:r>
        <w:t>DECLARACIÓN DE MEJORAS DE LOTE: C-461 --------------------------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CATORCE POR CIENTO (0.14%).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SESENTA Y CINCO (C-465)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sesenta y seis (C-466); Sur: lote C-cuatrocientos sesenta y cuatro (C-464); Este: lote C-quinientos ocho (C-508); Oeste: Calle dos mil ciento treinta y uno (Calle-2131).---------------</w:t>
      </w:r>
    </w:p>
    <w:p>
      <w:pPr>
        <w:pStyle w:val="maiNN"/>
      </w:pPr>
      <w:r>
        <w:t>DECLARACIÓN DE MEJORAS DE LOTE: C-465 --------------------------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SESENTA Y SEIS (C-466)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sesenta y siete (C-467); Sur: lote C-cuatrocientos sesenta y cinco (C-465); Este: lote C-quinientos siete (C-507); Oeste: Calle dos mil ciento treinta y uno (Calle-2131).---------------</w:t>
      </w:r>
    </w:p>
    <w:p>
      <w:pPr>
        <w:pStyle w:val="maiNN"/>
      </w:pPr>
      <w:r>
        <w:t>DECLARACIÓN DE MEJORAS DE LOTE: C-466 --------------------------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SESENTA Y SIETE (C-467)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sesenta y ocho (C-468); Sur: lote C-cuatrocientos sesenta y seis (C-466); Este: lote C-quinientos seis (C-506); Oeste: Calle dos mil ciento treinta y uno (Calle-2131).---------------</w:t>
      </w:r>
    </w:p>
    <w:p>
      <w:pPr>
        <w:pStyle w:val="maiNN"/>
      </w:pPr>
      <w:r>
        <w:t>DECLARACIÓN DE MEJORAS DE LOTE: C-467 --------------------------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CATORCE POR CIENTO (0.14%).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SESENTA Y OCHO (C-468)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sesenta y nueve (C-469); Sur: lote C-cuatrocientos sesenta y siete (C-467); Este: lote C-quinientos cinco (C-505); Oeste: Calle dos mil ciento treinta y uno (Calle-2131).---------------</w:t>
      </w:r>
    </w:p>
    <w:p>
      <w:pPr>
        <w:pStyle w:val="maiNN"/>
      </w:pPr>
      <w:r>
        <w:t>DECLARACIÓN DE MEJORAS DE LOTE: C-468 --------------------------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SESENTA Y NUEVE (C-469)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setenta (C-470); Sur: lote C-cuatrocientos sesenta y ocho (C-468); Este: lote C-quinientos cuatro (C-504); Oeste: Calle dos mil ciento treinta y uno (Calle-2131).---------------</w:t>
      </w:r>
    </w:p>
    <w:p>
      <w:pPr>
        <w:pStyle w:val="maiNN"/>
      </w:pPr>
      <w:r>
        <w:t>DECLARACIÓN DE MEJORAS DE LOTE: C-469 --------------------------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CATORCE POR CIENTO (0.14%).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SETENTA (C-470)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cero centímetros (7.00m)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setenta y uno (C-471); Sur: lote C-cuatrocientos sesenta y nueve (C-469); Este: lote C-quinientos tres (C-503); Oeste: Calle dos mil ciento treinta y uno (Calle-2131).---------------</w:t>
      </w:r>
    </w:p>
    <w:p>
      <w:pPr>
        <w:pStyle w:val="maiNN"/>
      </w:pPr>
      <w:r>
        <w:t>DECLARACIÓN DE MEJORAS DE LOTE: C-470 --------------------------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TRES (C-503)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cero centímetros (7.00m) hasta llegar al punto cuatro (4), de este punto con rumbo norte cuarenta y cuatro (44°) grados, veintiuno (21") minutos, tres (03") segundos oeste, se miden cero metros con cero centímetros (0.00m) hasta llegar al punto cinco (5),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cuatro decímetros cuadrados (140.04m²).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dos (C-502); Sur: lote C-quinientos cuatro (C-504); Este: Calle dos mil ciento treinta y uno (Calle-2131); Oeste: lote C-cuatrocientos setenta y lote C-cuatrocientos setenta y uno (C-470 y C-471).---------------</w:t>
      </w:r>
    </w:p>
    <w:p>
      <w:pPr>
        <w:pStyle w:val="maiNN"/>
      </w:pPr>
      <w:r>
        <w:t>DECLARACIÓN DE MEJORAS DE LOTE: C-503 --------------------------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CUARENTA Y UN CENTAVOS (US$254.41).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CUARENTA Y UN CENTAVOS (US$18,254.41).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CUATRO (C-504)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tres (C-503); Sur: lote C-quinientos cinco (C-505); Este: Calle dos mil ciento treinta y uno (Calle-2131); Oeste: lote C-cuatrocientos sesenta y nueve (C-469).---------------</w:t>
      </w:r>
    </w:p>
    <w:p>
      <w:pPr>
        <w:pStyle w:val="maiNN"/>
      </w:pPr>
      <w:r>
        <w:t>DECLARACIÓN DE MEJORAS DE LOTE: C-504 --------------------------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CATORCE POR CIENTO (0.14%).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CINCO (C-505)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cuatro (C-504); Sur: lote C-quinientos seis (C-506); Este: Calle dos mil ciento treinta y uno (Calle-2131); Oeste: lote C-cuatrocientos sesenta y ocho (C-468).---------------</w:t>
      </w:r>
    </w:p>
    <w:p>
      <w:pPr>
        <w:pStyle w:val="maiNN"/>
      </w:pPr>
      <w:r>
        <w:t>DECLARACIÓN DE MEJORAS DE LOTE: C-505 --------------------------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SEIS (C-506)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cinco (C-505); Sur: lote C-quinientos siete (C-507); Este: Calle dos mil ciento treinta y uno (Calle-2131); Oeste: lote C-cuatrocientos sesenta y siete (C-467).---------------</w:t>
      </w:r>
    </w:p>
    <w:p>
      <w:pPr>
        <w:pStyle w:val="maiNN"/>
      </w:pPr>
      <w:r>
        <w:t>DECLARACIÓN DE MEJORAS DE LOTE: C-506 --------------------------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CATORCE POR CIENTO (0.14%). ------------------------------------------------------------------------------------------------------------------</w:t>
      </w:r>
    </w:p>
    <w:p>
      <w:pPr>
        <w:pStyle w:val="ba"/>
      </w:pPr>
      <w:r>
        <w:t>DESCRIPCIÓN DEL LOTE C-QUINIENTOS DIEZ (C-510)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once (C-511); Sur: lote C-quinientos nueve (C-509); Este: lote C-quinientos cuarenta y cinco (C-545); Oeste: Calle dos mil ciento treinta y uno (Calle-2131).---------------</w:t>
      </w:r>
    </w:p>
    <w:p>
      <w:pPr>
        <w:pStyle w:val="maiNN"/>
      </w:pPr>
      <w:r>
        <w:t>DECLARACIÓN DE MEJORAS DE LOTE: C-510 --------------------------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ONCE (C-511)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doce (C-512); Sur: lote C-quinientos diez (C-510); Este: lote C-quinientos cuarenta y cuatro (C-544); Oeste: Calle dos mil ciento treinta y uno (Calle-2131).---------------</w:t>
      </w:r>
    </w:p>
    <w:p>
      <w:pPr>
        <w:pStyle w:val="maiNN"/>
      </w:pPr>
      <w:r>
        <w:t>DECLARACIÓN DE MEJORAS DE LOTE: C-511 --------------------------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C-QUINIENTOS DOCE (C-512)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trece (C-513); Sur: lote C-quinientos once (C-511); Este: lote C-quinientos cuarenta y tres (C-543); Oeste: Calle dos mil ciento treinta y uno (Calle-2131).---------------</w:t>
      </w:r>
    </w:p>
    <w:p>
      <w:pPr>
        <w:pStyle w:val="maiNN"/>
      </w:pPr>
      <w:r>
        <w:t>DECLARACIÓN DE MEJORAS DE LOTE: C-512 --------------------------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CATORCE POR CIENTO (0.14%). ------------------------------------------------------------------------------------------------------------------</w:t>
      </w:r>
    </w:p>
    <w:p>
      <w:pPr>
        <w:pStyle w:val="ba"/>
      </w:pPr>
      <w:r>
        <w:t>DESCRIPCIÓN DEL LOTE C-QUINIENTOS TRECE (C-513)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cero centímetros (7.00m)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catorce (C-514); Sur: lote C-quinientos doce (C-512); Este: lote C-quinientos cuarenta y dos (C-542); Oeste: Calle dos mil ciento treinta y uno (Calle-2131).---------------</w:t>
      </w:r>
    </w:p>
    <w:p>
      <w:pPr>
        <w:pStyle w:val="maiNN"/>
      </w:pPr>
      <w:r>
        <w:t>DECLARACIÓN DE MEJORAS DE LOTE: C-513 --------------------------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CUARENTA Y DOS (C-542)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cero centímetros (7.00m)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cuarenta y uno (C-541); Sur: lote C-quinientos cuarenta y tres (C-543); Este: Calle dos mil ciento treinta y uno (Calle-2131); Oeste: lote C-quinientos trece (C-513).---------------</w:t>
      </w:r>
    </w:p>
    <w:p>
      <w:pPr>
        <w:pStyle w:val="maiNN"/>
      </w:pPr>
      <w:r>
        <w:t>DECLARACIÓN DE MEJORAS DE LOTE: C-542 --------------------------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CUARENTA Y TRES (C-543)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cuarenta y dos (C-542); Sur: lote C-quinientos cuarenta y cuatro (C-544); Este: Calle dos mil ciento treinta y uno (Calle-2131); Oeste: lote C-quinientos doce (C-512).---------------</w:t>
      </w:r>
    </w:p>
    <w:p>
      <w:pPr>
        <w:pStyle w:val="maiNN"/>
      </w:pPr>
      <w:r>
        <w:t>DECLARACIÓN DE MEJORAS DE LOTE: C-543 --------------------------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CUARENTA Y CUATRO (C-544)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cuarenta y tres (C-543); Sur: lote C-quinientos cuarenta y cinco (C-545); Este: Calle dos mil ciento treinta y uno (Calle-2131); Oeste: lote C-quinientos once (C-511).---------------</w:t>
      </w:r>
    </w:p>
    <w:p>
      <w:pPr>
        <w:pStyle w:val="maiNN"/>
      </w:pPr>
      <w:r>
        <w:t>DECLARACIÓN DE MEJORAS DE LOTE: C-544 --------------------------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CATORCE POR CIENTO (0.14%).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CUARENTA Y SEIS (C-546)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setenta y cinco centímetros (6.75m)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ocho metros con treinta centímetros (8.30m) hasta llegar al punto cuatro (4), de este punto con rumbo norte cuarenta y cinco (45°) grados, treinta y ocho (38") minutos, cincuenta y siete (57") segundos este, se miden doce metros con sesenta y cinco centímetros (12.65m) hasta llegar al punto cinco (5), de este punto con rumbo sur cuarenta y cuatro (44°) grados, veintiuno (21") minutos, tres (03") segundos este, se miden un metro con cincuenta y cinco centímetros (1.55m) hasta llegar al punto seis (6),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cuatro metros cuadrados con sesenta y un decímetros cuadrados (154.61m²).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cuarenta y siete (C-547); Sur: lote C-quinientos cuarenta y siete y parque (C-547); Este: parque; Oeste: lote C-quinientos cuarenta y siete y Calle dos mil ciento treinta y uno (C-547 y Calle-2131).---------------</w:t>
      </w:r>
    </w:p>
    <w:p>
      <w:pPr>
        <w:pStyle w:val="maiNN"/>
      </w:pPr>
      <w:r>
        <w:t>DECLARACIÓN DE MEJORAS DE LOTE: C-546 --------------------------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BALBOAS CON OCHENTA Y OCHO CENTAVOS (US$280.88).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DOCE BALBOAS CON VEINTIOCHO CENTAVOS (US$28,612.28).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CUARENTA Y SIETE (C-547)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siete metros con treinta y cinco centímetros (7.35m)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doce metros con sesenta y cinco centímetros (12.65m) hasta llegar al punto cinco (5), de este punto con rumbo norte cuarenta y cuatro (44°) grados, veintiuno (21") minutos, tres (03") segundos oeste, se miden siete metros con treinta centímetros (7.30m) hasta llegar al punto seis (6), de este punto con rumbo norte cuarenta y cinco (45°) grados, treinta y ocho (38") minutos, cincuenta y siete (57") segundos este, se miden doce metros con sesenta y cinco centímetros (12.65m) hasta llegar al punto siete (7), de este punto con rumbo sur cuarenta y cuatro (44°) grados, veintiuno (21") minutos, tres (03") segundos este, se miden un metro con cincuenta y cinco centímetros (1.55m) hasta llegar al punto ocho (8),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cuarenta y seis y lote C-quinientos cuarenta y ocho (C-546 y C-548); Sur: lote C-quinientos cuarenta y seis (C-546); Este: lote C-quinientos cuarenta y seis y lote C-quinientos setenta (C-546 y C-570); Oeste: lote C-quinientos cuarenta y ocho y Calle dos mil ciento treinta y uno (C-548 y Calle-2131).---------------</w:t>
      </w:r>
    </w:p>
    <w:p>
      <w:pPr>
        <w:pStyle w:val="maiNN"/>
      </w:pPr>
      <w:r>
        <w:t>DECLARACIÓN DE MEJORAS DE LOTE: C-547 --------------------------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CUARENTA Y OCHO (C-548)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cuarenta y nueve (C-549); Sur: lote C-quinientos cuarenta y siete (C-547); Este: lote C-quinientos cuarenta y siete y lote C-quinientos sesenta y nueve y lote C-quinientos setenta (C-547 y C-569 y C-570); Oeste: lote C-quinientos cuarenta y nueve y Calle dos mil ciento treinta y uno (C-549 y Calle-2131).---------------</w:t>
      </w:r>
    </w:p>
    <w:p>
      <w:pPr>
        <w:pStyle w:val="maiNN"/>
      </w:pPr>
      <w:r>
        <w:t>DECLARACIÓN DE MEJORAS DE LOTE: C-548 --------------------------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CUARENTA Y NUEVE (C-549)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cincuenta (C-550); Sur: lote C-quinientos cuarenta y ocho (C-548); Este: lote C-quinientos cuarenta y ocho y lote C-quinientos sesenta y ocho y lote C-quinientos sesenta y nueve (C-548 y C-568 y C-569); Oeste: lote C-quinientos cincuenta y Calle dos mil ciento treinta y uno (C-550 y Calle-2131).---------------</w:t>
      </w:r>
    </w:p>
    <w:p>
      <w:pPr>
        <w:pStyle w:val="maiNN"/>
      </w:pPr>
      <w:r>
        <w:t>DECLARACIÓN DE MEJORAS DE LOTE: C-549 --------------------------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CINCUENTA (C-550)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cero metros con cincuenta y cinco centímetros (0.55m) hasta llegar al punto dos (2), de este punto con rumbo sur cuarenta y cuatro (44°) grados, veintiuno (21") minutos, tres (03") segundos este, se miden seis metros con setenta y cinco centímetros (6.75m) hasta llegar al punto tres (3), de este punto con rumbo sur cuarenta y cuatro (44°) grados, veintiuno (21") minutos, tres (03") segundos 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un metro con cincuenta y cinco centímetros (1.55m) hasta llegar al punto seis (6), de este punto con rumbo sur cuarenta y cinco (45°) grados, treinta y ocho (38") minutos, cincuenta y siete (57") segundos oeste, se miden doce metros con sesenta y cinco centímetros (12.65m) hasta llegar al punto siete (7), de este punto con rumbo norte cuarenta y cuatro (44°) grados, veintiuno (21") minutos, tres (03") segundos oeste, se miden siete metros con treinta centímetros (7.30m) hasta llegar al punto ocho (8),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cincuenta y uno (C-551); Sur: lote C-quinientos cuarenta y nueve (C-549); Este: lote C-quinientos cuarenta y nueve y lote C-quinientos sesenta y ocho (C-549 y C-568); Oeste: Calle dos mil ciento treinta y uno (Calle-2131).---------------</w:t>
      </w:r>
    </w:p>
    <w:p>
      <w:pPr>
        <w:pStyle w:val="maiNN"/>
      </w:pPr>
      <w:r>
        <w:t>DECLARACIÓN DE MEJORAS DE LOTE: C-550 --------------------------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CINCO BALBOAS CON NOVENTA Y CUATRO CENTAVOS (US$285.94).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CATORCE BALBOAS CON SETENTA Y CUATRO CENTAVOS (US$21,014.74).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VEINTE POR CIENTO (0.20%).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CINCUENTA Y UNO (C-551)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setenta y cinco centímetros (6.75m)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ocho metros con treinta centímetros (8.30m) hasta llegar al punto cuatro (4), de este punto con rumbo norte cuarenta y cinco (45°) grados, treinta y ocho (38") minutos, cincuenta y siete (57") segundos este, se miden doce metros con sesenta y cinco centímetros (12.65m) hasta llegar al punto cinco (5), de este punto con rumbo sur cuarenta y cuatro (44°) grados, veintiuno (21") minutos, tres (03") segundos este, se miden un metro con cincuenta y cinco centímetros (1.55m) hasta llegar al punto seis (6),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cuatro metros cuadrados con sesenta y un decímetros cuadrados (154.61m²).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cincuenta y dos (C-552); Sur: lote C-quinientos cincuenta (C-550); Este: lote C-quinientos sesenta y seis (C-566); Oeste: lote C-quinientos cincuenta y dos y Calle dos mil ciento treinta y uno (C-552 y Calle-2131).---------------</w:t>
      </w:r>
    </w:p>
    <w:p>
      <w:pPr>
        <w:pStyle w:val="maiNN"/>
      </w:pPr>
      <w:r>
        <w:t>DECLARACIÓN DE MEJORAS DE LOTE: C-551 --------------------------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BALBOAS CON OCHENTA Y OCHO CENTAVOS (US$280.88).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DOCE BALBOAS CON VEINTIOCHO CENTAVOS (US$28,612.28).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CINCUENTA Y DOS (C-552)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cincuenta y tres (C-553); Sur: lote C-quinientos cincuenta y uno (C-551); Este: lote C-quinientos cincuenta y uno y lote C-quinientos sesenta y cinco y lote C-quinientos sesenta y seis (C-551 y C-565 y C-566); Oeste: lote C-quinientos cincuenta y tres y Calle dos mil ciento treinta y uno (C-553 y Calle-2131).---------------</w:t>
      </w:r>
    </w:p>
    <w:p>
      <w:pPr>
        <w:pStyle w:val="maiNN"/>
      </w:pPr>
      <w:r>
        <w:t>DECLARACIÓN DE MEJORAS DE LOTE: C-552 --------------------------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CINCUENTA Y TRES (C-553)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cincuenta y cuatro (C-554); Sur: lote C-quinientos cincuenta y dos (C-552); Este: lote C-quinientos cincuenta y dos y lote C-quinientos sesenta y cuatro y lote C-quinientos sesenta y cinco (C-552 y C-564 y C-565); Oeste: lote C-quinientos cincuenta y cuatro y Calle dos mil ciento treinta y uno (C-554 y Calle-2131).---------------</w:t>
      </w:r>
    </w:p>
    <w:p>
      <w:pPr>
        <w:pStyle w:val="maiNN"/>
      </w:pPr>
      <w:r>
        <w:t>DECLARACIÓN DE MEJORAS DE LOTE: C-553 --------------------------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CINCUENTA Y CUATRO (C-554)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cincuenta y cinco (C-555); Sur: lote C-quinientos cincuenta y tres (C-553); Este: lote C-quinientos cincuenta y tres y lote C-quinientos sesenta y tres y lote C-quinientos sesenta y cuatro (C-553 y C-563 y C-564); Oeste: lote C-quinientos cincuenta y cinco y Calle dos mil ciento treinta y uno (C-555 y Calle-2131).---------------</w:t>
      </w:r>
    </w:p>
    <w:p>
      <w:pPr>
        <w:pStyle w:val="maiNN"/>
      </w:pPr>
      <w:r>
        <w:t>DECLARACIÓN DE MEJORAS DE LOTE: C-554 --------------------------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CINCUENTA Y CINCO (C-555)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cincuenta y seis (C-556); Sur: lote C-quinientos cincuenta y cuatro (C-554); Este: lote C-quinientos cincuenta y cuatro y lote C-quinientos sesenta y dos y lote C-quinientos sesenta y tres (C-554 y C-562 y C-563); Oeste: lote C-quinientos cincuenta y seis y Calle dos mil ciento treinta y uno (C-556 y Calle-2131).---------------</w:t>
      </w:r>
    </w:p>
    <w:p>
      <w:pPr>
        <w:pStyle w:val="maiNN"/>
      </w:pPr>
      <w:r>
        <w:t>DECLARACIÓN DE MEJORAS DE LOTE: C-555 --------------------------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CINCUENTA Y SEIS (C-556)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cincuenta y siete (C-557); Sur: lote C-quinientos cincuenta y cinco (C-555); Este: lote C-quinientos cincuenta y cinco y lote C-quinientos sesenta y uno y lote C-quinientos sesenta y dos (C-555 y C-561 y C-562); Oeste: lote C-quinientos cincuenta y siete y Calle dos mil ciento treinta y uno (C-557 y Calle-2131).---------------</w:t>
      </w:r>
    </w:p>
    <w:p>
      <w:pPr>
        <w:pStyle w:val="maiNN"/>
      </w:pPr>
      <w:r>
        <w:t>DECLARACIÓN DE MEJORAS DE LOTE: C-556 --------------------------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CINCUENTA Y SIETE (C-557)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cincuenta y ocho (C-558); Sur: lote C-quinientos cincuenta y seis (C-556); Este: lote C-quinientos cincuenta y seis y lote C-quinientos sesenta y lote C-quinientos sesenta y uno (C-556 y C-560 y C-561); Oeste: lote C-quinientos cincuenta y ocho y Calle dos mil ciento treinta y uno (C-558 y Calle-2131).---------------</w:t>
      </w:r>
    </w:p>
    <w:p>
      <w:pPr>
        <w:pStyle w:val="maiNN"/>
      </w:pPr>
      <w:r>
        <w:t>DECLARACIÓN DE MEJORAS DE LOTE: C-557 --------------------------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CINCUENTA Y OCHO (C-558)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diez metros con cincuenta centímetros (10.50m)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seis metros con noventa y seis centímetros (6.96m) hasta llegar al punto siete (7), de este punto con rumbo norte cero (00°) grados, treinta y ocho (38") minutos, cincuenta y siete (57") segundos este, se miden cinco metros con cero centímetros (5.00m) hasta llegar al punto ocho (8), de este punto con rumbo norte cuarenta y cinco (45°) grados, treinta y ocho (38") minutos, cincuenta y siete (57") segundos este, se miden dieciséis metros con cuarenta y seis centímetros (16.46m)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doscientos quince metros cuadrados con catorce decímetros cuadrados (215.14m²).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cincuenta y siete y Calle dos mil ciento treinta y uno (C-557 y Calle-2131); Sur: lote C-quinientos cincuenta y siete (C-557); Este: lote C-quinientos cincuenta y siete y lote C-quinientos sesenta (C-557 y C-560); Oeste: Calle dos mil ciento treinta y uno (Calle-2131).---------------</w:t>
      </w:r>
    </w:p>
    <w:p>
      <w:pPr>
        <w:pStyle w:val="maiNN"/>
      </w:pPr>
      <w:r>
        <w:t>DECLARACIÓN DE MEJORAS DE LOTE: C-558 --------------------------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NOVENTA BALBOAS CON OCHENTA Y CINCO CENTAVOS (US$390.85).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CIENTO DIECINUEVE BALBOAS CON SESENTA Y CINCO CENTAVOS (US$21,119.65).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CINCUENTA Y NUEVE (C-559)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ochenta y nueve (89°) grados, veintiuno (21") minutos, tres (03") segundos este, se miden cinco metros con cero centímetros (5.00m) hasta llegar al punto dos (2), de este punto con rumbo sur cuarenta y cuatro (44°) grados, veintiuno (21") minutos, tres (03") segundos este, se miden ocho metros con cincuenta y un centímetros (8.51m) hasta llegar al punto tres (3), de este punto con rumbo sur cuarenta y cinco (45°) grados, treinta y ocho (38") minutos, cincuenta y siete (57") segundos oeste, se miden doce metros con sesenta y cinco centímetros (12.65m)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siete metros con treinta y cinco centímetros (7.35m) hasta llegar al punto seis (6), de este punto con rumbo norte cuarenta y cuatro (44°) grados, veintiuno (21") minutos, tres (03") segundos oeste, se miden diez metros con cincuenta centímetros (10.50m) hasta llegar al punto siete (7), de este punto con rumbo norte cuarenta y cinco (45°) grados, treinta y ocho (38") minutos, cincuenta y siete (57") segundos este, se miden dieciséis metros con cuarenta y seis centímetros (16.46m)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doscientos veintitres metros cuadrados con treinta y seis decímetros cuadrados (223.36m²).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 (Calle-2131); Sur: lote C-quinientos sesenta (C-560); Este: lote C-quinientos sesenta y Calle dos mil ciento treinta y uno (C-560 y Calle-2131); Oeste: lote C-quinientos cincuenta y ocho (C-558).---------------</w:t>
      </w:r>
    </w:p>
    <w:p>
      <w:pPr>
        <w:pStyle w:val="maiNN"/>
      </w:pPr>
      <w:r>
        <w:t>DECLARACIÓN DE MEJORAS DE LOTE: C-559 --------------------------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CUATROCIENTOS CINCO BALBOAS CON SETENTA Y SIETE CENTAVOS (US$405.77).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SETECIENTOS TREINTA Y SIETE BALBOAS CON DIECISIETE CENTAVOS (US$28,737.17).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SESENTA (C-560)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cincuenta y nueve (C-559); Sur: lote C-quinientos sesenta y uno (C-561); Este: lote C-quinientos sesenta y uno y Calle dos mil ciento treinta y uno (C-561 y Calle-2131); Oeste: lote C-quinientos cincuenta y siete y lote C-quinientos cincuenta y ocho y lote C-quinientos cincuenta y nueve (C-557 y C-558 y C-559).---------------</w:t>
      </w:r>
    </w:p>
    <w:p>
      <w:pPr>
        <w:pStyle w:val="maiNN"/>
      </w:pPr>
      <w:r>
        <w:t>DECLARACIÓN DE MEJORAS DE LOTE: C-560 --------------------------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SESENTA Y UNO (C-561)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sesenta (C-560); Sur: lote C-quinientos sesenta y dos (C-562); Este: lote C-quinientos sesenta y dos y Calle dos mil ciento treinta y uno (C-562 y Calle-2131); Oeste: lote C-quinientos cincuenta y seis y lote C-quinientos cincuenta y siete y lote C-quinientos sesenta (C-556 y C-557 y C-560).---------------</w:t>
      </w:r>
    </w:p>
    <w:p>
      <w:pPr>
        <w:pStyle w:val="maiNN"/>
      </w:pPr>
      <w:r>
        <w:t>DECLARACIÓN DE MEJORAS DE LOTE: C-561 --------------------------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SESENTA Y DOS (C-562)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sesenta y uno (C-561); Sur: lote C-quinientos sesenta y tres (C-563); Este: lote C-quinientos sesenta y tres y Calle dos mil ciento treinta y uno (C-563 y Calle-2131); Oeste: lote C-quinientos cincuenta y cinco y lote C-quinientos cincuenta y seis y lote C-quinientos sesenta y uno (C-555 y C-556 y C-561).---------------</w:t>
      </w:r>
    </w:p>
    <w:p>
      <w:pPr>
        <w:pStyle w:val="maiNN"/>
      </w:pPr>
      <w:r>
        <w:t>DECLARACIÓN DE MEJORAS DE LOTE: C-562 --------------------------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SESENTA Y TRES (C-563)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sesenta y dos (C-562); Sur: lote C-quinientos sesenta y cuatro (C-564); Este: lote C-quinientos sesenta y cuatro y Calle dos mil ciento treinta y uno (C-564 y Calle-2131); Oeste: lote C-quinientos cincuenta y cuatro y lote C-quinientos cincuenta y cinco y lote C-quinientos sesenta y dos (C-554 y C-555 y C-562).---------------</w:t>
      </w:r>
    </w:p>
    <w:p>
      <w:pPr>
        <w:pStyle w:val="maiNN"/>
      </w:pPr>
      <w:r>
        <w:t>DECLARACIÓN DE MEJORAS DE LOTE: C-563 --------------------------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SESENTA Y CUATRO (C-564)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sesenta y tres (C-563); Sur: lote C-quinientos sesenta y cinco (C-565); Este: lote C-quinientos sesenta y cinco y Calle dos mil ciento treinta y uno (C-565 y Calle-2131); Oeste: lote C-quinientos cincuenta y tres y lote C-quinientos cincuenta y cuatro y lote C-quinientos sesenta y tres (C-553 y C-554 y C-563).---------------</w:t>
      </w:r>
    </w:p>
    <w:p>
      <w:pPr>
        <w:pStyle w:val="maiNN"/>
      </w:pPr>
      <w:r>
        <w:t>DECLARACIÓN DE MEJORAS DE LOTE: C-564 --------------------------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SESENTA Y CINCO (C-565)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sesenta y cuatro (C-564); Sur: lote C-quinientos sesenta y seis (C-566); Este: lote C-quinientos sesenta y seis y Calle dos mil ciento treinta y uno (C-566 y Calle-2131); Oeste: lote C-quinientos cincuenta y dos y lote C-quinientos cincuenta y tres y lote C-quinientos sesenta y cuatro (C-552 y C-553 y C-564).---------------</w:t>
      </w:r>
    </w:p>
    <w:p>
      <w:pPr>
        <w:pStyle w:val="maiNN"/>
      </w:pPr>
      <w:r>
        <w:t>DECLARACIÓN DE MEJORAS DE LOTE: C-565 --------------------------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SESENTA Y SEIS (C-566)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cero metros con cincuenta y cinco centímetros (0.55m) hasta llegar al punto cuatro (4), de este punto con rumbo norte cuarenta y cuatro (44°) grados, veintiuno (21") minutos, tres (03") segundos oeste, se miden seis metros con setenta y cinco centímetros (6.75m) hasta llegar al punto cinco (5), de este punto con rumbo norte cuarenta y cuatro (44°) grados, veintiuno (21") minutos, tres (03") segundos oeste, se miden un metro con cincuenta y cinco centímetros (1.55m) hasta llegar al punto seis (6), de este punto con rumbo norte cuarenta y cinco (45°) grados, treinta y ocho (38") minutos, cincuenta y siete (57") segundos este, se miden siete metros con treinta y cinco centímetros (7.35m) hasta llegar al punto siete (7), de este punto con rumbo sur cuarenta y cuatro (44°) grados, veintiuno (21") minutos, tres (03") segundos este, se miden un metro con cincuenta y cinco centímetros (1.55m) hasta llegar al punto ocho (8),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sesenta y cinco (C-565); Sur: lote C-quinientos sesenta y siete (C-567); Este: Calle dos mil ciento treinta y uno (Calle-2131); Oeste: lote C-quinientos cincuenta y lote C-quinientos cincuenta y dos (C-550 y C-552).---------------</w:t>
      </w:r>
    </w:p>
    <w:p>
      <w:pPr>
        <w:pStyle w:val="maiNN"/>
      </w:pPr>
      <w:r>
        <w:t>DECLARACIÓN DE MEJORAS DE LOTE: C-566 --------------------------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CINCO BALBOAS CON NOVENTA Y CUATRO CENTAVOS (US$285.94).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CATORCE BALBOAS CON SETENTA Y CUATRO CENTAVOS (US$21,014.74).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SESENTA Y SIETE (C-567)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ocho metros con treinta centímetros (8.30m)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seis metros con setenta y cinco centímetros (6.75m) hasta llegar al punto seis (6),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cuatro metros cuadrados con sesenta y un decímetros cuadrados (154.61m²).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sesenta y seis (C-566); Sur: lote C-quinientos sesenta y ocho (C-568); Este: lote C-quinientos sesenta y ocho y Calle dos mil ciento treinta y uno (C-568 y Calle-2131); Oeste: lote C-quinientos cincuenta (C-550).---------------</w:t>
      </w:r>
    </w:p>
    <w:p>
      <w:pPr>
        <w:pStyle w:val="maiNN"/>
      </w:pPr>
      <w:r>
        <w:t>DECLARACIÓN DE MEJORAS DE LOTE: C-567 --------------------------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BALBOAS CON OCHENTA Y OCHO CENTAVOS (US$280.88).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DOCE BALBOAS CON VEINTIOCHO CENTAVOS (US$28,612.28).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SESENTA Y OCHO (C-568)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sesenta y siete (C-567); Sur: lote C-quinientos sesenta y nueve (C-569); Este: lote C-quinientos sesenta y nueve y Calle dos mil ciento treinta y uno (C-569 y Calle-2131); Oeste: lote C-quinientos cuarenta y nueve y lote C-quinientos cincuenta y lote C-quinientos sesenta y siete (C-549 y C-550 y C-567).---------------</w:t>
      </w:r>
    </w:p>
    <w:p>
      <w:pPr>
        <w:pStyle w:val="maiNN"/>
      </w:pPr>
      <w:r>
        <w:t>DECLARACIÓN DE MEJORAS DE LOTE: C-568 --------------------------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SESENTA Y NUEVE (C-569)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sesenta y ocho (C-568); Sur: lote C-quinientos setenta (C-570); Este: lote C-quinientos setenta y Calle dos mil ciento treinta y uno (C-570 y Calle-2131); Oeste: lote C-quinientos cuarenta y ocho y lote C-quinientos cuarenta y nueve y lote C-quinientos sesenta y ocho (C-548 y C-549 y C-568).---------------</w:t>
      </w:r>
    </w:p>
    <w:p>
      <w:pPr>
        <w:pStyle w:val="maiNN"/>
      </w:pPr>
      <w:r>
        <w:t>DECLARACIÓN DE MEJORAS DE LOTE: C-569 --------------------------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SETENTA (C-570)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treinta centímetros (7.30m) hasta llegar al punto cuatro (4), de este punto con rumbo norte cuarenta y cuatro (44°) grados, veintiuno (21") minutos, tres (03") segundos oeste, se miden un metro con cincuenta y cinco centímetros (1.55m) hasta llegar al punto cinco (5), de este punto con rumbo norte cuarenta y cinco (45°) grados, treinta y ocho (38") minutos, cincuenta y siete (57") segundos este, se miden siete metros con treinta y cinco centímetros (7.35m) hasta llegar al punto seis (6), de este punto con rumbo sur cuarenta y cuatro (44°) grados, veintiuno (21") minutos, tres (03") segundos este, se miden un metro con cincuenta y cinco centímetros (1.55m) hasta llegar al punto siete (7),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sesenta y nueve (C-569); Sur: lote C-quinientos sesenta y nueve (C-569); Este: Calle dos mil ciento treinta y uno (Calle-2131); Oeste: lote C-quinientos cuarenta y siete y lote C-quinientos cuarenta y ocho y lote C-quinientos sesenta y nueve (C-547 y C-548 y C-569).---------------</w:t>
      </w:r>
    </w:p>
    <w:p>
      <w:pPr>
        <w:pStyle w:val="maiNN"/>
      </w:pPr>
      <w:r>
        <w:t>DECLARACIÓN DE MEJORAS DE LOTE: C-570 --------------------------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CINCO BALBOAS CON NOVENTA Y CUATRO CENTAVOS (US$285.94).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CATORCE BALBOAS CON SETENTA Y CUATRO CENTAVOS (US$21,014.74).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SETENTA Y UNO (C-571)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setenta y cinco centímetros (6.75m)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ocho metros con treinta centímetros (8.30m) hasta llegar al punto cuatro (4), de este punto con rumbo norte cuarenta y cinco (45°) grados, treinta y ocho (38") minutos, cincuenta y siete (57") segundos este, se miden doce metros con sesenta y cinco centímetros (12.65m) hasta llegar al punto cinco (5), de este punto con rumbo sur cuarenta y cuatro (44°) grados, veintiuno (21") minutos, tres (03") segundos este, se miden un metro con cincuenta y cinco centímetros (1.55m) hasta llegar al punto seis (6),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cuatro metros cuadrados con sesenta y un decímetros cuadrados (154.61m²).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setenta y dos (C-572); Sur: lote C-quinientos setenta y dos y parque (C-572); Este: parque; Oeste: lote C-quinientos setenta y dos y Calle dos mil ciento treinta y uno (C-572 y Calle-2131).---------------</w:t>
      </w:r>
    </w:p>
    <w:p>
      <w:pPr>
        <w:pStyle w:val="maiNN"/>
      </w:pPr>
      <w:r>
        <w:t>DECLARACIÓN DE MEJORAS DE LOTE: C-571 --------------------------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BALBOAS CON OCHENTA Y OCHO CENTAVOS (US$280.88).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DOCE BALBOAS CON VEINTIOCHO CENTAVOS (US$28,612.28).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SETENTA Y DOS (C-572)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siete metros con treinta y cinco centímetros (7.35m)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doce metros con sesenta y cinco centímetros (12.65m) hasta llegar al punto cinco (5), de este punto con rumbo norte cuarenta y cuatro (44°) grados, veintiuno (21") minutos, tres (03") segundos oeste, se miden siete metros con treinta centímetros (7.30m) hasta llegar al punto seis (6), de este punto con rumbo norte cuarenta y cinco (45°) grados, treinta y ocho (38") minutos, cincuenta y siete (57") segundos este, se miden doce metros con sesenta y cinco centímetros (12.65m) hasta llegar al punto siete (7), de este punto con rumbo sur cuarenta y cuatro (44°) grados, veintiuno (21") minutos, tres (03") segundos este, se miden un metro con cincuenta y cinco centímetros (1.55m) hasta llegar al punto ocho (8),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setenta y uno y lote C-quinientos setenta y tres (C-571 y C-573); Sur: lote C-quinientos setenta y uno (C-571); Este: lote C-quinientos setenta y uno y lote C-quinientos ochenta y nueve (C-571 y C-589); Oeste: lote C-quinientos setenta y tres y Calle dos mil ciento treinta y uno (C-573 y Calle-2131).---------------</w:t>
      </w:r>
    </w:p>
    <w:p>
      <w:pPr>
        <w:pStyle w:val="maiNN"/>
      </w:pPr>
      <w:r>
        <w:t>DECLARACIÓN DE MEJORAS DE LOTE: C-572 --------------------------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SETENTA Y TRES (C-573)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setenta y cuatro (C-574); Sur: lote C-quinientos setenta y dos (C-572); Este: lote C-quinientos setenta y dos y lote C-quinientos ochenta y ocho y lote C-quinientos ochenta y nueve (C-572 y C-588 y C-589); Oeste: lote C-quinientos setenta y cuatro y Calle dos mil ciento treinta y uno (C-574 y Calle-2131).---------------</w:t>
      </w:r>
    </w:p>
    <w:p>
      <w:pPr>
        <w:pStyle w:val="maiNN"/>
      </w:pPr>
      <w:r>
        <w:t>DECLARACIÓN DE MEJORAS DE LOTE: C-573 --------------------------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SETENTA Y CUATRO (C-574)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cero metros con cincuenta y cinco centímetros (0.55m) hasta llegar al punto dos (2), de este punto con rumbo sur cuarenta y cuatro (44°) grados, veintiuno (21") minutos, tres (03") segundos este, se miden seis metros con setenta y cinco centímetros (6.75m) hasta llegar al punto tres (3), de este punto con rumbo sur cuarenta y cuatro (44°) grados, veintiuno (21") minutos, tres (03") segundos 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un metro con cincuenta y cinco centímetros (1.55m) hasta llegar al punto seis (6), de este punto con rumbo sur cuarenta y cinco (45°) grados, treinta y ocho (38") minutos, cincuenta y siete (57") segundos oeste, se miden doce metros con sesenta y cinco centímetros (12.65m) hasta llegar al punto siete (7), de este punto con rumbo norte cuarenta y cuatro (44°) grados, veintiuno (21") minutos, tres (03") segundos oeste, se miden siete metros con treinta centímetros (7.30m) hasta llegar al punto ocho (8),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setenta y cinco (C-575); Sur: lote C-quinientos setenta y tres (C-573); Este: lote C-quinientos setenta y tres y lote C-quinientos ochenta y ocho (C-573 y C-588); Oeste: Calle dos mil ciento treinta y uno (Calle-2131).---------------</w:t>
      </w:r>
    </w:p>
    <w:p>
      <w:pPr>
        <w:pStyle w:val="maiNN"/>
      </w:pPr>
      <w:r>
        <w:t>DECLARACIÓN DE MEJORAS DE LOTE: C-574 --------------------------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CINCO BALBOAS CON NOVENTA Y CUATRO CENTAVOS (US$285.94).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CATORCE BALBOAS CON SETENTA Y CUATRO CENTAVOS (US$21,014.74).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SETENTA Y CINCO (C-575)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setenta y cinco centímetros (6.75m)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ocho metros con treinta centímetros (8.30m) hasta llegar al punto cuatro (4), de este punto con rumbo norte cuarenta y cinco (45°) grados, treinta y ocho (38") minutos, cincuenta y siete (57") segundos este, se miden doce metros con sesenta y cinco centímetros (12.65m) hasta llegar al punto cinco (5), de este punto con rumbo sur cuarenta y cuatro (44°) grados, veintiuno (21") minutos, tres (03") segundos este, se miden un metro con cincuenta y cinco centímetros (1.55m) hasta llegar al punto seis (6),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cuatro metros cuadrados con sesenta y un decímetros cuadrados (154.61m²).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setenta y seis (C-576); Sur: lote C-quinientos setenta y cuatro (C-574); Este: lote C-quinientos ochenta y seis (C-586); Oeste: lote C-quinientos setenta y seis y Calle dos mil ciento treinta y uno (C-576 y Calle-2131).---------------</w:t>
      </w:r>
    </w:p>
    <w:p>
      <w:pPr>
        <w:pStyle w:val="maiNN"/>
      </w:pPr>
      <w:r>
        <w:t>DECLARACIÓN DE MEJORAS DE LOTE: C-575 --------------------------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BALBOAS CON OCHENTA Y OCHO CENTAVOS (US$280.88).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DOCE BALBOAS CON VEINTIOCHO CENTAVOS (US$28,612.28).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SETENTA Y SEIS (C-576)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setenta y siete (C-577); Sur: lote C-quinientos setenta y cinco (C-575); Este: lote C-quinientos setenta y cinco y lote C-quinientos ochenta y cinco y lote C-quinientos ochenta y seis (C-575 y C-585 y C-586); Oeste: lote C-quinientos setenta y siete y Calle dos mil ciento treinta y uno (C-577 y Calle-2131).---------------</w:t>
      </w:r>
    </w:p>
    <w:p>
      <w:pPr>
        <w:pStyle w:val="maiNN"/>
      </w:pPr>
      <w:r>
        <w:t>DECLARACIÓN DE MEJORAS DE LOTE: C-576 --------------------------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SETENTA Y SIETE (C-577)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setenta y ocho (C-578); Sur: lote C-quinientos setenta y seis (C-576); Este: lote C-quinientos setenta y seis y lote C-quinientos ochenta y cuatro y lote C-quinientos ochenta y cinco (C-576 y C-584 y C-585); Oeste: lote C-quinientos setenta y ocho y Calle dos mil ciento treinta y uno (C-578 y Calle-2131).---------------</w:t>
      </w:r>
    </w:p>
    <w:p>
      <w:pPr>
        <w:pStyle w:val="maiNN"/>
      </w:pPr>
      <w:r>
        <w:t>DECLARACIÓN DE MEJORAS DE LOTE: C-577 --------------------------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SETENTA Y OCHO (C-578)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setenta y nueve (C-579); Sur: lote C-quinientos setenta y siete (C-577); Este: lote C-quinientos setenta y siete y lote C-quinientos ochenta y tres y lote C-quinientos ochenta y cuatro (C-577 y C-583 y C-584); Oeste: lote C-quinientos setenta y nueve y Calle dos mil ciento treinta y uno (C-579 y Calle-2131).---------------</w:t>
      </w:r>
    </w:p>
    <w:p>
      <w:pPr>
        <w:pStyle w:val="maiNN"/>
      </w:pPr>
      <w:r>
        <w:t>DECLARACIÓN DE MEJORAS DE LOTE: C-578 --------------------------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SETENTA Y NUEVE (C-579)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ochenta (C-580); Sur: lote C-quinientos setenta y ocho (C-578); Este: lote C-quinientos setenta y ocho y lote C-quinientos ochenta y dos y lote C-quinientos ochenta y tres (C-578 y C-582 y C-583); Oeste: lote C-quinientos ochenta y Calle dos mil ciento treinta y uno (C-580 y Calle-2131).---------------</w:t>
      </w:r>
    </w:p>
    <w:p>
      <w:pPr>
        <w:pStyle w:val="maiNN"/>
      </w:pPr>
      <w:r>
        <w:t>DECLARACIÓN DE MEJORAS DE LOTE: C-579 --------------------------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OCHENTA (C-580)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diez metros con cincuenta centímetros (10.50m)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seis metros con noventa y seis centímetros (6.96m) hasta llegar al punto siete (7), de este punto con rumbo norte cero (00°) grados, treinta y ocho (38") minutos, cincuenta y siete (57") segundos este, se miden cinco metros con cero centímetros (5.00m) hasta llegar al punto ocho (8), de este punto con rumbo norte cuarenta y cinco (45°) grados, treinta y ocho (38") minutos, cincuenta y siete (57") segundos este, se miden dieciséis metros con cuarenta y seis centímetros (16.46m)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doscientos quince metros cuadrados con catorce decímetros cuadrados (215.14m²).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setenta y nueve y Calle dos mil ciento treinta y uno (C-579 y Calle-2131); Sur: lote C-quinientos setenta y nueve (C-579); Este: lote C-quinientos setenta y nueve y lote C-quinientos ochenta y dos (C-579 y C-582); Oeste: Calle dos mil ciento treinta y uno (Calle-2131).---------------</w:t>
      </w:r>
    </w:p>
    <w:p>
      <w:pPr>
        <w:pStyle w:val="maiNN"/>
      </w:pPr>
      <w:r>
        <w:t>DECLARACIÓN DE MEJORAS DE LOTE: C-580 --------------------------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NOVENTA BALBOAS CON OCHENTA Y CINCO CENTAVOS (US$390.85).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CIENTO DIECINUEVE BALBOAS CON SESENTA Y CINCO CENTAVOS (US$21,119.65).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OCHENTA Y UNO (C-581)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ochenta y nueve (89°) grados, veintiuno (21") minutos, tres (03") segundos este, se miden cinco metros con cero centímetros (5.00m) hasta llegar al punto dos (2), de este punto con rumbo sur cuarenta y cuatro (44°) grados, veintiuno (21") minutos, tres (03") segundos este, se miden ocho metros con cincuenta y un centímetros (8.51m) hasta llegar al punto tres (3), de este punto con rumbo sur cuarenta y cinco (45°) grados, treinta y ocho (38") minutos, cincuenta y siete (57") segundos oeste, se miden doce metros con sesenta y cinco centímetros (12.65m)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siete metros con treinta y cinco centímetros (7.35m) hasta llegar al punto seis (6), de este punto con rumbo norte cuarenta y cuatro (44°) grados, veintiuno (21") minutos, tres (03") segundos oeste, se miden diez metros con cincuenta centímetros (10.50m) hasta llegar al punto siete (7), de este punto con rumbo norte cuarenta y cinco (45°) grados, treinta y ocho (38") minutos, cincuenta y siete (57") segundos este, se miden dieciséis metros con cuarenta y seis centímetros (16.46m)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doscientos veintitres metros cuadrados con treinta y seis decímetros cuadrados (223.36m²).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 (Calle-2131); Sur: lote C-quinientos ochenta y dos (C-582); Este: lote C-quinientos ochenta y dos y Calle dos mil ciento treinta y uno (C-582 y Calle-2131); Oeste: lote C-quinientos ochenta (C-580).---------------</w:t>
      </w:r>
    </w:p>
    <w:p>
      <w:pPr>
        <w:pStyle w:val="maiNN"/>
      </w:pPr>
      <w:r>
        <w:t>DECLARACIÓN DE MEJORAS DE LOTE: C-581 --------------------------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CUATROCIENTOS CINCO BALBOAS CON SETENTA Y SIETE CENTAVOS (US$405.77).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SETECIENTOS TREINTA Y SIETE BALBOAS CON DIECISIETE CENTAVOS (US$28,737.17).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OCHENTA Y DOS (C-582)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ochenta y uno (C-581); Sur: lote C-quinientos ochenta y tres (C-583); Este: lote C-quinientos ochenta y tres y Calle dos mil ciento treinta y uno (C-583 y Calle-2131); Oeste: lote C-quinientos setenta y nueve y lote C-quinientos ochenta y lote C-quinientos ochenta y uno (C-579 y C-580 y C-581).---------------</w:t>
      </w:r>
    </w:p>
    <w:p>
      <w:pPr>
        <w:pStyle w:val="maiNN"/>
      </w:pPr>
      <w:r>
        <w:t>DECLARACIÓN DE MEJORAS DE LOTE: C-582 --------------------------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OCHENTA Y TRES (C-583)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ochenta y dos (C-582); Sur: lote C-quinientos ochenta y cuatro (C-584); Este: lote C-quinientos ochenta y cuatro y Calle dos mil ciento treinta y uno (C-584 y Calle-2131); Oeste: lote C-quinientos setenta y ocho y lote C-quinientos setenta y nueve y lote C-quinientos ochenta y dos (C-578 y C-579 y C-582).---------------</w:t>
      </w:r>
    </w:p>
    <w:p>
      <w:pPr>
        <w:pStyle w:val="maiNN"/>
      </w:pPr>
      <w:r>
        <w:t>DECLARACIÓN DE MEJORAS DE LOTE: C-583 --------------------------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OCHENTA Y CUATRO (C-584)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ochenta y tres (C-583); Sur: lote C-quinientos ochenta y cinco (C-585); Este: lote C-quinientos ochenta y cinco y Calle dos mil ciento treinta y uno (C-585 y Calle-2131); Oeste: lote C-quinientos setenta y siete y lote C-quinientos setenta y ocho y lote C-quinientos ochenta y tres (C-577 y C-578 y C-583).---------------</w:t>
      </w:r>
    </w:p>
    <w:p>
      <w:pPr>
        <w:pStyle w:val="maiNN"/>
      </w:pPr>
      <w:r>
        <w:t>DECLARACIÓN DE MEJORAS DE LOTE: C-584 --------------------------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OCHENTA Y CINCO (C-585)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ochenta y cuatro (C-584); Sur: lote C-quinientos ochenta y seis (C-586); Este: lote C-quinientos ochenta y seis y Calle dos mil ciento treinta y uno (C-586 y Calle-2131); Oeste: lote C-quinientos setenta y seis y lote C-quinientos setenta y siete y lote C-quinientos ochenta y cuatro (C-576 y C-577 y C-584).---------------</w:t>
      </w:r>
    </w:p>
    <w:p>
      <w:pPr>
        <w:pStyle w:val="maiNN"/>
      </w:pPr>
      <w:r>
        <w:t>DECLARACIÓN DE MEJORAS DE LOTE: C-585 --------------------------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OCHENTA Y SEIS (C-586)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cero metros con cincuenta y cinco centímetros (0.55m) hasta llegar al punto cuatro (4), de este punto con rumbo norte cuarenta y cuatro (44°) grados, veintiuno (21") minutos, tres (03") segundos oeste, se miden seis metros con setenta y cinco centímetros (6.75m) hasta llegar al punto cinco (5), de este punto con rumbo norte cuarenta y cuatro (44°) grados, veintiuno (21") minutos, tres (03") segundos oeste, se miden un metro con cincuenta y cinco centímetros (1.55m) hasta llegar al punto seis (6), de este punto con rumbo norte cuarenta y cinco (45°) grados, treinta y ocho (38") minutos, cincuenta y siete (57") segundos este, se miden siete metros con treinta y cinco centímetros (7.35m) hasta llegar al punto siete (7), de este punto con rumbo sur cuarenta y cuatro (44°) grados, veintiuno (21") minutos, tres (03") segundos este, se miden un metro con cincuenta y cinco centímetros (1.55m) hasta llegar al punto ocho (8),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ochenta y cinco (C-585); Sur: lote C-quinientos ochenta y siete (C-587); Este: Calle dos mil ciento treinta y uno (Calle-2131); Oeste: lote C-quinientos setenta y cuatro y lote C-quinientos setenta y seis (C-574 y C-576).---------------</w:t>
      </w:r>
    </w:p>
    <w:p>
      <w:pPr>
        <w:pStyle w:val="maiNN"/>
      </w:pPr>
      <w:r>
        <w:t>DECLARACIÓN DE MEJORAS DE LOTE: C-586 --------------------------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CINCO BALBOAS CON NOVENTA Y CUATRO CENTAVOS (US$285.94).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CATORCE BALBOAS CON SETENTA Y CUATRO CENTAVOS (US$21,014.74).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OCHENTA Y SIETE (C-587)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ocho metros con treinta centímetros (8.30m)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seis metros con setenta y cinco centímetros (6.75m) hasta llegar al punto seis (6),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cuatro metros cuadrados con sesenta y un decímetros cuadrados (154.61m²).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ochenta y seis (C-586); Sur: lote C-quinientos ochenta y ocho (C-588); Este: lote C-quinientos ochenta y ocho y Calle dos mil ciento treinta y uno (C-588 y Calle-2131); Oeste: lote C-quinientos setenta y cuatro (C-574).---------------</w:t>
      </w:r>
    </w:p>
    <w:p>
      <w:pPr>
        <w:pStyle w:val="maiNN"/>
      </w:pPr>
      <w:r>
        <w:t>DECLARACIÓN DE MEJORAS DE LOTE: C-587 --------------------------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BALBOAS CON OCHENTA Y OCHO CENTAVOS (US$280.88).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DOCE BALBOAS CON VEINTIOCHO CENTAVOS (US$28,612.28).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OCHENTA Y OCHO (C-588)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ochenta y siete (C-587); Sur: lote C-quinientos ochenta y nueve (C-589); Este: lote C-quinientos ochenta y nueve y Calle dos mil ciento treinta y uno (C-589 y Calle-2131); Oeste: lote C-quinientos setenta y tres y lote C-quinientos setenta y cuatro y lote C-quinientos ochenta y siete (C-573 y C-574 y C-587).---------------</w:t>
      </w:r>
    </w:p>
    <w:p>
      <w:pPr>
        <w:pStyle w:val="maiNN"/>
      </w:pPr>
      <w:r>
        <w:t>DECLARACIÓN DE MEJORAS DE LOTE: C-588 --------------------------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OCHENTA Y NUEVE (C-589)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treinta centímetros (7.30m) hasta llegar al punto cuatro (4), de este punto con rumbo norte cuarenta y cuatro (44°) grados, veintiuno (21") minutos, tres (03") segundos oeste, se miden un metro con cincuenta y cinco centímetros (1.55m) hasta llegar al punto cinco (5), de este punto con rumbo norte cuarenta y cinco (45°) grados, treinta y ocho (38") minutos, cincuenta y siete (57") segundos este, se miden siete metros con treinta y cinco centímetros (7.35m) hasta llegar al punto seis (6), de este punto con rumbo sur cuarenta y cuatro (44°) grados, veintiuno (21") minutos, tres (03") segundos este, se miden un metro con cincuenta y cinco centímetros (1.55m) hasta llegar al punto siete (7),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ochenta y ocho (C-588); Sur: lote C-quinientos ochenta y ocho (C-588); Este: Calle dos mil ciento treinta y uno (Calle-2131); Oeste: lote C-quinientos setenta y dos y lote C-quinientos setenta y tres y lote C-quinientos ochenta y ocho (C-572 y C-573 y C-588).---------------</w:t>
      </w:r>
    </w:p>
    <w:p>
      <w:pPr>
        <w:pStyle w:val="maiNN"/>
      </w:pPr>
      <w:r>
        <w:t>DECLARACIÓN DE MEJORAS DE LOTE: C-589 --------------------------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CINCO BALBOAS CON NOVENTA Y CUATRO CENTAVOS (US$285.94).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CATORCE BALBOAS CON SETENTA Y CUATRO CENTAVOS (US$21,014.74).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NOVENTA (C-590)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setenta y cinco centímetros (6.75m)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ocho metros con treinta centímetros (8.30m) hasta llegar al punto cuatro (4), de este punto con rumbo norte cuarenta y cinco (45°) grados, treinta y ocho (38") minutos, cincuenta y siete (57") segundos este, se miden doce metros con sesenta y cinco centímetros (12.65m) hasta llegar al punto cinco (5), de este punto con rumbo sur cuarenta y cuatro (44°) grados, veintiuno (21") minutos, tres (03") segundos este, se miden un metro con cincuenta y cinco centímetros (1.55m) hasta llegar al punto seis (6),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cuatro metros cuadrados con sesenta y un decímetros cuadrados (154.61m²).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noventa y uno (C-591); Sur: lote C-quinientos noventa y uno y parque (C-591); Este: parque; Oeste: lote C-quinientos noventa y uno y Calle dos mil ciento treinta y uno (C-591 y Calle-2131).---------------</w:t>
      </w:r>
    </w:p>
    <w:p>
      <w:pPr>
        <w:pStyle w:val="maiNN"/>
      </w:pPr>
      <w:r>
        <w:t>DECLARACIÓN DE MEJORAS DE LOTE: C-590 --------------------------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BALBOAS CON OCHENTA Y OCHO CENTAVOS (US$280.88).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SEISCIENTOS DOCE BALBOAS CON VEINTIOCHO CENTAVOS (US$28,612.28).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NOVENTA Y UNO (C-591)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siete metros con treinta y cinco centímetros (7.35m)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doce metros con sesenta y cinco centímetros (12.65m) hasta llegar al punto cinco (5), de este punto con rumbo norte cuarenta y cuatro (44°) grados, veintiuno (21") minutos, tres (03") segundos oeste, se miden siete metros con treinta centímetros (7.30m) hasta llegar al punto seis (6), de este punto con rumbo norte cuarenta y cinco (45°) grados, treinta y ocho (38") minutos, cincuenta y siete (57") segundos este, se miden doce metros con sesenta y cinco centímetros (12.65m) hasta llegar al punto siete (7), de este punto con rumbo sur cuarenta y cuatro (44°) grados, veintiuno (21") minutos, tres (03") segundos este, se miden un metro con cincuenta y cinco centímetros (1.55m) hasta llegar al punto ocho (8),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noventa y lote C-quinientos noventa y dos (C-590 y C-592); Sur: lote C-quinientos noventa (C-590); Este: lote C-quinientos noventa y lote C-seiscientos dos (C-590 y C-602); Oeste: lote C-quinientos noventa y dos y Calle dos mil ciento treinta y uno (C-592 y Calle-2131).---------------</w:t>
      </w:r>
    </w:p>
    <w:p>
      <w:pPr>
        <w:pStyle w:val="maiNN"/>
      </w:pPr>
      <w:r>
        <w:t>DECLARACIÓN DE MEJORAS DE LOTE: C-591 --------------------------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NOVENTA Y DOS (C-592)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noventa y tres (C-593); Sur: lote C-quinientos noventa y uno (C-591); Este: lote C-quinientos noventa y uno y lote C-seiscientos uno y lote C-seiscientos dos (C-591 y C-601 y C-602); Oeste: lote C-quinientos noventa y tres y Calle dos mil ciento treinta y uno (C-593 y Calle-2131).---------------</w:t>
      </w:r>
    </w:p>
    <w:p>
      <w:pPr>
        <w:pStyle w:val="maiNN"/>
      </w:pPr>
      <w:r>
        <w:t>DECLARACIÓN DE MEJORAS DE LOTE: C-592 --------------------------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NOVENTA Y TRES (C-593)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noventa y cuatro (C-594); Sur: lote C-quinientos noventa y dos (C-592); Este: lote C-quinientos noventa y dos y lote C-cien y lote C-seiscientos uno (C-592 y C-600 y C-601); Oeste: lote C-quinientos noventa y cuatro y Calle dos mil ciento treinta y uno (C-594 y Calle-2131).---------------</w:t>
      </w:r>
    </w:p>
    <w:p>
      <w:pPr>
        <w:pStyle w:val="maiNN"/>
      </w:pPr>
      <w:r>
        <w:t>DECLARACIÓN DE MEJORAS DE LOTE: C-593 --------------------------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NOVENTA Y CUATRO (C-594)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noventa y cinco (C-595); Sur: lote C-quinientos noventa y tres (C-593); Este: lote C-quinientos noventa y tres y lote C-quinientos noventa y nueve y lote C-cien (C-593 y C-599 y C-600); Oeste: lote C-quinientos noventa y cinco y Calle dos mil ciento treinta y uno (C-595 y Calle-2131).---------------</w:t>
      </w:r>
    </w:p>
    <w:p>
      <w:pPr>
        <w:pStyle w:val="maiNN"/>
      </w:pPr>
      <w:r>
        <w:t>DECLARACIÓN DE MEJORAS DE LOTE: C-594 --------------------------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NOVENTA Y CINCO (C-595)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cinco metros con setenta y cinco centímetros (5.75m)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siete metros con treinta centímetros (7.30m) hasta llegar al punto siete (7), de este punto con rumbo norte cuarenta y cinco (45°) grados, treinta y ocho (38") minutos, cincuenta y siete (57") segundos este, se miden doce metros con sesenta y cinco centímetros (12.65m)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siete metros con treinta y cinco centímetros (7.35m)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noventa y seis (C-596); Sur: lote C-quinientos noventa y cuatro (C-594); Este: lote C-quinientos noventa y cuatro y lote C-quinientos noventa y ocho y lote C-quinientos noventa y nueve (C-594 y C-598 y C-599); Oeste: lote C-quinientos noventa y seis y Calle dos mil ciento treinta y uno (C-596 y Calle-2131).---------------</w:t>
      </w:r>
    </w:p>
    <w:p>
      <w:pPr>
        <w:pStyle w:val="maiNN"/>
      </w:pPr>
      <w:r>
        <w:t>DECLARACIÓN DE MEJORAS DE LOTE: C-595 --------------------------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NOVENTA Y SEIS (C-596)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diez metros con cincuenta centímetros (10.50m) hasta llegar al punto dos (2), de este punto con rumbo sur cuarenta y cuatro (44°) grados, veintiuno (21") minutos, tres (03") segundos este, se miden un metro con cincuenta y cinco centímetros (1.55m) hasta llegar al punto tres (3), de este punto con rumbo sur cuarenta y cinco (45°) grados, treinta y ocho (38") minutos, cincuenta y siete (57") segundos oeste, se miden siete metros con treinta y cinco centímetros (7.35m)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doce metros con sesenta y cinco centímetros (12.65m) hasta llegar al punto seis (6), de este punto con rumbo norte cuarenta y cuatro (44°) grados, veintiuno (21") minutos, tres (03") segundos oeste, se miden seis metros con noventa y seis centímetros (6.96m) hasta llegar al punto siete (7), de este punto con rumbo norte cero (00°) grados, treinta y ocho (38") minutos, cincuenta y siete (57") segundos este, se miden cinco metros con cero centímetros (5.00m) hasta llegar al punto ocho (8), de este punto con rumbo norte cuarenta y cinco (45°) grados, treinta y ocho (38") minutos, cincuenta y siete (57") segundos este, se miden dieciséis metros con cuarenta y seis centímetros (16.46m)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doscientos quince metros cuadrados con catorce decímetros cuadrados (215.14m²).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noventa y cinco y Calle dos mil ciento treinta y uno (C-595 y Calle-2131); Sur: lote C-quinientos noventa y cinco (C-595); Este: lote C-quinientos noventa y cinco y lote C-quinientos noventa y ocho (C-595 y C-598); Oeste: Calle dos mil ciento treinta y uno (Calle-2131).---------------</w:t>
      </w:r>
    </w:p>
    <w:p>
      <w:pPr>
        <w:pStyle w:val="maiNN"/>
      </w:pPr>
      <w:r>
        <w:t>DECLARACIÓN DE MEJORAS DE LOTE: C-596 --------------------------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NOVENTA BALBOAS CON OCHENTA Y CINCO CENTAVOS (US$390.85).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CIENTO DIECINUEVE BALBOAS CON SESENTA Y CINCO CENTAVOS (US$21,119.65).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NOVENTA Y SIETE (C-597)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ochenta y nueve (89°) grados, veintiuno (21") minutos, tres (03") segundos este, se miden cinco metros con cero centímetros (5.00m) hasta llegar al punto dos (2), de este punto con rumbo sur cuarenta y cuatro (44°) grados, veintiuno (21") minutos, tres (03") segundos este, se miden ocho metros con cincuenta y un centímetros (8.51m) hasta llegar al punto tres (3), de este punto con rumbo sur cuarenta y cinco (45°) grados, treinta y ocho (38") minutos, cincuenta y siete (57") segundos oeste, se miden doce metros con sesenta y cinco centímetros (12.65m) hasta llegar al punto cuatro (4), de este punto con rumbo norte cuarenta y cuatro (44°) grados, veintiuno (21") minutos, tres (03") segundos oeste, se miden un metro con cincuenta y cinco centímetros (1.55m) hasta llegar al punto cinco (5), de este punto con rumbo sur cuarenta y cinco (45°) grados, treinta y ocho (38") minutos, cincuenta y siete (57") segundos oeste, se miden siete metros con treinta y cinco centímetros (7.35m) hasta llegar al punto seis (6), de este punto con rumbo norte cuarenta y cuatro (44°) grados, veintiuno (21") minutos, tres (03") segundos oeste, se miden diez metros con cincuenta centímetros (10.50m) hasta llegar al punto siete (7), de este punto con rumbo norte cuarenta y cinco (45°) grados, treinta y ocho (38") minutos, cincuenta y siete (57") segundos este, se miden dieciséis metros con cuarenta y seis centímetros (16.46m)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doscientos veintitres metros cuadrados con treinta y seis decímetros cuadrados (223.36m²).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 (Calle-2131); Sur: lote C-quinientos noventa y ocho (C-598); Este: lote C-quinientos noventa y ocho y Calle dos mil ciento treinta y uno (C-598 y Calle-2131); Oeste: lote C-quinientos noventa y seis (C-596).---------------</w:t>
      </w:r>
    </w:p>
    <w:p>
      <w:pPr>
        <w:pStyle w:val="maiNN"/>
      </w:pPr>
      <w:r>
        <w:t>DECLARACIÓN DE MEJORAS DE LOTE: C-597 --------------------------</w:t>
      </w:r>
    </w:p>
    <w:p>
      <w:pPr>
        <w:pStyle w:val="maiNN"/>
      </w:pPr>
      <w:r>
        <w:t xml:space="preserve">VIVIENDA FRESNO TIPO C: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un metros cuadrados con cincuenta y nueve decímetros cuadrados (61.59m²).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ochenta y siete metros cuadrados con ochenta y un decímetros cuadrados (87.81m²).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CUATROCIENTOS CINCO BALBOAS CON SETENTA Y SIETE CENTAVOS (US$405.77). -------------------------------------------------------</w:t>
      </w:r>
    </w:p>
    <w:p>
      <w:pPr>
        <w:pStyle w:val="maiNN"/>
      </w:pPr>
      <w:r>
        <w:t xml:space="preserve">VALOR DE MEJORAS: </w:t>
      </w:r>
      <w:r>
        <w:t>VEINTIOCHO MIL TRESCIENTOS TREINTA Y UN BALBOAS CON CUARENTA CENTAVOS (US$28,331.40). ---------------------------------------------------------</w:t>
      </w:r>
    </w:p>
    <w:p>
      <w:pPr>
        <w:pStyle w:val="maiNN"/>
      </w:pPr>
      <w:r>
        <w:t xml:space="preserve">VALOR TOTAL: </w:t>
      </w:r>
      <w:r>
        <w:t>VEINTIOCHO MIL SETECIENTOS TREINTA Y SIETE BALBOAS CON DIECISIETE CENTAVOS (US$28,737.17).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NOVENTA Y OCHO (C-598)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noventa y siete (C-597); Sur: lote C-quinientos noventa y nueve (C-599); Este: lote C-quinientos noventa y nueve y Calle dos mil ciento treinta y uno (C-599 y Calle-2131); Oeste: lote C-quinientos noventa y cinco y lote C-quinientos noventa y seis y lote C-quinientos noventa y siete (C-595 y C-596 y C-597).---------------</w:t>
      </w:r>
    </w:p>
    <w:p>
      <w:pPr>
        <w:pStyle w:val="maiNN"/>
      </w:pPr>
      <w:r>
        <w:t>DECLARACIÓN DE MEJORAS DE LOTE: C-598 --------------------------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NOVENTA Y NUEVE (C-599)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noventa y ocho (C-598); Sur: lote C-cien (C-600); Este: lote C-cien y Calle dos mil ciento treinta y uno (C-600 y Calle-2131); Oeste: lote C-quinientos noventa y cuatro y lote C-quinientos noventa y cinco y lote C-quinientos noventa y ocho (C-594 y C-595 y C-598).---------------</w:t>
      </w:r>
    </w:p>
    <w:p>
      <w:pPr>
        <w:pStyle w:val="maiNN"/>
      </w:pPr>
      <w:r>
        <w:t>DECLARACIÓN DE MEJORAS DE LOTE: C-599 --------------------------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C-CIEN (C-600)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noventa y nueve (C-599); Sur: lote C-seiscientos uno (C-601); Este: lote C-seiscientos uno y Calle dos mil ciento treinta y uno (C-601 y Calle-2131); Oeste: lote C-quinientos noventa y tres y lote C-quinientos noventa y cuatro y lote C-quinientos noventa y nueve (C-593 y C-594 y C-599).---------------</w:t>
      </w:r>
    </w:p>
    <w:p>
      <w:pPr>
        <w:pStyle w:val="maiNN"/>
      </w:pPr>
      <w:r>
        <w:t>DECLARACIÓN DE MEJORAS DE LOTE: C-600 --------------------------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C-SEISCIENTOS UNO (C-601)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doce metros con sesenta y cinco centímetros (12.65m) hasta llegar al punto tres (3), de este punto con rumbo norte cuarenta y cuatro (44°) grados, veintiuno (21") minutos, tres (03") segundos oeste, se miden un metro con cincuenta y cinco centímetros (1.55m) hasta llegar al punto cuatro (4), de este punto con rumbo sur cuarenta y cinco (45°) grados, treinta y ocho (38") minutos, cincuenta y siete (57") segundos oeste, se miden siete metros con treinta y cinco centímetros (7.35m) hasta llegar al punto cinco (5), de este punto con rumbo norte cuarenta y cuatro (44°) grados, veintiuno (21") minutos, tres (03") segundos oeste, se miden cinco metros con setenta y cinco centímetros (5.75m) hasta llegar al punto seis (6), de este punto con rumbo norte cuarenta y cuatro (44°) grados, veintiuno (21") minutos, tres (03") segundos oeste, se miden un metro con cincuenta y cinco centímetros (1.55m) hasta llegar al punto siete (7), de este punto con rumbo norte cuarenta y cinco (45°) grados, treinta y ocho (38") minutos, cincuenta y siete (57") segundos este, se miden siete metros con treinta y cinco centímetros (7.35m) hasta llegar al punto ocho (8), de este punto con rumbo sur cuarenta y cuatro (44°) grados, veintiuno (21") minutos, tres (03") segundos este, se miden un metro con cincuenta y cinco centímetros (1.55m) hasta llegar al punto nueve (9),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seis metros cuadrados con cero decímetros cuadrados (146.00m²). ----------------------------------------------</w:t>
      </w:r>
    </w:p>
    <w:p>
      <w:pPr>
        <w:pStyle w:val="maiNN"/>
      </w:pPr>
      <w:r>
        <w:t xml:space="preserve">LINDEROS: </w:t>
      </w:r>
      <w:r>
        <w:t>Norte: lote C-cien (C-600); Sur: lote C-seiscientos dos (C-602); Este: lote C-seiscientos dos y Calle dos mil ciento treinta y uno (C-602 y Calle-2131); Oeste: lote C-quinientos noventa y dos y lote C-quinientos noventa y tres y lote C-cien (C-592 y C-593 y C-600).---------------</w:t>
      </w:r>
    </w:p>
    <w:p>
      <w:pPr>
        <w:pStyle w:val="maiNN"/>
      </w:pPr>
      <w:r>
        <w:t>DECLARACIÓN DE MEJORAS DE LOTE: C-601 --------------------------</w:t>
      </w:r>
    </w:p>
    <w:p>
      <w:pPr>
        <w:pStyle w:val="maiNN"/>
      </w:pPr>
      <w:r>
        <w:t xml:space="preserve">VIVIENDA FRESNO TIPO D: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sesenta y cuatro metros cuadrados con cincuenta decímetros cuadrados (64.50m²).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dieciocho metros cuadrados con setenta y dos decímetros cuadrados (18.72m²).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setenta y dos decímetros cuadrados (90.72m²).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CINCO BALBOAS CON VEINTICUATRO CENTAVOS (US$265.24). -------------------------------------------------------</w:t>
      </w:r>
    </w:p>
    <w:p>
      <w:pPr>
        <w:pStyle w:val="maiNN"/>
      </w:pPr>
      <w:r>
        <w:t xml:space="preserve">VALOR DE MEJORAS: </w:t>
      </w:r>
      <w:r>
        <w:t>VEINTINUEVE MIL SEISCIENTOS SETENTA BALBOAS CON CERO CENTAVOS (US$29,670.00). ---------------------------------------------------------</w:t>
      </w:r>
    </w:p>
    <w:p>
      <w:pPr>
        <w:pStyle w:val="maiNN"/>
      </w:pPr>
      <w:r>
        <w:t xml:space="preserve">VALOR TOTAL: </w:t>
      </w:r>
      <w:r>
        <w:t>VEINTINUEVE MIL NOVECIENTOS TREINTA Y CINCO BALBOAS CON VEINTICUATRO CENTAVOS (US$29,935.24).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C-SEISCIENTOS DOS (C-602)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treinta centímetros (7.30m)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treinta centímetros (7.30m) hasta llegar al punto cuatro (4), de este punto con rumbo norte cuarenta y cuatro (44°) grados, veintiuno (21") minutos, tres (03") segundos oeste, se miden un metro con cincuenta y cinco centímetros (1.55m) hasta llegar al punto cinco (5), de este punto con rumbo norte cuarenta y cinco (45°) grados, treinta y ocho (38") minutos, cincuenta y siete (57") segundos este, se miden siete metros con treinta y cinco centímetros (7.35m) hasta llegar al punto seis (6), de este punto con rumbo sur cuarenta y cuatro (44°) grados, veintiuno (21") minutos, tres (03") segundos este, se miden un metro con cincuenta y cinco centímetros (1.55m) hasta llegar al punto siete (7), de este punto con rumbo norte cuarenta y cinco (45°) grados, treinta y ocho (38") minutos, cincuenta y siete (57") segundos este, se miden doce metros con sesenta y cinco centímetros (12.65m)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siete metros cuadrados con treinta y nueve decímetros cuadrados (157.39m²). ----------------------------------------------</w:t>
      </w:r>
    </w:p>
    <w:p>
      <w:pPr>
        <w:pStyle w:val="maiNN"/>
      </w:pPr>
      <w:r>
        <w:t xml:space="preserve">LINDEROS: </w:t>
      </w:r>
      <w:r>
        <w:t>Norte: lote C-seiscientos uno (C-601); Sur: lote C-seiscientos uno (C-601); Este: Calle dos mil ciento treinta y uno (Calle-2131); Oeste: lote C-quinientos noventa y uno y lote C-quinientos noventa y dos y lote C-seiscientos uno (C-591 y C-592 y C-601).---------------</w:t>
      </w:r>
    </w:p>
    <w:p>
      <w:pPr>
        <w:pStyle w:val="maiNN"/>
      </w:pPr>
      <w:r>
        <w:t>DECLARACIÓN DE MEJORAS DE LOTE: C-602 --------------------------</w:t>
      </w:r>
    </w:p>
    <w:p>
      <w:pPr>
        <w:pStyle w:val="maiNN"/>
      </w:pPr>
      <w:r>
        <w:t xml:space="preserve">VIVIENDA FRESNO TIPO 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portal, sala/comedor, cocina, tres (3) recamaras y un (1) baño, lavandería, terraza y tinaquera.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y siete metros cuadrados con cincuenta y ocho decímetros cuadrados (57.58m²).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veinticinco metros cuadrados con cincuenta y cinco decímetros cuadrados (25.55m²).</w:t>
      </w:r>
    </w:p>
    <w:p>
      <w:pPr>
        <w:pStyle w:val="maiNN"/>
      </w:pPr>
      <w:r>
        <w:t xml:space="preserve">PAVIMENTO: </w:t>
      </w:r>
      <w:r>
        <w:t>siete metros cuadrados con cincuenta decímetros cuadrados (7.50m²). -------------</w:t>
      </w:r>
    </w:p>
    <w:p>
      <w:pPr>
        <w:pStyle w:val="maiNN"/>
      </w:pPr>
      <w:r>
        <w:t xml:space="preserve">ÁREA TOTAL DE CONSTRUCCIÓN: </w:t>
      </w:r>
      <w:r>
        <w:t>noventa metros cuadrados con sesenta y tres decímetros cuadrados (90.63m²).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OCHENTA Y CINCO BALBOAS CON NOVENTA Y CUATRO CENTAVOS (US$285.94). -------------------------------------------------------</w:t>
      </w:r>
    </w:p>
    <w:p>
      <w:pPr>
        <w:pStyle w:val="maiNN"/>
      </w:pPr>
      <w:r>
        <w:t xml:space="preserve">VALOR DE MEJORAS: </w:t>
      </w:r>
      <w:r>
        <w:t>VEINTE MIL SETECIENTOS VEINTIOCHO BALBOAS CON OCHENTA CENTAVOS (US$20,728.80). ---------------------------------------------------------</w:t>
      </w:r>
    </w:p>
    <w:p>
      <w:pPr>
        <w:pStyle w:val="maiNN"/>
      </w:pPr>
      <w:r>
        <w:t xml:space="preserve">VALOR TOTAL: </w:t>
      </w:r>
      <w:r>
        <w:t>VEINTIUN MIL CATORCE BALBOAS CON SETENTA Y CUATRO CENTAVOS (US$21,014.74).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DIECINUEVE POR CIENTO (0.19%). ------------------------------------------------------------------------------------------------------------------</w:t>
      </w:r>
    </w:p>
    <w:p w14:paraId="31E31D73" w14:textId="77777777" w:rsidR="005D039A" w:rsidRDefault="00000000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pacing w:line="360" w:lineRule="auto"/>
        <w:jc w:val="both"/>
      </w:pPr>
      <w:r>
        <w:rPr>
          <w:rFonts w:ascii="Arial" w:hAnsi="Arial"/>
          <w:b/>
          <w:bCs/>
        </w:rPr>
        <w:t>ARTÍCULO 8:</w:t>
      </w:r>
      <w:r>
        <w:rPr>
          <w:rFonts w:ascii="Arial" w:hAnsi="Arial"/>
        </w:rPr>
        <w:t xml:space="preserve"> Las obligaciones y derechos de cada uno de los Propietarios </w:t>
      </w:r>
      <w:proofErr w:type="gramStart"/>
      <w:r>
        <w:rPr>
          <w:rFonts w:ascii="Arial" w:hAnsi="Arial"/>
        </w:rPr>
        <w:t>en relación a</w:t>
      </w:r>
      <w:proofErr w:type="gramEnd"/>
      <w:r>
        <w:rPr>
          <w:rFonts w:ascii="Arial" w:hAnsi="Arial"/>
        </w:rPr>
        <w:t xml:space="preserve"> los bienes comunes y con respecto a los gastos de conservación, mantenimiento, mejoras, seguridad, administración, seguros y otros que determine la Asamblea de Propietarios, serán iguales para cada Propietario independientemente del valor de cada unidad inmobiliaria, aun cuando por cualquier razón o circunstancia una o más viviendas aumenten o disminuyan su valor. El coeficiente de participación que tiene cada propietario sobre las cosas y bienes comunes y sus derechos para la primera etapa serán los siguientes.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III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C-1</w:t>
            </w:r>
          </w:p>
        </w:tc>
        <w:tc>
          <w:tcPr>
            <w:tcW w:type="dxa" w:w="1728"/>
          </w:tcPr>
          <w:p>
            <w:r>
              <w:t>630.59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28,961.99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C-2</w:t>
            </w:r>
          </w:p>
        </w:tc>
        <w:tc>
          <w:tcPr>
            <w:tcW w:type="dxa" w:w="1728"/>
          </w:tcPr>
          <w:p>
            <w:r>
              <w:t>365.63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28,701.63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C-3</w:t>
            </w:r>
          </w:p>
        </w:tc>
        <w:tc>
          <w:tcPr>
            <w:tcW w:type="dxa" w:w="1728"/>
          </w:tcPr>
          <w:p>
            <w:r>
              <w:t>352.03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28,688.03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C-4</w:t>
            </w:r>
          </w:p>
        </w:tc>
        <w:tc>
          <w:tcPr>
            <w:tcW w:type="dxa" w:w="1728"/>
          </w:tcPr>
          <w:p>
            <w:r>
              <w:t>339.98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28,675.98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C-5</w:t>
            </w:r>
          </w:p>
        </w:tc>
        <w:tc>
          <w:tcPr>
            <w:tcW w:type="dxa" w:w="1728"/>
          </w:tcPr>
          <w:p>
            <w:r>
              <w:t>330.26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28,666.26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C-6</w:t>
            </w:r>
          </w:p>
        </w:tc>
        <w:tc>
          <w:tcPr>
            <w:tcW w:type="dxa" w:w="1728"/>
          </w:tcPr>
          <w:p>
            <w:r>
              <w:t>353.43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21,082.23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C-7</w:t>
            </w:r>
          </w:p>
        </w:tc>
        <w:tc>
          <w:tcPr>
            <w:tcW w:type="dxa" w:w="1728"/>
          </w:tcPr>
          <w:p>
            <w:r>
              <w:t>325.96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28,657.36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C-8</w:t>
            </w:r>
          </w:p>
        </w:tc>
        <w:tc>
          <w:tcPr>
            <w:tcW w:type="dxa" w:w="1728"/>
          </w:tcPr>
          <w:p>
            <w:r>
              <w:t>309.49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28,645.49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C-9</w:t>
            </w:r>
          </w:p>
        </w:tc>
        <w:tc>
          <w:tcPr>
            <w:tcW w:type="dxa" w:w="1728"/>
          </w:tcPr>
          <w:p>
            <w:r>
              <w:t>306.47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28,642.47</w:t>
            </w:r>
          </w:p>
        </w:tc>
        <w:tc>
          <w:tcPr>
            <w:tcW w:type="dxa" w:w="1728"/>
          </w:tcPr>
          <w:p>
            <w:r>
              <w:t>0.20</w:t>
            </w:r>
          </w:p>
        </w:tc>
      </w:tr>
      <w:tr>
        <w:tc>
          <w:tcPr>
            <w:tcW w:type="dxa" w:w="1728"/>
          </w:tcPr>
          <w:p>
            <w:r>
              <w:t>C-10</w:t>
            </w:r>
          </w:p>
        </w:tc>
        <w:tc>
          <w:tcPr>
            <w:tcW w:type="dxa" w:w="1728"/>
          </w:tcPr>
          <w:p>
            <w:r>
              <w:t>305.16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28,641.16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C-11</w:t>
            </w:r>
          </w:p>
        </w:tc>
        <w:tc>
          <w:tcPr>
            <w:tcW w:type="dxa" w:w="1728"/>
          </w:tcPr>
          <w:p>
            <w:r>
              <w:t>458.93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21,187.73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C-12</w:t>
            </w:r>
          </w:p>
        </w:tc>
        <w:tc>
          <w:tcPr>
            <w:tcW w:type="dxa" w:w="1728"/>
          </w:tcPr>
          <w:p>
            <w:r>
              <w:t>326.18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28,657.58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C-13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C-14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C-15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C-16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C-17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C-19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C-20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C-21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C-22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C-23</w:t>
            </w:r>
          </w:p>
        </w:tc>
        <w:tc>
          <w:tcPr>
            <w:tcW w:type="dxa" w:w="1728"/>
          </w:tcPr>
          <w:p>
            <w:r>
              <w:t>390.85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21,119.65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C-24</w:t>
            </w:r>
          </w:p>
        </w:tc>
        <w:tc>
          <w:tcPr>
            <w:tcW w:type="dxa" w:w="1728"/>
          </w:tcPr>
          <w:p>
            <w:r>
              <w:t>405.78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28,737.18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C-25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C-26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C-27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C-28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C-29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C-30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C-31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C-32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C-33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C-34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C-35</w:t>
            </w:r>
          </w:p>
        </w:tc>
        <w:tc>
          <w:tcPr>
            <w:tcW w:type="dxa" w:w="1728"/>
          </w:tcPr>
          <w:p>
            <w:r>
              <w:t>311.26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21,040.06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C-36</w:t>
            </w:r>
          </w:p>
        </w:tc>
        <w:tc>
          <w:tcPr>
            <w:tcW w:type="dxa" w:w="1728"/>
          </w:tcPr>
          <w:p>
            <w:r>
              <w:t>326.18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28,657.58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C-37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C-38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C-39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C-40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C-41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C-42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C-44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C-45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C-46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C-47</w:t>
            </w:r>
          </w:p>
        </w:tc>
        <w:tc>
          <w:tcPr>
            <w:tcW w:type="dxa" w:w="1728"/>
          </w:tcPr>
          <w:p>
            <w:r>
              <w:t>390.85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21,119.65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C-48</w:t>
            </w:r>
          </w:p>
        </w:tc>
        <w:tc>
          <w:tcPr>
            <w:tcW w:type="dxa" w:w="1728"/>
          </w:tcPr>
          <w:p>
            <w:r>
              <w:t>405.78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28,737.18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C-49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C-50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C-51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C-54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C-55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0.20</w:t>
            </w:r>
          </w:p>
        </w:tc>
      </w:tr>
      <w:tr>
        <w:tc>
          <w:tcPr>
            <w:tcW w:type="dxa" w:w="1728"/>
          </w:tcPr>
          <w:p>
            <w:r>
              <w:t>C-56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C-57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C-59</w:t>
            </w:r>
          </w:p>
        </w:tc>
        <w:tc>
          <w:tcPr>
            <w:tcW w:type="dxa" w:w="1728"/>
          </w:tcPr>
          <w:p>
            <w:r>
              <w:t>311.26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21,040.06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C-60</w:t>
            </w:r>
          </w:p>
        </w:tc>
        <w:tc>
          <w:tcPr>
            <w:tcW w:type="dxa" w:w="1728"/>
          </w:tcPr>
          <w:p>
            <w:r>
              <w:t>326.18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28,657.58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C-61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C-62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C-63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C-64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C-65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C-66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C-67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C-68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C-69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C-70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C-71</w:t>
            </w:r>
          </w:p>
        </w:tc>
        <w:tc>
          <w:tcPr>
            <w:tcW w:type="dxa" w:w="1728"/>
          </w:tcPr>
          <w:p>
            <w:r>
              <w:t>390.85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21,119.65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C-72</w:t>
            </w:r>
          </w:p>
        </w:tc>
        <w:tc>
          <w:tcPr>
            <w:tcW w:type="dxa" w:w="1728"/>
          </w:tcPr>
          <w:p>
            <w:r>
              <w:t>405.78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28,737.18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C-73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C-74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C-75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C-76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C-77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C-78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C-79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0.20</w:t>
            </w:r>
          </w:p>
        </w:tc>
      </w:tr>
      <w:tr>
        <w:tc>
          <w:tcPr>
            <w:tcW w:type="dxa" w:w="1728"/>
          </w:tcPr>
          <w:p>
            <w:r>
              <w:t>C-80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C-81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C-82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C-83</w:t>
            </w:r>
          </w:p>
        </w:tc>
        <w:tc>
          <w:tcPr>
            <w:tcW w:type="dxa" w:w="1728"/>
          </w:tcPr>
          <w:p>
            <w:r>
              <w:t>311.26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21,040.06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C-84</w:t>
            </w:r>
          </w:p>
        </w:tc>
        <w:tc>
          <w:tcPr>
            <w:tcW w:type="dxa" w:w="1728"/>
          </w:tcPr>
          <w:p>
            <w:r>
              <w:t>326.18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28,657.58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C-85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C-86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C-87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C-88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C-89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C-90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C-91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C-92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C-94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C-95</w:t>
            </w:r>
          </w:p>
        </w:tc>
        <w:tc>
          <w:tcPr>
            <w:tcW w:type="dxa" w:w="1728"/>
          </w:tcPr>
          <w:p>
            <w:r>
              <w:t>390.85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21,119.65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C-96</w:t>
            </w:r>
          </w:p>
        </w:tc>
        <w:tc>
          <w:tcPr>
            <w:tcW w:type="dxa" w:w="1728"/>
          </w:tcPr>
          <w:p>
            <w:r>
              <w:t>405.78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28,737.18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C-97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C-99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C-100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C-101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C-102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C-103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C-104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C-105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C-106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C-107</w:t>
            </w:r>
          </w:p>
        </w:tc>
        <w:tc>
          <w:tcPr>
            <w:tcW w:type="dxa" w:w="1728"/>
          </w:tcPr>
          <w:p>
            <w:r>
              <w:t>311.26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21,040.06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C-108</w:t>
            </w:r>
          </w:p>
        </w:tc>
        <w:tc>
          <w:tcPr>
            <w:tcW w:type="dxa" w:w="1728"/>
          </w:tcPr>
          <w:p>
            <w:r>
              <w:t>254.23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18,254.23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C-109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C-110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C-111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C-112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C-113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C-114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C-115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C-116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C-117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C-118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C-119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C-120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C-121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C-122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C-123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C-124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C-125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C-126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C-127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C-128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C-129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C-130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C-131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C-132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C-133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C-134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C-135</w:t>
            </w:r>
          </w:p>
        </w:tc>
        <w:tc>
          <w:tcPr>
            <w:tcW w:type="dxa" w:w="1728"/>
          </w:tcPr>
          <w:p>
            <w:r>
              <w:t>254.23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18,254.23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C-136</w:t>
            </w:r>
          </w:p>
        </w:tc>
        <w:tc>
          <w:tcPr>
            <w:tcW w:type="dxa" w:w="1728"/>
          </w:tcPr>
          <w:p>
            <w:r>
              <w:t>254.23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18,254.23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C-137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C-138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C-139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C-140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C-141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C-142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C-143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C-144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C-145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C-146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C-147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C-148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C-149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C-150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C-151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C-152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C-153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C-154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C-155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C-156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C-157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C-158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C-159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C-160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C-161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C-162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C-163</w:t>
            </w:r>
          </w:p>
        </w:tc>
        <w:tc>
          <w:tcPr>
            <w:tcW w:type="dxa" w:w="1728"/>
          </w:tcPr>
          <w:p>
            <w:r>
              <w:t>254.23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18,254.23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C-164</w:t>
            </w:r>
          </w:p>
        </w:tc>
        <w:tc>
          <w:tcPr>
            <w:tcW w:type="dxa" w:w="1728"/>
          </w:tcPr>
          <w:p>
            <w:r>
              <w:t>254.23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18,254.23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C-165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C-166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C-167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C-168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C-169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C-170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C-171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C-172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C-173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C-174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C-175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C-176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C-177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C-178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C-179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C-180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C-181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C-182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C-183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C-184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C-185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C-186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C-187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C-188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C-189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C-190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C-191</w:t>
            </w:r>
          </w:p>
        </w:tc>
        <w:tc>
          <w:tcPr>
            <w:tcW w:type="dxa" w:w="1728"/>
          </w:tcPr>
          <w:p>
            <w:r>
              <w:t>254.23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18,254.23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C-192</w:t>
            </w:r>
          </w:p>
        </w:tc>
        <w:tc>
          <w:tcPr>
            <w:tcW w:type="dxa" w:w="1728"/>
          </w:tcPr>
          <w:p>
            <w:r>
              <w:t>254.23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18,254.23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C-193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C-194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C-195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C-196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C-197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C-198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C-199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C-200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C-201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C-202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C-203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C-204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C-205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C-206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C-207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C-208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C-209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C-210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C-211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C-212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C-213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C-214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C-215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C-216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C-217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C-218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C-219</w:t>
            </w:r>
          </w:p>
        </w:tc>
        <w:tc>
          <w:tcPr>
            <w:tcW w:type="dxa" w:w="1728"/>
          </w:tcPr>
          <w:p>
            <w:r>
              <w:t>254.23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18,254.23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C-220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C-221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C-222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C-223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C-224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C-225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C-226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C-227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C-228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C-229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C-230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C-231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C-232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C-233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C-234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C-235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C-236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C-237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C-238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C-239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C-240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C-241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C-242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C-243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C-244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C-245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C-246</w:t>
            </w:r>
          </w:p>
        </w:tc>
        <w:tc>
          <w:tcPr>
            <w:tcW w:type="dxa" w:w="1728"/>
          </w:tcPr>
          <w:p>
            <w:r>
              <w:t>336.86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18,336.86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C-247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C-248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C-249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C-250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C-251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C-252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C-253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C-254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C-255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C-256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C-257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C-258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C-259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C-260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C-261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C-262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C-263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C-264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C-265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C-266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C-267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C-268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C-269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C-270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C-271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C-272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C-273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C-274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C-275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C-276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C-277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C-278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C-279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C-280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C-281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C-282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C-283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C-284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C-285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C-286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C-287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C-288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C-289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C-290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C-291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C-292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C-293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C-294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C-295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C-296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C-297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C-298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C-299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C-300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C-301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C-302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C-303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C-309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C-310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C-311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C-312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C-313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C-314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C-315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C-316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C-317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C-318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C-319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C-320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C-321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C-322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C-323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C-324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C-325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C-326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C-327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C-328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C-329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C-330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C-331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C-332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C-333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C-334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C-335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C-336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C-337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C-338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C-339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C-340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C-341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C-342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C-343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C-344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C-345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C-346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C-347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C-348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C-374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C-375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C-376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C-377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C-378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C-379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C-380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C-381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C-382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C-383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C-384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C-385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C-386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C-387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C-388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C-389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C-390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C-391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C-392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C-393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C-394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C-395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C-396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C-397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C-398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C-399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C-400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C-401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C-402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C-403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C-404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C-405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C-416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C-417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C-418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C-419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C-420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C-421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C-422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C-423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C-424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C-425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C-426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C-427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C-428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C-429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C-430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C-431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C-432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C-433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C-434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C-435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C-436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C-437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C-438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C-439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C-440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C-441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C-442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C-443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C-444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C-445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C-446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C-447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C-448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C-449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C-450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C-451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C-452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C-453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C-454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C-455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C-456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C-457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C-458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C-459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C-471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C-472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C-473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C-474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C-475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C-476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C-477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C-478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C-479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C-480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C-481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C-482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C-483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C-484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C-485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C-486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C-487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C-488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C-489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C-490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C-491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C-492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C-493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C-494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C-495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C-496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C-497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C-498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C-499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C-500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C-501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C-502</w:t>
            </w:r>
          </w:p>
        </w:tc>
        <w:tc>
          <w:tcPr>
            <w:tcW w:type="dxa" w:w="1728"/>
          </w:tcPr>
          <w:p>
            <w:r>
              <w:t>254.26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18,254.26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C-514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C-515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C-516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C-517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C-518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C-519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C-520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C-521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C-522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C-523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C-524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C-525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C-526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C-527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C-528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C-529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C-530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C-531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C-532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C-533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C-534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C-535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C-536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C-537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C-538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C-539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C-540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C-541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TOTAL I ETAPA</w:t>
            </w:r>
          </w:p>
        </w:tc>
        <w:tc>
          <w:tcPr>
            <w:tcW w:type="dxa" w:w="1728"/>
          </w:tcPr>
          <w:p>
            <w:r>
              <w:t>117,915.67</w:t>
            </w:r>
          </w:p>
        </w:tc>
        <w:tc>
          <w:tcPr>
            <w:tcW w:type="dxa" w:w="1728"/>
          </w:tcPr>
          <w:p>
            <w:r>
              <w:t>9,590,939.60</w:t>
            </w:r>
          </w:p>
        </w:tc>
        <w:tc>
          <w:tcPr>
            <w:tcW w:type="dxa" w:w="1728"/>
          </w:tcPr>
          <w:p>
            <w:r>
              <w:t>9,708,855.27</w:t>
            </w:r>
          </w:p>
        </w:tc>
        <w:tc>
          <w:tcPr>
            <w:tcW w:type="dxa" w:w="1728"/>
          </w:tcPr>
          <w:p>
            <w:r>
              <w:t>78.95</w:t>
            </w:r>
          </w:p>
        </w:tc>
      </w:tr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III SEGUNDA II ETAPA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C-307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C-308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C-349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C-350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C-351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C-352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C-355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C-356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C-357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C-358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C-359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C-360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C-361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C-362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C-363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C-364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C-365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C-366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C-367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C-368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C-371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C-372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C-373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C-406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C-407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C-408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C-409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C-410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C-414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C-415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C-460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C-461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C-465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C-466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C-467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C-468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C-469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C-470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C-503</w:t>
            </w:r>
          </w:p>
        </w:tc>
        <w:tc>
          <w:tcPr>
            <w:tcW w:type="dxa" w:w="1728"/>
          </w:tcPr>
          <w:p>
            <w:r>
              <w:t>254.41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18,254.41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C-504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C-505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C-506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C-510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C-511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C-512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C-513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C-542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C-543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C-544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C-546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C-547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C-548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C-549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C-550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0.20</w:t>
            </w:r>
          </w:p>
        </w:tc>
      </w:tr>
      <w:tr>
        <w:tc>
          <w:tcPr>
            <w:tcW w:type="dxa" w:w="1728"/>
          </w:tcPr>
          <w:p>
            <w:r>
              <w:t>C-551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C-552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C-553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C-554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C-555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C-556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C-557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C-558</w:t>
            </w:r>
          </w:p>
        </w:tc>
        <w:tc>
          <w:tcPr>
            <w:tcW w:type="dxa" w:w="1728"/>
          </w:tcPr>
          <w:p>
            <w:r>
              <w:t>390.85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21,119.65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C-559</w:t>
            </w:r>
          </w:p>
        </w:tc>
        <w:tc>
          <w:tcPr>
            <w:tcW w:type="dxa" w:w="1728"/>
          </w:tcPr>
          <w:p>
            <w:r>
              <w:t>405.77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28,737.17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C-560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C-561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C-562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C-563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C-564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C-565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C-566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C-567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C-568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C-569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C-570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C-571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C-572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C-573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C-574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C-575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C-576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C-577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C-578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C-579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C-580</w:t>
            </w:r>
          </w:p>
        </w:tc>
        <w:tc>
          <w:tcPr>
            <w:tcW w:type="dxa" w:w="1728"/>
          </w:tcPr>
          <w:p>
            <w:r>
              <w:t>390.85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21,119.65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C-581</w:t>
            </w:r>
          </w:p>
        </w:tc>
        <w:tc>
          <w:tcPr>
            <w:tcW w:type="dxa" w:w="1728"/>
          </w:tcPr>
          <w:p>
            <w:r>
              <w:t>405.77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28,737.17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C-582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C-583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C-584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C-585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C-586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C-587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C-588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C-589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C-590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C-591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C-592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C-593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C-594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C-595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C-596</w:t>
            </w:r>
          </w:p>
        </w:tc>
        <w:tc>
          <w:tcPr>
            <w:tcW w:type="dxa" w:w="1728"/>
          </w:tcPr>
          <w:p>
            <w:r>
              <w:t>390.85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21,119.65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C-597</w:t>
            </w:r>
          </w:p>
        </w:tc>
        <w:tc>
          <w:tcPr>
            <w:tcW w:type="dxa" w:w="1728"/>
          </w:tcPr>
          <w:p>
            <w:r>
              <w:t>405.77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28,737.17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C-598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C-599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C-600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C-601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C-602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TOTAL II ETAPA</w:t>
            </w:r>
          </w:p>
        </w:tc>
        <w:tc>
          <w:tcPr>
            <w:tcW w:type="dxa" w:w="1728"/>
          </w:tcPr>
          <w:p>
            <w:r>
              <w:t>27,289.63</w:t>
            </w:r>
          </w:p>
        </w:tc>
        <w:tc>
          <w:tcPr>
            <w:tcW w:type="dxa" w:w="1728"/>
          </w:tcPr>
          <w:p>
            <w:r>
              <w:t>2,470,392.00</w:t>
            </w:r>
          </w:p>
        </w:tc>
        <w:tc>
          <w:tcPr>
            <w:tcW w:type="dxa" w:w="1728"/>
          </w:tcPr>
          <w:p>
            <w:r>
              <w:t>2,497,681.63</w:t>
            </w:r>
          </w:p>
        </w:tc>
        <w:tc>
          <w:tcPr>
            <w:tcW w:type="dxa" w:w="1728"/>
          </w:tcPr>
          <w:p>
            <w:r>
              <w:t>18.27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RESERVA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4,145.26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4,145.26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2.78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TOTAL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149,350.56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12,061,331.60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12,210,682.16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ca">
    <w:name w:val="bca"/>
    <w:pPr>
      <w:jc w:val="center"/>
    </w:pPr>
    <w:rPr>
      <w:rFonts w:ascii="Garamond" w:hAnsi="Garamond"/>
      <w:b/>
    </w:rPr>
  </w:style>
  <w:style w:type="paragraph" w:customStyle="1" w:styleId="bcal">
    <w:name w:val="bcal"/>
    <w:pPr>
      <w:jc w:val="center"/>
    </w:pPr>
    <w:rPr>
      <w:rFonts w:ascii="Garamond" w:hAnsi="Garamond"/>
      <w:b/>
      <w:u w:val="single"/>
    </w:rPr>
  </w:style>
  <w:style w:type="paragraph" w:customStyle="1" w:styleId="ba">
    <w:name w:val="ba"/>
    <w:pPr>
      <w:jc w:val="both"/>
    </w:pPr>
    <w:rPr>
      <w:rFonts w:ascii="Garamond" w:hAnsi="Garamond"/>
      <w:b/>
    </w:rPr>
  </w:style>
  <w:style w:type="paragraph" w:customStyle="1" w:styleId="maiNN">
    <w:name w:val="maiNN"/>
    <w:pPr>
      <w:jc w:val="both"/>
    </w:pPr>
    <w:rPr>
      <w:rFonts w:ascii="Garamond" w:hAnsi="Garamond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