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III</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III.</w:t>
      </w:r>
    </w:p>
    <w:p/>
    <w:p>
      <w:pPr>
        <w:jc w:val="both"/>
      </w:pPr>
      <w:r>
        <w:rPr>
          <w:b/>
          <w:u w:val="single"/>
        </w:rPr>
        <w:t xml:space="preserve">ARTICULO 2: </w:t>
      </w:r>
      <w:r>
        <w:t xml:space="preserve">EL </w:t>
      </w:r>
      <w:r>
        <w:rPr>
          <w:b/>
        </w:rPr>
        <w:t>P.H. MONTEMADERO III</w:t>
      </w:r>
      <w:r>
        <w:t xml:space="preserve"> está ubicado en </w:t>
      </w:r>
      <w:r>
        <w:rPr>
          <w:b/>
        </w:rPr>
        <w:t>Boulevard La Foresta, Corregimiento de Pacora, Distrito Panamá y Provincia de Panamá</w:t>
      </w:r>
      <w:r>
        <w:t xml:space="preserve">, y la conforma un lote de terreno con una superficie de </w:t>
      </w:r>
      <w:r>
        <w:rPr>
          <w:b/>
        </w:rPr>
        <w:t>ciento cuarenta y seis mil ochocientos cuarenta y cinco metros cuadrados con cuarenta y seis decímetros cuadrados (146,845.46 mts2)</w:t>
      </w:r>
      <w:r>
        <w:t xml:space="preserve"> y un valor de </w:t>
      </w:r>
      <w:r>
        <w:rPr>
          <w:b/>
        </w:rPr>
        <w:t>ciento cuarenta y nueve mil trescientos cincuenta punto cincuenta y seis (149350.56)</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III</w:t>
      </w:r>
      <w:r>
        <w:rPr>
          <w:b/>
        </w:rPr>
        <w:t>.</w:t>
      </w:r>
    </w:p>
    <w:p/>
    <w:p>
      <w:pPr>
        <w:jc w:val="both"/>
      </w:pPr>
      <w:r>
        <w:t xml:space="preserve">La construcción del proyecto ocupa una superficie de </w:t>
      </w:r>
      <w:r>
        <w:rPr>
          <w:b/>
        </w:rPr>
        <w:t>ciento cuarenta y seis mil ochocientos cuarenta y cinco metros cuadrados con cuarenta y seis decímetros cuadrados (146,845.46 mts2)</w:t>
      </w:r>
      <w:r>
        <w:t xml:space="preserve">,  de los cuales, </w:t>
      </w:r>
      <w:r>
        <w:rPr>
          <w:b/>
        </w:rPr>
        <w:t>ochenta y dos mil doscientos ocho metros cuadrados con veintiseis decímetros cuadrados (82,208.26 mts2)</w:t>
      </w:r>
      <w:r>
        <w:t xml:space="preserve"> corresponden al área de construcción de las unidades inmobiliarias, </w:t>
      </w:r>
      <w:r>
        <w:rPr>
          <w:b/>
        </w:rPr>
        <w:t>sesenta y cuatro mil seiscientos treinta y siete metros cuadrados con veinte decímetros cuadrados (64,637.20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III.</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III,</w:t>
      </w:r>
      <w:r>
        <w:t xml:space="preserve"> estará compuesto por </w:t>
      </w:r>
      <w:r>
        <w:t>seiscientos dos (602)</w:t>
      </w:r>
      <w:r>
        <w:t xml:space="preserve"> unidades inmobiliarias en total, las cuales serán identificadas de la </w:t>
      </w:r>
      <w:r>
        <w:t>C-001 a la C-602.</w:t>
      </w:r>
    </w:p>
    <w:p>
      <w:pPr>
        <w:jc w:val="both"/>
      </w:pPr>
    </w:p>
    <w:p>
      <w:pPr>
        <w:jc w:val="both"/>
      </w:pPr>
      <w:r>
        <w:t xml:space="preserve">El </w:t>
      </w:r>
      <w:r>
        <w:rPr>
          <w:b/>
        </w:rPr>
        <w:t>P.H. MONTEMADERO III,</w:t>
      </w:r>
      <w:r>
        <w:t xml:space="preserve"> estará compuesto por </w:t>
      </w:r>
      <w:r>
        <w:t>seiscientos dos (602)</w:t>
      </w:r>
      <w:r>
        <w:t xml:space="preserve"> unidades inmobiliarias, desglosadas así:</w:t>
      </w:r>
      <w:r>
        <w:t xml:space="preserve"> veintiocho (28)</w:t>
      </w:r>
      <w:r>
        <w:t xml:space="preserve"> unidades modelo </w:t>
      </w:r>
      <w:r>
        <w:t>FRESNO A,</w:t>
      </w:r>
      <w:r>
        <w:t xml:space="preserve"> setenta y uno (71)</w:t>
      </w:r>
      <w:r>
        <w:t xml:space="preserve"> unidades modelo </w:t>
      </w:r>
      <w:r>
        <w:t>FRESNO B,</w:t>
      </w:r>
      <w:r>
        <w:t xml:space="preserve"> veintiocho (28)</w:t>
      </w:r>
      <w:r>
        <w:t xml:space="preserve"> unidades modelo </w:t>
      </w:r>
      <w:r>
        <w:t>FRESNO C,</w:t>
      </w:r>
      <w:r>
        <w:t xml:space="preserve"> treinta y siete (37)</w:t>
      </w:r>
      <w:r>
        <w:t xml:space="preserve"> unidades modelo </w:t>
      </w:r>
      <w:r>
        <w:t>FRESNO D,</w:t>
      </w:r>
      <w:r>
        <w:t xml:space="preserve"> cuatrocientos treinta y ocho (438)</w:t>
      </w:r>
      <w:r>
        <w:t xml:space="preserve"> unidades modelo </w:t>
      </w:r>
      <w:r>
        <w:t>MAYA,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FRESNO"B":</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MAYA: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noventa y un mil seiscientos sesenta y siete metros cuadrados con setenta y siete decímetros cuadrados (91,667.77 mts2)</w:t>
      </w:r>
      <w:r>
        <w:t xml:space="preserve">, de los cuales </w:t>
      </w:r>
      <w:r>
        <w:t>sesenta y cuatro mil novecientos siete metros cuadrados con sesenta y cuatro decímetros cuadrados (64,907.64 mts2)</w:t>
      </w:r>
      <w:r>
        <w:t xml:space="preserve"> corresponden al área de construcción de las unidades inmobiliarias y </w:t>
      </w:r>
      <w:r>
        <w:t>veintiseis mil setecientos sesenta metros cuadrados con trece decímetros cuadrados (26,760.13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cuatrocientos setenta y nueve (479)</w:t>
      </w:r>
      <w:r>
        <w:t xml:space="preserve"> unidades inmobiliarias, las cuales serán identificadas como </w:t>
      </w:r>
      <w:r>
        <w:t xml:space="preserve">C-1 a la </w:t>
      </w:r>
      <w:r>
        <w:t>C-303,</w:t>
      </w:r>
      <w:r>
        <w:t xml:space="preserve"> y </w:t>
      </w:r>
      <w:r>
        <w:t xml:space="preserve">C-309 a la </w:t>
      </w:r>
      <w:r>
        <w:t>C-348,</w:t>
      </w:r>
      <w:r>
        <w:t xml:space="preserve"> y </w:t>
      </w:r>
      <w:r>
        <w:t xml:space="preserve">C-374 a la </w:t>
      </w:r>
      <w:r>
        <w:t>C-405,</w:t>
      </w:r>
      <w:r>
        <w:t xml:space="preserve"> y </w:t>
      </w:r>
      <w:r>
        <w:t xml:space="preserve">C-416 a la </w:t>
      </w:r>
      <w:r>
        <w:t>C-459,</w:t>
      </w:r>
      <w:r>
        <w:t xml:space="preserve"> y </w:t>
      </w:r>
      <w:r>
        <w:t xml:space="preserve">C-471 a la </w:t>
      </w:r>
      <w:r>
        <w:t>C-502,</w:t>
      </w:r>
      <w:r>
        <w:t xml:space="preserve"> y </w:t>
      </w:r>
      <w:r>
        <w:t xml:space="preserve">C-514 a la </w:t>
      </w:r>
      <w:r>
        <w:t>C-541,</w:t>
      </w:r>
      <w:r>
        <w:t xml:space="preserve"> compuestas por </w:t>
      </w:r>
      <w:r>
        <w:t xml:space="preserve">Unidades Inmobiliaria Tipo </w:t>
      </w:r>
      <w:r>
        <w:t xml:space="preserve">FRESNO </w:t>
      </w:r>
      <w:r>
        <w:t xml:space="preserve">"A", </w:t>
      </w:r>
      <w:r>
        <w:t xml:space="preserve">"B", </w:t>
      </w:r>
      <w:r>
        <w:t xml:space="preserve">"C",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C-6, </w:t>
      </w:r>
      <w:r>
        <w:t xml:space="preserve">C-11, </w:t>
      </w:r>
      <w:r>
        <w:t xml:space="preserve">C-15, </w:t>
      </w:r>
      <w:r>
        <w:t xml:space="preserve">C-23, </w:t>
      </w:r>
      <w:r>
        <w:t xml:space="preserve">C-31, </w:t>
      </w:r>
      <w:r>
        <w:t xml:space="preserve">C-35, </w:t>
      </w:r>
      <w:r>
        <w:t xml:space="preserve">C-39, </w:t>
      </w:r>
      <w:r>
        <w:t xml:space="preserve">C-47, </w:t>
      </w:r>
      <w:r>
        <w:t xml:space="preserve">C-55, </w:t>
      </w:r>
      <w:r>
        <w:t xml:space="preserve">C-59, </w:t>
      </w:r>
      <w:r>
        <w:t xml:space="preserve">C-63, </w:t>
      </w:r>
      <w:r>
        <w:t xml:space="preserve">C-71, </w:t>
      </w:r>
      <w:r>
        <w:t xml:space="preserve">C-79, </w:t>
      </w:r>
      <w:r>
        <w:t xml:space="preserve">C-83, </w:t>
      </w:r>
      <w:r>
        <w:t xml:space="preserve">C-87, </w:t>
      </w:r>
      <w:r>
        <w:t xml:space="preserve">C-95, </w:t>
      </w:r>
      <w:r>
        <w:t xml:space="preserve">C-103, </w:t>
      </w:r>
      <w:r>
        <w:t>C-107.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FRESNO"B":</w:t>
      </w:r>
    </w:p>
    <w:p>
      <w:pPr>
        <w:jc w:val="both"/>
      </w:pPr>
      <w:r>
        <w:rPr>
          <w:b/>
          <w:u w:val="single"/>
        </w:rPr>
        <w:t xml:space="preserve">Cantidad de Unidades Inmobiliarias y Nomenclatura: </w:t>
      </w:r>
      <w:r>
        <w:t xml:space="preserve">Comprende de </w:t>
      </w:r>
      <w:r>
        <w:t>setenta y uno (71)</w:t>
      </w:r>
      <w:r>
        <w:t xml:space="preserve"> unidades inmobiliarias identificadas como:  </w:t>
      </w:r>
      <w:r>
        <w:t xml:space="preserve">C-2, </w:t>
      </w:r>
      <w:r>
        <w:t xml:space="preserve">C-3, </w:t>
      </w:r>
      <w:r>
        <w:t xml:space="preserve">C-4, </w:t>
      </w:r>
      <w:r>
        <w:t xml:space="preserve">C-5, </w:t>
      </w:r>
      <w:r>
        <w:t xml:space="preserve">C-8, </w:t>
      </w:r>
      <w:r>
        <w:t xml:space="preserve">C-9, </w:t>
      </w:r>
      <w:r>
        <w:t xml:space="preserve">C-10, </w:t>
      </w:r>
      <w:r>
        <w:t xml:space="preserve">C-13, </w:t>
      </w:r>
      <w:r>
        <w:t xml:space="preserve">C-14, </w:t>
      </w:r>
      <w:r>
        <w:t xml:space="preserve">C-17, </w:t>
      </w:r>
      <w:r>
        <w:t xml:space="preserve">C-18, </w:t>
      </w:r>
      <w:r>
        <w:t xml:space="preserve">C-19, </w:t>
      </w:r>
      <w:r>
        <w:t xml:space="preserve">C-20, </w:t>
      </w:r>
      <w:r>
        <w:t xml:space="preserve">C-21, </w:t>
      </w:r>
      <w:r>
        <w:t xml:space="preserve">C-22, </w:t>
      </w:r>
      <w:r>
        <w:t xml:space="preserve">C-25, </w:t>
      </w:r>
      <w:r>
        <w:t xml:space="preserve">C-26, </w:t>
      </w:r>
      <w:r>
        <w:t xml:space="preserve">C-27, </w:t>
      </w:r>
      <w:r>
        <w:t xml:space="preserve">C-28, </w:t>
      </w:r>
      <w:r>
        <w:t xml:space="preserve">C-29, </w:t>
      </w:r>
      <w:r>
        <w:t xml:space="preserve">C-30, </w:t>
      </w:r>
      <w:r>
        <w:t xml:space="preserve">C-33, </w:t>
      </w:r>
      <w:r>
        <w:t xml:space="preserve">C-34, </w:t>
      </w:r>
      <w:r>
        <w:t xml:space="preserve">C-37, </w:t>
      </w:r>
      <w:r>
        <w:t xml:space="preserve">C-38, </w:t>
      </w:r>
      <w:r>
        <w:t xml:space="preserve">C-41, </w:t>
      </w:r>
      <w:r>
        <w:t xml:space="preserve">C-42, </w:t>
      </w:r>
      <w:r>
        <w:t xml:space="preserve">C-43, </w:t>
      </w:r>
      <w:r>
        <w:t xml:space="preserve">C-44, </w:t>
      </w:r>
      <w:r>
        <w:t xml:space="preserve">C-45, </w:t>
      </w:r>
      <w:r>
        <w:t xml:space="preserve">C-46, </w:t>
      </w:r>
      <w:r>
        <w:t xml:space="preserve">C-49, </w:t>
      </w:r>
      <w:r>
        <w:t xml:space="preserve">C-50, </w:t>
      </w:r>
      <w:r>
        <w:t xml:space="preserve">C-51, </w:t>
      </w:r>
      <w:r>
        <w:t xml:space="preserve">C-52, </w:t>
      </w:r>
      <w:r>
        <w:t xml:space="preserve">C-53, </w:t>
      </w:r>
      <w:r>
        <w:t xml:space="preserve">C-54, </w:t>
      </w:r>
      <w:r>
        <w:t xml:space="preserve">C-57, </w:t>
      </w:r>
      <w:r>
        <w:t xml:space="preserve">C-58, </w:t>
      </w:r>
      <w:r>
        <w:t xml:space="preserve">C-61, </w:t>
      </w:r>
      <w:r>
        <w:t xml:space="preserve">C-62, </w:t>
      </w:r>
      <w:r>
        <w:t xml:space="preserve">C-65, </w:t>
      </w:r>
      <w:r>
        <w:t xml:space="preserve">C-66, </w:t>
      </w:r>
      <w:r>
        <w:t xml:space="preserve">C-67, </w:t>
      </w:r>
      <w:r>
        <w:t xml:space="preserve">C-68, </w:t>
      </w:r>
      <w:r>
        <w:t xml:space="preserve">C-69, </w:t>
      </w:r>
      <w:r>
        <w:t xml:space="preserve">C-70, </w:t>
      </w:r>
      <w:r>
        <w:t xml:space="preserve">C-73, </w:t>
      </w:r>
      <w:r>
        <w:t xml:space="preserve">C-74, </w:t>
      </w:r>
      <w:r>
        <w:t xml:space="preserve">C-75, </w:t>
      </w:r>
      <w:r>
        <w:t xml:space="preserve">C-76, </w:t>
      </w:r>
      <w:r>
        <w:t xml:space="preserve">C-77, </w:t>
      </w:r>
      <w:r>
        <w:t xml:space="preserve">C-78, </w:t>
      </w:r>
      <w:r>
        <w:t xml:space="preserve">C-81, </w:t>
      </w:r>
      <w:r>
        <w:t xml:space="preserve">C-82, </w:t>
      </w:r>
      <w:r>
        <w:t xml:space="preserve">C-85, </w:t>
      </w:r>
      <w:r>
        <w:t xml:space="preserve">C-86, </w:t>
      </w:r>
      <w:r>
        <w:t xml:space="preserve">C-89, </w:t>
      </w:r>
      <w:r>
        <w:t xml:space="preserve">C-90, </w:t>
      </w:r>
      <w:r>
        <w:t xml:space="preserve">C-91, </w:t>
      </w:r>
      <w:r>
        <w:t xml:space="preserve">C-92, </w:t>
      </w:r>
      <w:r>
        <w:t xml:space="preserve">C-93, </w:t>
      </w:r>
      <w:r>
        <w:t xml:space="preserve">C-94, </w:t>
      </w:r>
      <w:r>
        <w:t xml:space="preserve">C-97, </w:t>
      </w:r>
      <w:r>
        <w:t xml:space="preserve">C-98, </w:t>
      </w:r>
      <w:r>
        <w:t xml:space="preserve">C-99, </w:t>
      </w:r>
      <w:r>
        <w:t xml:space="preserve">C-100, </w:t>
      </w:r>
      <w:r>
        <w:t xml:space="preserve">C-101, </w:t>
      </w:r>
      <w:r>
        <w:t xml:space="preserve">C-102, </w:t>
      </w:r>
      <w:r>
        <w:t xml:space="preserve">C-105, </w:t>
      </w:r>
      <w:r>
        <w:t>C-106.</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C-1, </w:t>
      </w:r>
      <w:r>
        <w:t xml:space="preserve">C-7, </w:t>
      </w:r>
      <w:r>
        <w:t xml:space="preserve">C-12, </w:t>
      </w:r>
      <w:r>
        <w:t xml:space="preserve">C-16, </w:t>
      </w:r>
      <w:r>
        <w:t xml:space="preserve">C-24, </w:t>
      </w:r>
      <w:r>
        <w:t xml:space="preserve">C-32, </w:t>
      </w:r>
      <w:r>
        <w:t xml:space="preserve">C-36, </w:t>
      </w:r>
      <w:r>
        <w:t xml:space="preserve">C-40, </w:t>
      </w:r>
      <w:r>
        <w:t xml:space="preserve">C-48, </w:t>
      </w:r>
      <w:r>
        <w:t xml:space="preserve">C-56, </w:t>
      </w:r>
      <w:r>
        <w:t xml:space="preserve">C-60, </w:t>
      </w:r>
      <w:r>
        <w:t xml:space="preserve">C-64, </w:t>
      </w:r>
      <w:r>
        <w:t xml:space="preserve">C-72, </w:t>
      </w:r>
      <w:r>
        <w:t xml:space="preserve">C-80, </w:t>
      </w:r>
      <w:r>
        <w:t xml:space="preserve">C-84, </w:t>
      </w:r>
      <w:r>
        <w:t xml:space="preserve">C-88, </w:t>
      </w:r>
      <w:r>
        <w:t xml:space="preserve">C-96, </w:t>
      </w:r>
      <w:r>
        <w:t>C-104.</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trescientos setenta y dos (372)</w:t>
      </w:r>
      <w:r>
        <w:t xml:space="preserve"> unidades inmobiliarias identificadas como:  </w:t>
      </w:r>
      <w:r>
        <w:t xml:space="preserve">C-108, </w:t>
      </w:r>
      <w:r>
        <w:t xml:space="preserve">C-109, </w:t>
      </w:r>
      <w:r>
        <w:t xml:space="preserve">C-110, </w:t>
      </w:r>
      <w:r>
        <w:t xml:space="preserve">C-111, </w:t>
      </w:r>
      <w:r>
        <w:t xml:space="preserve">C-112, </w:t>
      </w:r>
      <w:r>
        <w:t xml:space="preserve">C-113, </w:t>
      </w:r>
      <w:r>
        <w:t xml:space="preserve">C-114, </w:t>
      </w:r>
      <w:r>
        <w:t xml:space="preserve">C-115, </w:t>
      </w:r>
      <w:r>
        <w:t xml:space="preserve">C-116, </w:t>
      </w:r>
      <w:r>
        <w:t xml:space="preserve">C-117, </w:t>
      </w:r>
      <w:r>
        <w:t xml:space="preserve">C-118, </w:t>
      </w:r>
      <w:r>
        <w:t xml:space="preserve">C-119, </w:t>
      </w:r>
      <w:r>
        <w:t xml:space="preserve">C-120, </w:t>
      </w:r>
      <w:r>
        <w:t xml:space="preserve">C-121, </w:t>
      </w:r>
      <w:r>
        <w:t xml:space="preserve">C-122, </w:t>
      </w:r>
      <w:r>
        <w:t xml:space="preserve">C-123, </w:t>
      </w:r>
      <w:r>
        <w:t xml:space="preserve">C-124, </w:t>
      </w:r>
      <w:r>
        <w:t xml:space="preserve">C-125, </w:t>
      </w:r>
      <w:r>
        <w:t xml:space="preserve">C-126, </w:t>
      </w:r>
      <w:r>
        <w:t xml:space="preserve">C-127, </w:t>
      </w:r>
      <w:r>
        <w:t xml:space="preserve">C-128, </w:t>
      </w:r>
      <w:r>
        <w:t xml:space="preserve">C-129, </w:t>
      </w:r>
      <w:r>
        <w:t xml:space="preserve">C-130, </w:t>
      </w:r>
      <w:r>
        <w:t xml:space="preserve">C-131, </w:t>
      </w:r>
      <w:r>
        <w:t xml:space="preserve">C-132, </w:t>
      </w:r>
      <w:r>
        <w:t xml:space="preserve">C-133, </w:t>
      </w:r>
      <w:r>
        <w:t xml:space="preserve">C-134, </w:t>
      </w:r>
      <w:r>
        <w:t xml:space="preserve">C-135, </w:t>
      </w:r>
      <w:r>
        <w:t xml:space="preserve">C-136, </w:t>
      </w:r>
      <w:r>
        <w:t xml:space="preserve">C-137, </w:t>
      </w:r>
      <w:r>
        <w:t xml:space="preserve">C-138, </w:t>
      </w:r>
      <w:r>
        <w:t xml:space="preserve">C-139, </w:t>
      </w:r>
      <w:r>
        <w:t xml:space="preserve">C-140, </w:t>
      </w:r>
      <w:r>
        <w:t xml:space="preserve">C-141, </w:t>
      </w:r>
      <w:r>
        <w:t xml:space="preserve">C-142, </w:t>
      </w:r>
      <w:r>
        <w:t xml:space="preserve">C-143, </w:t>
      </w:r>
      <w:r>
        <w:t xml:space="preserve">C-144, </w:t>
      </w:r>
      <w:r>
        <w:t xml:space="preserve">C-145, </w:t>
      </w:r>
      <w:r>
        <w:t xml:space="preserve">C-146, </w:t>
      </w:r>
      <w:r>
        <w:t xml:space="preserve">C-147, </w:t>
      </w:r>
      <w:r>
        <w:t xml:space="preserve">C-148, </w:t>
      </w:r>
      <w:r>
        <w:t xml:space="preserve">C-149, </w:t>
      </w:r>
      <w:r>
        <w:t xml:space="preserve">C-150, </w:t>
      </w:r>
      <w:r>
        <w:t xml:space="preserve">C-151, </w:t>
      </w:r>
      <w:r>
        <w:t xml:space="preserve">C-152, </w:t>
      </w:r>
      <w:r>
        <w:t xml:space="preserve">C-153, </w:t>
      </w:r>
      <w:r>
        <w:t xml:space="preserve">C-154, </w:t>
      </w:r>
      <w:r>
        <w:t xml:space="preserve">C-155, </w:t>
      </w:r>
      <w:r>
        <w:t xml:space="preserve">C-156, </w:t>
      </w:r>
      <w:r>
        <w:t xml:space="preserve">C-157, </w:t>
      </w:r>
      <w:r>
        <w:t xml:space="preserve">C-158, </w:t>
      </w:r>
      <w:r>
        <w:t xml:space="preserve">C-159, </w:t>
      </w:r>
      <w:r>
        <w:t xml:space="preserve">C-160, </w:t>
      </w:r>
      <w:r>
        <w:t xml:space="preserve">C-161, </w:t>
      </w:r>
      <w:r>
        <w:t xml:space="preserve">C-162, </w:t>
      </w:r>
      <w:r>
        <w:t xml:space="preserve">C-163, </w:t>
      </w:r>
      <w:r>
        <w:t xml:space="preserve">C-164, </w:t>
      </w:r>
      <w:r>
        <w:t xml:space="preserve">C-165, </w:t>
      </w:r>
      <w:r>
        <w:t xml:space="preserve">C-166, </w:t>
      </w:r>
      <w:r>
        <w:t xml:space="preserve">C-167, </w:t>
      </w:r>
      <w:r>
        <w:t xml:space="preserve">C-168, </w:t>
      </w:r>
      <w:r>
        <w:t xml:space="preserve">C-169, </w:t>
      </w:r>
      <w:r>
        <w:t xml:space="preserve">C-170, </w:t>
      </w:r>
      <w:r>
        <w:t xml:space="preserve">C-171, </w:t>
      </w:r>
      <w:r>
        <w:t xml:space="preserve">C-172, </w:t>
      </w:r>
      <w:r>
        <w:t xml:space="preserve">C-173, </w:t>
      </w:r>
      <w:r>
        <w:t xml:space="preserve">C-174, </w:t>
      </w:r>
      <w:r>
        <w:t xml:space="preserve">C-175, </w:t>
      </w:r>
      <w:r>
        <w:t xml:space="preserve">C-176, </w:t>
      </w:r>
      <w:r>
        <w:t xml:space="preserve">C-177, </w:t>
      </w:r>
      <w:r>
        <w:t xml:space="preserve">C-178, </w:t>
      </w:r>
      <w:r>
        <w:t xml:space="preserve">C-179, </w:t>
      </w:r>
      <w:r>
        <w:t xml:space="preserve">C-180, </w:t>
      </w:r>
      <w:r>
        <w:t xml:space="preserve">C-181, </w:t>
      </w:r>
      <w:r>
        <w:t xml:space="preserve">C-182, </w:t>
      </w:r>
      <w:r>
        <w:t xml:space="preserve">C-183, </w:t>
      </w:r>
      <w:r>
        <w:t xml:space="preserve">C-184, </w:t>
      </w:r>
      <w:r>
        <w:t xml:space="preserve">C-185, </w:t>
      </w:r>
      <w:r>
        <w:t xml:space="preserve">C-186, </w:t>
      </w:r>
      <w:r>
        <w:t xml:space="preserve">C-187, </w:t>
      </w:r>
      <w:r>
        <w:t xml:space="preserve">C-188, </w:t>
      </w:r>
      <w:r>
        <w:t xml:space="preserve">C-189, </w:t>
      </w:r>
      <w:r>
        <w:t xml:space="preserve">C-190, </w:t>
      </w:r>
      <w:r>
        <w:t xml:space="preserve">C-191, </w:t>
      </w:r>
      <w:r>
        <w:t xml:space="preserve">C-192, </w:t>
      </w:r>
      <w:r>
        <w:t xml:space="preserve">C-193, </w:t>
      </w:r>
      <w:r>
        <w:t xml:space="preserve">C-194, </w:t>
      </w:r>
      <w:r>
        <w:t xml:space="preserve">C-195, </w:t>
      </w:r>
      <w:r>
        <w:t xml:space="preserve">C-196, </w:t>
      </w:r>
      <w:r>
        <w:t xml:space="preserve">C-197, </w:t>
      </w:r>
      <w:r>
        <w:t xml:space="preserve">C-198, </w:t>
      </w:r>
      <w:r>
        <w:t xml:space="preserve">C-199, </w:t>
      </w:r>
      <w:r>
        <w:t xml:space="preserve">C-200, </w:t>
      </w:r>
      <w:r>
        <w:t xml:space="preserve">C-201, </w:t>
      </w:r>
      <w:r>
        <w:t xml:space="preserve">C-202, </w:t>
      </w:r>
      <w:r>
        <w:t xml:space="preserve">C-203, </w:t>
      </w:r>
      <w:r>
        <w:t xml:space="preserve">C-204, </w:t>
      </w:r>
      <w:r>
        <w:t xml:space="preserve">C-205, </w:t>
      </w:r>
      <w:r>
        <w:t xml:space="preserve">C-206, </w:t>
      </w:r>
      <w:r>
        <w:t xml:space="preserve">C-207, </w:t>
      </w:r>
      <w:r>
        <w:t xml:space="preserve">C-208, </w:t>
      </w:r>
      <w:r>
        <w:t xml:space="preserve">C-209, </w:t>
      </w:r>
      <w:r>
        <w:t xml:space="preserve">C-210, </w:t>
      </w:r>
      <w:r>
        <w:t xml:space="preserve">C-211, </w:t>
      </w:r>
      <w:r>
        <w:t xml:space="preserve">C-212, </w:t>
      </w:r>
      <w:r>
        <w:t xml:space="preserve">C-213, </w:t>
      </w:r>
      <w:r>
        <w:t xml:space="preserve">C-214, </w:t>
      </w:r>
      <w:r>
        <w:t xml:space="preserve">C-215, </w:t>
      </w:r>
      <w:r>
        <w:t xml:space="preserve">C-216, </w:t>
      </w:r>
      <w:r>
        <w:t xml:space="preserve">C-217, </w:t>
      </w:r>
      <w:r>
        <w:t xml:space="preserve">C-218, </w:t>
      </w:r>
      <w:r>
        <w:t xml:space="preserve">C-219, </w:t>
      </w:r>
      <w:r>
        <w:t xml:space="preserve">C-220, </w:t>
      </w:r>
      <w:r>
        <w:t xml:space="preserve">C-221, </w:t>
      </w:r>
      <w:r>
        <w:t xml:space="preserve">C-222, </w:t>
      </w:r>
      <w:r>
        <w:t xml:space="preserve">C-223, </w:t>
      </w:r>
      <w:r>
        <w:t xml:space="preserve">C-224, </w:t>
      </w:r>
      <w:r>
        <w:t xml:space="preserve">C-225, </w:t>
      </w:r>
      <w:r>
        <w:t xml:space="preserve">C-226, </w:t>
      </w:r>
      <w:r>
        <w:t xml:space="preserve">C-227, </w:t>
      </w:r>
      <w:r>
        <w:t xml:space="preserve">C-228, </w:t>
      </w:r>
      <w:r>
        <w:t xml:space="preserve">C-229, </w:t>
      </w:r>
      <w:r>
        <w:t xml:space="preserve">C-230, </w:t>
      </w:r>
      <w:r>
        <w:t xml:space="preserve">C-231, </w:t>
      </w:r>
      <w:r>
        <w:t xml:space="preserve">C-232, </w:t>
      </w:r>
      <w:r>
        <w:t xml:space="preserve">C-233, </w:t>
      </w:r>
      <w:r>
        <w:t xml:space="preserve">C-234, </w:t>
      </w:r>
      <w:r>
        <w:t xml:space="preserve">C-235, </w:t>
      </w:r>
      <w:r>
        <w:t xml:space="preserve">C-236, </w:t>
      </w:r>
      <w:r>
        <w:t xml:space="preserve">C-237, </w:t>
      </w:r>
      <w:r>
        <w:t xml:space="preserve">C-238, </w:t>
      </w:r>
      <w:r>
        <w:t xml:space="preserve">C-239, </w:t>
      </w:r>
      <w:r>
        <w:t xml:space="preserve">C-240, </w:t>
      </w:r>
      <w:r>
        <w:t xml:space="preserve">C-241, </w:t>
      </w:r>
      <w:r>
        <w:t xml:space="preserve">C-242, </w:t>
      </w:r>
      <w:r>
        <w:t xml:space="preserve">C-243, </w:t>
      </w:r>
      <w:r>
        <w:t xml:space="preserve">C-244, </w:t>
      </w:r>
      <w:r>
        <w:t xml:space="preserve">C-245, </w:t>
      </w:r>
      <w:r>
        <w:t xml:space="preserve">C-246, </w:t>
      </w:r>
      <w:r>
        <w:t xml:space="preserve">C-247, </w:t>
      </w:r>
      <w:r>
        <w:t xml:space="preserve">C-248, </w:t>
      </w:r>
      <w:r>
        <w:t xml:space="preserve">C-249, </w:t>
      </w:r>
      <w:r>
        <w:t xml:space="preserve">C-250, </w:t>
      </w:r>
      <w:r>
        <w:t xml:space="preserve">C-251, </w:t>
      </w:r>
      <w:r>
        <w:t xml:space="preserve">C-252, </w:t>
      </w:r>
      <w:r>
        <w:t xml:space="preserve">C-253, </w:t>
      </w:r>
      <w:r>
        <w:t xml:space="preserve">C-254, </w:t>
      </w:r>
      <w:r>
        <w:t xml:space="preserve">C-255, </w:t>
      </w:r>
      <w:r>
        <w:t xml:space="preserve">C-256, </w:t>
      </w:r>
      <w:r>
        <w:t xml:space="preserve">C-257, </w:t>
      </w:r>
      <w:r>
        <w:t xml:space="preserve">C-258, </w:t>
      </w:r>
      <w:r>
        <w:t xml:space="preserve">C-259, </w:t>
      </w:r>
      <w:r>
        <w:t xml:space="preserve">C-260, </w:t>
      </w:r>
      <w:r>
        <w:t xml:space="preserve">C-261, </w:t>
      </w:r>
      <w:r>
        <w:t xml:space="preserve">C-262, </w:t>
      </w:r>
      <w:r>
        <w:t xml:space="preserve">C-263, </w:t>
      </w:r>
      <w:r>
        <w:t xml:space="preserve">C-264, </w:t>
      </w:r>
      <w:r>
        <w:t xml:space="preserve">C-265, </w:t>
      </w:r>
      <w:r>
        <w:t xml:space="preserve">C-266, </w:t>
      </w:r>
      <w:r>
        <w:t xml:space="preserve">C-267, </w:t>
      </w:r>
      <w:r>
        <w:t xml:space="preserve">C-268, </w:t>
      </w:r>
      <w:r>
        <w:t xml:space="preserve">C-269, </w:t>
      </w:r>
      <w:r>
        <w:t xml:space="preserve">C-270, </w:t>
      </w:r>
      <w:r>
        <w:t xml:space="preserve">C-271, </w:t>
      </w:r>
      <w:r>
        <w:t xml:space="preserve">C-272, </w:t>
      </w:r>
      <w:r>
        <w:t xml:space="preserve">C-273, </w:t>
      </w:r>
      <w:r>
        <w:t xml:space="preserve">C-274, </w:t>
      </w:r>
      <w:r>
        <w:t xml:space="preserve">C-275, </w:t>
      </w:r>
      <w:r>
        <w:t xml:space="preserve">C-276, </w:t>
      </w:r>
      <w:r>
        <w:t xml:space="preserve">C-277, </w:t>
      </w:r>
      <w:r>
        <w:t xml:space="preserve">C-278, </w:t>
      </w:r>
      <w:r>
        <w:t xml:space="preserve">C-279, </w:t>
      </w:r>
      <w:r>
        <w:t xml:space="preserve">C-280, </w:t>
      </w:r>
      <w:r>
        <w:t xml:space="preserve">C-281, </w:t>
      </w:r>
      <w:r>
        <w:t xml:space="preserve">C-282, </w:t>
      </w:r>
      <w:r>
        <w:t xml:space="preserve">C-283, </w:t>
      </w:r>
      <w:r>
        <w:t xml:space="preserve">C-284, </w:t>
      </w:r>
      <w:r>
        <w:t xml:space="preserve">C-285, </w:t>
      </w:r>
      <w:r>
        <w:t xml:space="preserve">C-286, </w:t>
      </w:r>
      <w:r>
        <w:t xml:space="preserve">C-287, </w:t>
      </w:r>
      <w:r>
        <w:t xml:space="preserve">C-288, </w:t>
      </w:r>
      <w:r>
        <w:t xml:space="preserve">C-289, </w:t>
      </w:r>
      <w:r>
        <w:t xml:space="preserve">C-290, </w:t>
      </w:r>
      <w:r>
        <w:t xml:space="preserve">C-291, </w:t>
      </w:r>
      <w:r>
        <w:t xml:space="preserve">C-292, </w:t>
      </w:r>
      <w:r>
        <w:t xml:space="preserve">C-293, </w:t>
      </w:r>
      <w:r>
        <w:t xml:space="preserve">C-294, </w:t>
      </w:r>
      <w:r>
        <w:t xml:space="preserve">C-295, </w:t>
      </w:r>
      <w:r>
        <w:t xml:space="preserve">C-296, </w:t>
      </w:r>
      <w:r>
        <w:t xml:space="preserve">C-297, </w:t>
      </w:r>
      <w:r>
        <w:t xml:space="preserve">C-298, </w:t>
      </w:r>
      <w:r>
        <w:t xml:space="preserve">C-299, </w:t>
      </w:r>
      <w:r>
        <w:t xml:space="preserve">C-300, </w:t>
      </w:r>
      <w:r>
        <w:t xml:space="preserve">C-301, </w:t>
      </w:r>
      <w:r>
        <w:t xml:space="preserve">C-302, </w:t>
      </w:r>
      <w:r>
        <w:t xml:space="preserve">C-303, </w:t>
      </w:r>
      <w:r>
        <w:t xml:space="preserve">C-309, </w:t>
      </w:r>
      <w:r>
        <w:t xml:space="preserve">C-310, </w:t>
      </w:r>
      <w:r>
        <w:t xml:space="preserve">C-311, </w:t>
      </w:r>
      <w:r>
        <w:t xml:space="preserve">C-312, </w:t>
      </w:r>
      <w:r>
        <w:t xml:space="preserve">C-313, </w:t>
      </w:r>
      <w:r>
        <w:t xml:space="preserve">C-314, </w:t>
      </w:r>
      <w:r>
        <w:t xml:space="preserve">C-315, </w:t>
      </w:r>
      <w:r>
        <w:t xml:space="preserve">C-316, </w:t>
      </w:r>
      <w:r>
        <w:t xml:space="preserve">C-317, </w:t>
      </w:r>
      <w:r>
        <w:t xml:space="preserve">C-318, </w:t>
      </w:r>
      <w:r>
        <w:t xml:space="preserve">C-319, </w:t>
      </w:r>
      <w:r>
        <w:t xml:space="preserve">C-320, </w:t>
      </w:r>
      <w:r>
        <w:t xml:space="preserve">C-321, </w:t>
      </w:r>
      <w:r>
        <w:t xml:space="preserve">C-322, </w:t>
      </w:r>
      <w:r>
        <w:t xml:space="preserve">C-323, </w:t>
      </w:r>
      <w:r>
        <w:t xml:space="preserve">C-324, </w:t>
      </w:r>
      <w:r>
        <w:t xml:space="preserve">C-325, </w:t>
      </w:r>
      <w:r>
        <w:t xml:space="preserve">C-326, </w:t>
      </w:r>
      <w:r>
        <w:t xml:space="preserve">C-327, </w:t>
      </w:r>
      <w:r>
        <w:t xml:space="preserve">C-328, </w:t>
      </w:r>
      <w:r>
        <w:t xml:space="preserve">C-329, </w:t>
      </w:r>
      <w:r>
        <w:t xml:space="preserve">C-330, </w:t>
      </w:r>
      <w:r>
        <w:t xml:space="preserve">C-331, </w:t>
      </w:r>
      <w:r>
        <w:t xml:space="preserve">C-332, </w:t>
      </w:r>
      <w:r>
        <w:t xml:space="preserve">C-333, </w:t>
      </w:r>
      <w:r>
        <w:t xml:space="preserve">C-334, </w:t>
      </w:r>
      <w:r>
        <w:t xml:space="preserve">C-335, </w:t>
      </w:r>
      <w:r>
        <w:t xml:space="preserve">C-336, </w:t>
      </w:r>
      <w:r>
        <w:t xml:space="preserve">C-337, </w:t>
      </w:r>
      <w:r>
        <w:t xml:space="preserve">C-338, </w:t>
      </w:r>
      <w:r>
        <w:t xml:space="preserve">C-339, </w:t>
      </w:r>
      <w:r>
        <w:t xml:space="preserve">C-340, </w:t>
      </w:r>
      <w:r>
        <w:t xml:space="preserve">C-341, </w:t>
      </w:r>
      <w:r>
        <w:t xml:space="preserve">C-342, </w:t>
      </w:r>
      <w:r>
        <w:t xml:space="preserve">C-343, </w:t>
      </w:r>
      <w:r>
        <w:t xml:space="preserve">C-344, </w:t>
      </w:r>
      <w:r>
        <w:t xml:space="preserve">C-345, </w:t>
      </w:r>
      <w:r>
        <w:t xml:space="preserve">C-346, </w:t>
      </w:r>
      <w:r>
        <w:t xml:space="preserve">C-347, </w:t>
      </w:r>
      <w:r>
        <w:t xml:space="preserve">C-348, </w:t>
      </w:r>
      <w:r>
        <w:t xml:space="preserve">C-374, </w:t>
      </w:r>
      <w:r>
        <w:t xml:space="preserve">C-375, </w:t>
      </w:r>
      <w:r>
        <w:t xml:space="preserve">C-376, </w:t>
      </w:r>
      <w:r>
        <w:t xml:space="preserve">C-377, </w:t>
      </w:r>
      <w:r>
        <w:t xml:space="preserve">C-378, </w:t>
      </w:r>
      <w:r>
        <w:t xml:space="preserve">C-379, </w:t>
      </w:r>
      <w:r>
        <w:t xml:space="preserve">C-380, </w:t>
      </w:r>
      <w:r>
        <w:t xml:space="preserve">C-381, </w:t>
      </w:r>
      <w:r>
        <w:t xml:space="preserve">C-382, </w:t>
      </w:r>
      <w:r>
        <w:t xml:space="preserve">C-383, </w:t>
      </w:r>
      <w:r>
        <w:t xml:space="preserve">C-384, </w:t>
      </w:r>
      <w:r>
        <w:t xml:space="preserve">C-385, </w:t>
      </w:r>
      <w:r>
        <w:t xml:space="preserve">C-386, </w:t>
      </w:r>
      <w:r>
        <w:t xml:space="preserve">C-387, </w:t>
      </w:r>
      <w:r>
        <w:t xml:space="preserve">C-388, </w:t>
      </w:r>
      <w:r>
        <w:t xml:space="preserve">C-389, </w:t>
      </w:r>
      <w:r>
        <w:t xml:space="preserve">C-390, </w:t>
      </w:r>
      <w:r>
        <w:t xml:space="preserve">C-391, </w:t>
      </w:r>
      <w:r>
        <w:t xml:space="preserve">C-392, </w:t>
      </w:r>
      <w:r>
        <w:t xml:space="preserve">C-393, </w:t>
      </w:r>
      <w:r>
        <w:t xml:space="preserve">C-394, </w:t>
      </w:r>
      <w:r>
        <w:t xml:space="preserve">C-395, </w:t>
      </w:r>
      <w:r>
        <w:t xml:space="preserve">C-396, </w:t>
      </w:r>
      <w:r>
        <w:t xml:space="preserve">C-397, </w:t>
      </w:r>
      <w:r>
        <w:t xml:space="preserve">C-398, </w:t>
      </w:r>
      <w:r>
        <w:t xml:space="preserve">C-399, </w:t>
      </w:r>
      <w:r>
        <w:t xml:space="preserve">C-400, </w:t>
      </w:r>
      <w:r>
        <w:t xml:space="preserve">C-401, </w:t>
      </w:r>
      <w:r>
        <w:t xml:space="preserve">C-402, </w:t>
      </w:r>
      <w:r>
        <w:t xml:space="preserve">C-403, </w:t>
      </w:r>
      <w:r>
        <w:t xml:space="preserve">C-404, </w:t>
      </w:r>
      <w:r>
        <w:t xml:space="preserve">C-405, </w:t>
      </w:r>
      <w:r>
        <w:t xml:space="preserve">C-416, </w:t>
      </w:r>
      <w:r>
        <w:t xml:space="preserve">C-417, </w:t>
      </w:r>
      <w:r>
        <w:t xml:space="preserve">C-418, </w:t>
      </w:r>
      <w:r>
        <w:t xml:space="preserve">C-419, </w:t>
      </w:r>
      <w:r>
        <w:t xml:space="preserve">C-420, </w:t>
      </w:r>
      <w:r>
        <w:t xml:space="preserve">C-421, </w:t>
      </w:r>
      <w:r>
        <w:t xml:space="preserve">C-422, </w:t>
      </w:r>
      <w:r>
        <w:t xml:space="preserve">C-423, </w:t>
      </w:r>
      <w:r>
        <w:t xml:space="preserve">C-424, </w:t>
      </w:r>
      <w:r>
        <w:t xml:space="preserve">C-425, </w:t>
      </w:r>
      <w:r>
        <w:t xml:space="preserve">C-426, </w:t>
      </w:r>
      <w:r>
        <w:t xml:space="preserve">C-427, </w:t>
      </w:r>
      <w:r>
        <w:t xml:space="preserve">C-428, </w:t>
      </w:r>
      <w:r>
        <w:t xml:space="preserve">C-429, </w:t>
      </w:r>
      <w:r>
        <w:t xml:space="preserve">C-430, </w:t>
      </w:r>
      <w:r>
        <w:t xml:space="preserve">C-431, </w:t>
      </w:r>
      <w:r>
        <w:t xml:space="preserve">C-432, </w:t>
      </w:r>
      <w:r>
        <w:t xml:space="preserve">C-433, </w:t>
      </w:r>
      <w:r>
        <w:t xml:space="preserve">C-434, </w:t>
      </w:r>
      <w:r>
        <w:t xml:space="preserve">C-435, </w:t>
      </w:r>
      <w:r>
        <w:t xml:space="preserve">C-436, </w:t>
      </w:r>
      <w:r>
        <w:t xml:space="preserve">C-437, </w:t>
      </w:r>
      <w:r>
        <w:t xml:space="preserve">C-438, </w:t>
      </w:r>
      <w:r>
        <w:t xml:space="preserve">C-439, </w:t>
      </w:r>
      <w:r>
        <w:t xml:space="preserve">C-440, </w:t>
      </w:r>
      <w:r>
        <w:t xml:space="preserve">C-441, </w:t>
      </w:r>
      <w:r>
        <w:t xml:space="preserve">C-442, </w:t>
      </w:r>
      <w:r>
        <w:t xml:space="preserve">C-443, </w:t>
      </w:r>
      <w:r>
        <w:t xml:space="preserve">C-444, </w:t>
      </w:r>
      <w:r>
        <w:t xml:space="preserve">C-445, </w:t>
      </w:r>
      <w:r>
        <w:t xml:space="preserve">C-446, </w:t>
      </w:r>
      <w:r>
        <w:t xml:space="preserve">C-447, </w:t>
      </w:r>
      <w:r>
        <w:t xml:space="preserve">C-448, </w:t>
      </w:r>
      <w:r>
        <w:t xml:space="preserve">C-449, </w:t>
      </w:r>
      <w:r>
        <w:t xml:space="preserve">C-450, </w:t>
      </w:r>
      <w:r>
        <w:t xml:space="preserve">C-451, </w:t>
      </w:r>
      <w:r>
        <w:t xml:space="preserve">C-452, </w:t>
      </w:r>
      <w:r>
        <w:t xml:space="preserve">C-453, </w:t>
      </w:r>
      <w:r>
        <w:t xml:space="preserve">C-454, </w:t>
      </w:r>
      <w:r>
        <w:t xml:space="preserve">C-455, </w:t>
      </w:r>
      <w:r>
        <w:t xml:space="preserve">C-456, </w:t>
      </w:r>
      <w:r>
        <w:t xml:space="preserve">C-457, </w:t>
      </w:r>
      <w:r>
        <w:t xml:space="preserve">C-458, </w:t>
      </w:r>
      <w:r>
        <w:t xml:space="preserve">C-459, </w:t>
      </w:r>
      <w:r>
        <w:t xml:space="preserve">C-471, </w:t>
      </w:r>
      <w:r>
        <w:t xml:space="preserve">C-472, </w:t>
      </w:r>
      <w:r>
        <w:t xml:space="preserve">C-473, </w:t>
      </w:r>
      <w:r>
        <w:t xml:space="preserve">C-474, </w:t>
      </w:r>
      <w:r>
        <w:t xml:space="preserve">C-475, </w:t>
      </w:r>
      <w:r>
        <w:t xml:space="preserve">C-476, </w:t>
      </w:r>
      <w:r>
        <w:t xml:space="preserve">C-477, </w:t>
      </w:r>
      <w:r>
        <w:t xml:space="preserve">C-478, </w:t>
      </w:r>
      <w:r>
        <w:t xml:space="preserve">C-479, </w:t>
      </w:r>
      <w:r>
        <w:t xml:space="preserve">C-480, </w:t>
      </w:r>
      <w:r>
        <w:t xml:space="preserve">C-481, </w:t>
      </w:r>
      <w:r>
        <w:t xml:space="preserve">C-482, </w:t>
      </w:r>
      <w:r>
        <w:t xml:space="preserve">C-483, </w:t>
      </w:r>
      <w:r>
        <w:t xml:space="preserve">C-484, </w:t>
      </w:r>
      <w:r>
        <w:t xml:space="preserve">C-485, </w:t>
      </w:r>
      <w:r>
        <w:t xml:space="preserve">C-486, </w:t>
      </w:r>
      <w:r>
        <w:t xml:space="preserve">C-487, </w:t>
      </w:r>
      <w:r>
        <w:t xml:space="preserve">C-488, </w:t>
      </w:r>
      <w:r>
        <w:t xml:space="preserve">C-489, </w:t>
      </w:r>
      <w:r>
        <w:t xml:space="preserve">C-490, </w:t>
      </w:r>
      <w:r>
        <w:t xml:space="preserve">C-491, </w:t>
      </w:r>
      <w:r>
        <w:t xml:space="preserve">C-492, </w:t>
      </w:r>
      <w:r>
        <w:t xml:space="preserve">C-493, </w:t>
      </w:r>
      <w:r>
        <w:t xml:space="preserve">C-494, </w:t>
      </w:r>
      <w:r>
        <w:t xml:space="preserve">C-495, </w:t>
      </w:r>
      <w:r>
        <w:t xml:space="preserve">C-496, </w:t>
      </w:r>
      <w:r>
        <w:t xml:space="preserve">C-497, </w:t>
      </w:r>
      <w:r>
        <w:t xml:space="preserve">C-498, </w:t>
      </w:r>
      <w:r>
        <w:t xml:space="preserve">C-499, </w:t>
      </w:r>
      <w:r>
        <w:t xml:space="preserve">C-500, </w:t>
      </w:r>
      <w:r>
        <w:t xml:space="preserve">C-501, </w:t>
      </w:r>
      <w:r>
        <w:t xml:space="preserve">C-502, </w:t>
      </w:r>
      <w:r>
        <w:t xml:space="preserve">C-514, </w:t>
      </w:r>
      <w:r>
        <w:t xml:space="preserve">C-515, </w:t>
      </w:r>
      <w:r>
        <w:t xml:space="preserve">C-516, </w:t>
      </w:r>
      <w:r>
        <w:t xml:space="preserve">C-517, </w:t>
      </w:r>
      <w:r>
        <w:t xml:space="preserve">C-518, </w:t>
      </w:r>
      <w:r>
        <w:t xml:space="preserve">C-519, </w:t>
      </w:r>
      <w:r>
        <w:t xml:space="preserve">C-520, </w:t>
      </w:r>
      <w:r>
        <w:t xml:space="preserve">C-521, </w:t>
      </w:r>
      <w:r>
        <w:t xml:space="preserve">C-522, </w:t>
      </w:r>
      <w:r>
        <w:t xml:space="preserve">C-523, </w:t>
      </w:r>
      <w:r>
        <w:t xml:space="preserve">C-524, </w:t>
      </w:r>
      <w:r>
        <w:t xml:space="preserve">C-525, </w:t>
      </w:r>
      <w:r>
        <w:t xml:space="preserve">C-526, </w:t>
      </w:r>
      <w:r>
        <w:t xml:space="preserve">C-527, </w:t>
      </w:r>
      <w:r>
        <w:t xml:space="preserve">C-528, </w:t>
      </w:r>
      <w:r>
        <w:t xml:space="preserve">C-529, </w:t>
      </w:r>
      <w:r>
        <w:t xml:space="preserve">C-530, </w:t>
      </w:r>
      <w:r>
        <w:t xml:space="preserve">C-531, </w:t>
      </w:r>
      <w:r>
        <w:t xml:space="preserve">C-532, </w:t>
      </w:r>
      <w:r>
        <w:t xml:space="preserve">C-533, </w:t>
      </w:r>
      <w:r>
        <w:t xml:space="preserve">C-534, </w:t>
      </w:r>
      <w:r>
        <w:t xml:space="preserve">C-535, </w:t>
      </w:r>
      <w:r>
        <w:t xml:space="preserve">C-536, </w:t>
      </w:r>
      <w:r>
        <w:t xml:space="preserve">C-537, </w:t>
      </w:r>
      <w:r>
        <w:t xml:space="preserve">C-538, </w:t>
      </w:r>
      <w:r>
        <w:t xml:space="preserve">C-539, </w:t>
      </w:r>
      <w:r>
        <w:t xml:space="preserve">C-540, </w:t>
      </w:r>
      <w:r>
        <w:t>C-541.</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Segunda (II)</w:t>
      </w:r>
      <w:r>
        <w:t xml:space="preserve"> etapa del proyecto ocupará una superficie de </w:t>
      </w:r>
      <w:r>
        <w:t>veintiun mil ciento cincuenta y tres metros cuadrados con cincuenta y cuatro decímetros cuadrados (21,153.54 mts2)</w:t>
      </w:r>
      <w:r>
        <w:t xml:space="preserve">, de los cuales </w:t>
      </w:r>
      <w:r>
        <w:t>quince mil veintiun metros cuadrados con cuarenta y cuatro decímetros cuadrados (15,021.44 mts2)</w:t>
      </w:r>
      <w:r>
        <w:t xml:space="preserve"> corresponden al área de construcción de las unidades inmobiliarias y </w:t>
      </w:r>
      <w:r>
        <w:t>seis mil ciento treinta y dos metros cuadrados con diez decímetros cuadrados (6,132.10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ciento seis (106)</w:t>
      </w:r>
      <w:r>
        <w:t xml:space="preserve"> unidades inmobiliarias, las cuales serán identificadas como </w:t>
      </w:r>
      <w:r>
        <w:t xml:space="preserve">C-307 a la </w:t>
      </w:r>
      <w:r>
        <w:t>C-308,</w:t>
      </w:r>
      <w:r>
        <w:t xml:space="preserve"> y </w:t>
      </w:r>
      <w:r>
        <w:t xml:space="preserve">C-349 a la </w:t>
      </w:r>
      <w:r>
        <w:t>C-352,</w:t>
      </w:r>
      <w:r>
        <w:t xml:space="preserve"> y </w:t>
      </w:r>
      <w:r>
        <w:t xml:space="preserve">C-355 a la </w:t>
      </w:r>
      <w:r>
        <w:t>C-368,</w:t>
      </w:r>
      <w:r>
        <w:t xml:space="preserve"> y </w:t>
      </w:r>
      <w:r>
        <w:t xml:space="preserve">C-371 a la </w:t>
      </w:r>
      <w:r>
        <w:t>C-373,</w:t>
      </w:r>
      <w:r>
        <w:t xml:space="preserve"> y </w:t>
      </w:r>
      <w:r>
        <w:t xml:space="preserve">C-406 a la </w:t>
      </w:r>
      <w:r>
        <w:t>C-410,</w:t>
      </w:r>
      <w:r>
        <w:t xml:space="preserve"> y </w:t>
      </w:r>
      <w:r>
        <w:t xml:space="preserve">C-414 a la </w:t>
      </w:r>
      <w:r>
        <w:t>C-415,</w:t>
      </w:r>
      <w:r>
        <w:t xml:space="preserve">C-460 a la </w:t>
      </w:r>
      <w:r>
        <w:t>C-461,</w:t>
      </w:r>
      <w:r>
        <w:t xml:space="preserve"> y </w:t>
      </w:r>
      <w:r>
        <w:t xml:space="preserve">C-465 a la </w:t>
      </w:r>
      <w:r>
        <w:t>C-470,</w:t>
      </w:r>
      <w:r>
        <w:t xml:space="preserve"> y </w:t>
      </w:r>
      <w:r>
        <w:t xml:space="preserve">C-503 a la </w:t>
      </w:r>
      <w:r>
        <w:t>C-506,</w:t>
      </w:r>
      <w:r>
        <w:t xml:space="preserve"> y </w:t>
      </w:r>
      <w:r>
        <w:t xml:space="preserve">C-510 a la </w:t>
      </w:r>
      <w:r>
        <w:t>C-513,</w:t>
      </w:r>
      <w:r>
        <w:t xml:space="preserve"> y </w:t>
      </w:r>
      <w:r>
        <w:t xml:space="preserve">C-542 a la </w:t>
      </w:r>
      <w:r>
        <w:t>C-544,</w:t>
      </w:r>
      <w:r>
        <w:t xml:space="preserve"> y </w:t>
      </w:r>
      <w:r>
        <w:t xml:space="preserve">C-546 a la </w:t>
      </w:r>
      <w:r>
        <w:t>C-602,</w:t>
      </w:r>
      <w:r>
        <w:t xml:space="preserve"> y </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diez (10)</w:t>
      </w:r>
      <w:r>
        <w:t xml:space="preserve"> unidades inmobiliarias identificadas como:  </w:t>
      </w:r>
      <w:r>
        <w:t xml:space="preserve">C-550, </w:t>
      </w:r>
      <w:r>
        <w:t xml:space="preserve">C-558, </w:t>
      </w:r>
      <w:r>
        <w:t xml:space="preserve">C-566, </w:t>
      </w:r>
      <w:r>
        <w:t xml:space="preserve">C-570, </w:t>
      </w:r>
      <w:r>
        <w:t xml:space="preserve">C-574, </w:t>
      </w:r>
      <w:r>
        <w:t xml:space="preserve">C-580, </w:t>
      </w:r>
      <w:r>
        <w:t xml:space="preserve">C-586, </w:t>
      </w:r>
      <w:r>
        <w:t xml:space="preserve">C-589, </w:t>
      </w:r>
      <w:r>
        <w:t xml:space="preserve">C-596, </w:t>
      </w:r>
      <w:r>
        <w:t>C-602.</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diez (10)</w:t>
      </w:r>
      <w:r>
        <w:t xml:space="preserve"> unidades inmobiliarias identificadas como:  </w:t>
      </w:r>
      <w:r>
        <w:t xml:space="preserve">C-546, </w:t>
      </w:r>
      <w:r>
        <w:t xml:space="preserve">C-551, </w:t>
      </w:r>
      <w:r>
        <w:t xml:space="preserve">C-559, </w:t>
      </w:r>
      <w:r>
        <w:t xml:space="preserve">C-567, </w:t>
      </w:r>
      <w:r>
        <w:t xml:space="preserve">C-571, </w:t>
      </w:r>
      <w:r>
        <w:t xml:space="preserve">C-575, </w:t>
      </w:r>
      <w:r>
        <w:t xml:space="preserve">C-581, </w:t>
      </w:r>
      <w:r>
        <w:t xml:space="preserve">C-587, </w:t>
      </w:r>
      <w:r>
        <w:t xml:space="preserve">C-590, </w:t>
      </w:r>
      <w:r>
        <w:t>C-597.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treinta y siete (37)</w:t>
      </w:r>
      <w:r>
        <w:t xml:space="preserve"> unidades inmobiliarias identificadas como:  </w:t>
      </w:r>
      <w:r>
        <w:t xml:space="preserve">C-547, </w:t>
      </w:r>
      <w:r>
        <w:t xml:space="preserve">C-548, </w:t>
      </w:r>
      <w:r>
        <w:t xml:space="preserve">C-549, </w:t>
      </w:r>
      <w:r>
        <w:t xml:space="preserve">C-552, </w:t>
      </w:r>
      <w:r>
        <w:t xml:space="preserve">C-553, </w:t>
      </w:r>
      <w:r>
        <w:t xml:space="preserve">C-554, </w:t>
      </w:r>
      <w:r>
        <w:t xml:space="preserve">C-555, </w:t>
      </w:r>
      <w:r>
        <w:t xml:space="preserve">C-556, </w:t>
      </w:r>
      <w:r>
        <w:t xml:space="preserve">C-557, </w:t>
      </w:r>
      <w:r>
        <w:t xml:space="preserve">C-560, </w:t>
      </w:r>
      <w:r>
        <w:t xml:space="preserve">C-561, </w:t>
      </w:r>
      <w:r>
        <w:t xml:space="preserve">C-562, </w:t>
      </w:r>
      <w:r>
        <w:t xml:space="preserve">C-563, </w:t>
      </w:r>
      <w:r>
        <w:t xml:space="preserve">C-564, </w:t>
      </w:r>
      <w:r>
        <w:t xml:space="preserve">C-565, </w:t>
      </w:r>
      <w:r>
        <w:t xml:space="preserve">C-568, </w:t>
      </w:r>
      <w:r>
        <w:t xml:space="preserve">C-569, </w:t>
      </w:r>
      <w:r>
        <w:t xml:space="preserve">C-572, </w:t>
      </w:r>
      <w:r>
        <w:t xml:space="preserve">C-573, </w:t>
      </w:r>
      <w:r>
        <w:t xml:space="preserve">C-576, </w:t>
      </w:r>
      <w:r>
        <w:t xml:space="preserve">C-577, </w:t>
      </w:r>
      <w:r>
        <w:t xml:space="preserve">C-578, </w:t>
      </w:r>
      <w:r>
        <w:t xml:space="preserve">C-579, </w:t>
      </w:r>
      <w:r>
        <w:t xml:space="preserve">C-582, </w:t>
      </w:r>
      <w:r>
        <w:t xml:space="preserve">C-583, </w:t>
      </w:r>
      <w:r>
        <w:t xml:space="preserve">C-584, </w:t>
      </w:r>
      <w:r>
        <w:t xml:space="preserve">C-585, </w:t>
      </w:r>
      <w:r>
        <w:t xml:space="preserve">C-588, </w:t>
      </w:r>
      <w:r>
        <w:t xml:space="preserve">C-591, </w:t>
      </w:r>
      <w:r>
        <w:t xml:space="preserve">C-592, </w:t>
      </w:r>
      <w:r>
        <w:t xml:space="preserve">C-593, </w:t>
      </w:r>
      <w:r>
        <w:t xml:space="preserve">C-594, </w:t>
      </w:r>
      <w:r>
        <w:t xml:space="preserve">C-595, </w:t>
      </w:r>
      <w:r>
        <w:t xml:space="preserve">C-598, </w:t>
      </w:r>
      <w:r>
        <w:t xml:space="preserve">C-599, </w:t>
      </w:r>
      <w:r>
        <w:t xml:space="preserve">C-600, </w:t>
      </w:r>
      <w:r>
        <w:t>C-601.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cuarenta y nueve (49)</w:t>
      </w:r>
      <w:r>
        <w:t xml:space="preserve"> unidades inmobiliarias identificadas como:  </w:t>
      </w:r>
      <w:r>
        <w:t xml:space="preserve">C-307, </w:t>
      </w:r>
      <w:r>
        <w:t xml:space="preserve">C-308, </w:t>
      </w:r>
      <w:r>
        <w:t xml:space="preserve">C-349, </w:t>
      </w:r>
      <w:r>
        <w:t xml:space="preserve">C-350, </w:t>
      </w:r>
      <w:r>
        <w:t xml:space="preserve">C-351, </w:t>
      </w:r>
      <w:r>
        <w:t xml:space="preserve">C-352, </w:t>
      </w:r>
      <w:r>
        <w:t xml:space="preserve">C-355, </w:t>
      </w:r>
      <w:r>
        <w:t xml:space="preserve">C-356, </w:t>
      </w:r>
      <w:r>
        <w:t xml:space="preserve">C-357, </w:t>
      </w:r>
      <w:r>
        <w:t xml:space="preserve">C-358, </w:t>
      </w:r>
      <w:r>
        <w:t xml:space="preserve">C-359, </w:t>
      </w:r>
      <w:r>
        <w:t xml:space="preserve">C-360, </w:t>
      </w:r>
      <w:r>
        <w:t xml:space="preserve">C-361, </w:t>
      </w:r>
      <w:r>
        <w:t xml:space="preserve">C-362, </w:t>
      </w:r>
      <w:r>
        <w:t xml:space="preserve">C-363, </w:t>
      </w:r>
      <w:r>
        <w:t xml:space="preserve">C-364, </w:t>
      </w:r>
      <w:r>
        <w:t xml:space="preserve">C-365, </w:t>
      </w:r>
      <w:r>
        <w:t xml:space="preserve">C-366, </w:t>
      </w:r>
      <w:r>
        <w:t xml:space="preserve">C-367, </w:t>
      </w:r>
      <w:r>
        <w:t xml:space="preserve">C-368, </w:t>
      </w:r>
      <w:r>
        <w:t xml:space="preserve">C-371, </w:t>
      </w:r>
      <w:r>
        <w:t xml:space="preserve">C-372, </w:t>
      </w:r>
      <w:r>
        <w:t xml:space="preserve">C-373, </w:t>
      </w:r>
      <w:r>
        <w:t xml:space="preserve">C-406, </w:t>
      </w:r>
      <w:r>
        <w:t xml:space="preserve">C-407, </w:t>
      </w:r>
      <w:r>
        <w:t xml:space="preserve">C-408, </w:t>
      </w:r>
      <w:r>
        <w:t xml:space="preserve">C-409, </w:t>
      </w:r>
      <w:r>
        <w:t xml:space="preserve">C-410, </w:t>
      </w:r>
      <w:r>
        <w:t xml:space="preserve">C-414, </w:t>
      </w:r>
      <w:r>
        <w:t xml:space="preserve">C-415, </w:t>
      </w:r>
      <w:r>
        <w:t xml:space="preserve">C-460, </w:t>
      </w:r>
      <w:r>
        <w:t xml:space="preserve">C-461, </w:t>
      </w:r>
      <w:r>
        <w:t xml:space="preserve">C-465, </w:t>
      </w:r>
      <w:r>
        <w:t xml:space="preserve">C-466, </w:t>
      </w:r>
      <w:r>
        <w:t xml:space="preserve">C-467, </w:t>
      </w:r>
      <w:r>
        <w:t xml:space="preserve">C-468, </w:t>
      </w:r>
      <w:r>
        <w:t xml:space="preserve">C-469, </w:t>
      </w:r>
      <w:r>
        <w:t xml:space="preserve">C-470, </w:t>
      </w:r>
      <w:r>
        <w:t xml:space="preserve">C-503, </w:t>
      </w:r>
      <w:r>
        <w:t xml:space="preserve">C-504, </w:t>
      </w:r>
      <w:r>
        <w:t xml:space="preserve">C-505, </w:t>
      </w:r>
      <w:r>
        <w:t xml:space="preserve">C-506, </w:t>
      </w:r>
      <w:r>
        <w:t xml:space="preserve">C-510, </w:t>
      </w:r>
      <w:r>
        <w:t xml:space="preserve">C-511, </w:t>
      </w:r>
      <w:r>
        <w:t xml:space="preserve">C-512, </w:t>
      </w:r>
      <w:r>
        <w:t xml:space="preserve">C-513, </w:t>
      </w:r>
      <w:r>
        <w:t xml:space="preserve">C-542, </w:t>
      </w:r>
      <w:r>
        <w:t xml:space="preserve">C-543, </w:t>
      </w:r>
      <w:r>
        <w:t>C-544.</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En las siguientes fases a construirse</w:t>
      </w:r>
      <w:r>
        <w:t xml:space="preserve">, sobre la reserva de </w:t>
      </w:r>
      <w:r>
        <w:rPr>
          <w:b/>
        </w:rPr>
        <w:t>treinta y cuatro mil veinticuatro metros cuadrados con quince decímetros cuadrados (34,024.15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III.</w:t>
      </w:r>
    </w:p>
    <w:p>
      <w:pPr>
        <w:jc w:val="both"/>
      </w:pPr>
    </w:p>
    <w:p>
      <w:pPr>
        <w:jc w:val="both"/>
      </w:pPr>
      <w:r>
        <w:t xml:space="preserve">De esta manera, también es entendido que serán incorporados al presente Régimen de Propiedad Horizontal del </w:t>
      </w:r>
      <w:r>
        <w:rPr>
          <w:b/>
        </w:rPr>
        <w:t>P.H. MONTEMADERO III</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la </w:t>
      </w:r>
      <w:r>
        <w:t>Segunda (II) etapa,</w:t>
      </w:r>
      <w:r>
        <w:t xml:space="preserve"> y en las futuras Etapas que se construyan en el área de reserva del Proyecto, el cual cuenta con una superficie de </w:t>
      </w:r>
      <w:r>
        <w:rPr>
          <w:b/>
        </w:rPr>
        <w:t xml:space="preserve">treinta y cuatro mil veinticuatro metros cuadrados con quince decímetros cuadrados (34,024.15 mts2), </w:t>
      </w:r>
      <w:r>
        <w:t xml:space="preserve">las cuales serán incorporadas al Régimen de Propiedad Horizontal del </w:t>
      </w:r>
      <w:r>
        <w:rPr>
          <w:b/>
        </w:rPr>
        <w:t>P.H. MONTEMADERO III,</w:t>
      </w:r>
      <w:r>
        <w:t xml:space="preserve"> sin que para ello requiera del consentimiento de las autoridades del P.H., los propietarios, la Asamblea de Propietarios, la Junta Directiva y/o el Administrador del </w:t>
      </w:r>
      <w:r>
        <w:rPr>
          <w:b/>
        </w:rPr>
        <w:t xml:space="preserve">P.H. MONTEMADERO III. </w:t>
      </w:r>
    </w:p>
    <w:p>
      <w:pPr>
        <w:jc w:val="both"/>
      </w:pPr>
    </w:p>
    <w:p>
      <w:pPr>
        <w:jc w:val="both"/>
      </w:pPr>
      <w:r>
        <w:rPr>
          <w:b/>
        </w:rPr>
        <w:t xml:space="preserve">EL PROMOTOR </w:t>
      </w:r>
      <w:r>
        <w:t xml:space="preserve">se reserva el derecho de colocar cámaras de vigilancia en las áreas comunes del </w:t>
      </w:r>
      <w:r>
        <w:rPr>
          <w:b/>
        </w:rPr>
        <w:t>P.H. MONTEMADERO III,</w:t>
      </w:r>
      <w:r>
        <w:t xml:space="preserve"> las cuales serán manejadas en la garita de seguridad del </w:t>
      </w:r>
      <w:r>
        <w:rPr>
          <w:b/>
        </w:rPr>
        <w:t>P.H. MONTEMADERO III</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III</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C-1</w:t>
            </w:r>
          </w:p>
        </w:tc>
        <w:tc>
          <w:tcPr>
            <w:tcW w:type="dxa" w:w="1728"/>
          </w:tcPr>
          <w:p>
            <w:r>
              <w:t>630.59</w:t>
            </w:r>
          </w:p>
        </w:tc>
        <w:tc>
          <w:tcPr>
            <w:tcW w:type="dxa" w:w="1728"/>
          </w:tcPr>
          <w:p>
            <w:r>
              <w:t>28,331.40</w:t>
            </w:r>
          </w:p>
        </w:tc>
        <w:tc>
          <w:tcPr>
            <w:tcW w:type="dxa" w:w="1728"/>
          </w:tcPr>
          <w:p>
            <w:r>
              <w:t>28,961.99</w:t>
            </w:r>
          </w:p>
        </w:tc>
        <w:tc>
          <w:tcPr>
            <w:tcW w:type="dxa" w:w="1728"/>
          </w:tcPr>
          <w:p>
            <w:r>
              <w:t>0.42</w:t>
            </w:r>
          </w:p>
        </w:tc>
      </w:tr>
      <w:tr>
        <w:tc>
          <w:tcPr>
            <w:tcW w:type="dxa" w:w="1728"/>
          </w:tcPr>
          <w:p>
            <w:r>
              <w:t>C-2</w:t>
            </w:r>
          </w:p>
        </w:tc>
        <w:tc>
          <w:tcPr>
            <w:tcW w:type="dxa" w:w="1728"/>
          </w:tcPr>
          <w:p>
            <w:r>
              <w:t>365.63</w:t>
            </w:r>
          </w:p>
        </w:tc>
        <w:tc>
          <w:tcPr>
            <w:tcW w:type="dxa" w:w="1728"/>
          </w:tcPr>
          <w:p>
            <w:r>
              <w:t>28,336.00</w:t>
            </w:r>
          </w:p>
        </w:tc>
        <w:tc>
          <w:tcPr>
            <w:tcW w:type="dxa" w:w="1728"/>
          </w:tcPr>
          <w:p>
            <w:r>
              <w:t>28,701.63</w:t>
            </w:r>
          </w:p>
        </w:tc>
        <w:tc>
          <w:tcPr>
            <w:tcW w:type="dxa" w:w="1728"/>
          </w:tcPr>
          <w:p>
            <w:r>
              <w:t>0.24</w:t>
            </w:r>
          </w:p>
        </w:tc>
      </w:tr>
      <w:tr>
        <w:tc>
          <w:tcPr>
            <w:tcW w:type="dxa" w:w="1728"/>
          </w:tcPr>
          <w:p>
            <w:r>
              <w:t>C-3</w:t>
            </w:r>
          </w:p>
        </w:tc>
        <w:tc>
          <w:tcPr>
            <w:tcW w:type="dxa" w:w="1728"/>
          </w:tcPr>
          <w:p>
            <w:r>
              <w:t>352.03</w:t>
            </w:r>
          </w:p>
        </w:tc>
        <w:tc>
          <w:tcPr>
            <w:tcW w:type="dxa" w:w="1728"/>
          </w:tcPr>
          <w:p>
            <w:r>
              <w:t>28,336.00</w:t>
            </w:r>
          </w:p>
        </w:tc>
        <w:tc>
          <w:tcPr>
            <w:tcW w:type="dxa" w:w="1728"/>
          </w:tcPr>
          <w:p>
            <w:r>
              <w:t>28,688.03</w:t>
            </w:r>
          </w:p>
        </w:tc>
        <w:tc>
          <w:tcPr>
            <w:tcW w:type="dxa" w:w="1728"/>
          </w:tcPr>
          <w:p>
            <w:r>
              <w:t>0.24</w:t>
            </w:r>
          </w:p>
        </w:tc>
      </w:tr>
      <w:tr>
        <w:tc>
          <w:tcPr>
            <w:tcW w:type="dxa" w:w="1728"/>
          </w:tcPr>
          <w:p>
            <w:r>
              <w:t>C-4</w:t>
            </w:r>
          </w:p>
        </w:tc>
        <w:tc>
          <w:tcPr>
            <w:tcW w:type="dxa" w:w="1728"/>
          </w:tcPr>
          <w:p>
            <w:r>
              <w:t>339.98</w:t>
            </w:r>
          </w:p>
        </w:tc>
        <w:tc>
          <w:tcPr>
            <w:tcW w:type="dxa" w:w="1728"/>
          </w:tcPr>
          <w:p>
            <w:r>
              <w:t>28,336.00</w:t>
            </w:r>
          </w:p>
        </w:tc>
        <w:tc>
          <w:tcPr>
            <w:tcW w:type="dxa" w:w="1728"/>
          </w:tcPr>
          <w:p>
            <w:r>
              <w:t>28,675.98</w:t>
            </w:r>
          </w:p>
        </w:tc>
        <w:tc>
          <w:tcPr>
            <w:tcW w:type="dxa" w:w="1728"/>
          </w:tcPr>
          <w:p>
            <w:r>
              <w:t>0.23</w:t>
            </w:r>
          </w:p>
        </w:tc>
      </w:tr>
      <w:tr>
        <w:tc>
          <w:tcPr>
            <w:tcW w:type="dxa" w:w="1728"/>
          </w:tcPr>
          <w:p>
            <w:r>
              <w:t>C-5</w:t>
            </w:r>
          </w:p>
        </w:tc>
        <w:tc>
          <w:tcPr>
            <w:tcW w:type="dxa" w:w="1728"/>
          </w:tcPr>
          <w:p>
            <w:r>
              <w:t>330.26</w:t>
            </w:r>
          </w:p>
        </w:tc>
        <w:tc>
          <w:tcPr>
            <w:tcW w:type="dxa" w:w="1728"/>
          </w:tcPr>
          <w:p>
            <w:r>
              <w:t>28,336.00</w:t>
            </w:r>
          </w:p>
        </w:tc>
        <w:tc>
          <w:tcPr>
            <w:tcW w:type="dxa" w:w="1728"/>
          </w:tcPr>
          <w:p>
            <w:r>
              <w:t>28,666.26</w:t>
            </w:r>
          </w:p>
        </w:tc>
        <w:tc>
          <w:tcPr>
            <w:tcW w:type="dxa" w:w="1728"/>
          </w:tcPr>
          <w:p>
            <w:r>
              <w:t>0.22</w:t>
            </w:r>
          </w:p>
        </w:tc>
      </w:tr>
      <w:tr>
        <w:tc>
          <w:tcPr>
            <w:tcW w:type="dxa" w:w="1728"/>
          </w:tcPr>
          <w:p>
            <w:r>
              <w:t>C-6</w:t>
            </w:r>
          </w:p>
        </w:tc>
        <w:tc>
          <w:tcPr>
            <w:tcW w:type="dxa" w:w="1728"/>
          </w:tcPr>
          <w:p>
            <w:r>
              <w:t>353.43</w:t>
            </w:r>
          </w:p>
        </w:tc>
        <w:tc>
          <w:tcPr>
            <w:tcW w:type="dxa" w:w="1728"/>
          </w:tcPr>
          <w:p>
            <w:r>
              <w:t>20,728.80</w:t>
            </w:r>
          </w:p>
        </w:tc>
        <w:tc>
          <w:tcPr>
            <w:tcW w:type="dxa" w:w="1728"/>
          </w:tcPr>
          <w:p>
            <w:r>
              <w:t>21,082.23</w:t>
            </w:r>
          </w:p>
        </w:tc>
        <w:tc>
          <w:tcPr>
            <w:tcW w:type="dxa" w:w="1728"/>
          </w:tcPr>
          <w:p>
            <w:r>
              <w:t>0.23</w:t>
            </w:r>
          </w:p>
        </w:tc>
      </w:tr>
      <w:tr>
        <w:tc>
          <w:tcPr>
            <w:tcW w:type="dxa" w:w="1728"/>
          </w:tcPr>
          <w:p>
            <w:r>
              <w:t>C-7</w:t>
            </w:r>
          </w:p>
        </w:tc>
        <w:tc>
          <w:tcPr>
            <w:tcW w:type="dxa" w:w="1728"/>
          </w:tcPr>
          <w:p>
            <w:r>
              <w:t>325.96</w:t>
            </w:r>
          </w:p>
        </w:tc>
        <w:tc>
          <w:tcPr>
            <w:tcW w:type="dxa" w:w="1728"/>
          </w:tcPr>
          <w:p>
            <w:r>
              <w:t>28,331.40</w:t>
            </w:r>
          </w:p>
        </w:tc>
        <w:tc>
          <w:tcPr>
            <w:tcW w:type="dxa" w:w="1728"/>
          </w:tcPr>
          <w:p>
            <w:r>
              <w:t>28,657.36</w:t>
            </w:r>
          </w:p>
        </w:tc>
        <w:tc>
          <w:tcPr>
            <w:tcW w:type="dxa" w:w="1728"/>
          </w:tcPr>
          <w:p>
            <w:r>
              <w:t>0.22</w:t>
            </w:r>
          </w:p>
        </w:tc>
      </w:tr>
      <w:tr>
        <w:tc>
          <w:tcPr>
            <w:tcW w:type="dxa" w:w="1728"/>
          </w:tcPr>
          <w:p>
            <w:r>
              <w:t>C-8</w:t>
            </w:r>
          </w:p>
        </w:tc>
        <w:tc>
          <w:tcPr>
            <w:tcW w:type="dxa" w:w="1728"/>
          </w:tcPr>
          <w:p>
            <w:r>
              <w:t>309.49</w:t>
            </w:r>
          </w:p>
        </w:tc>
        <w:tc>
          <w:tcPr>
            <w:tcW w:type="dxa" w:w="1728"/>
          </w:tcPr>
          <w:p>
            <w:r>
              <w:t>28,336.00</w:t>
            </w:r>
          </w:p>
        </w:tc>
        <w:tc>
          <w:tcPr>
            <w:tcW w:type="dxa" w:w="1728"/>
          </w:tcPr>
          <w:p>
            <w:r>
              <w:t>28,645.49</w:t>
            </w:r>
          </w:p>
        </w:tc>
        <w:tc>
          <w:tcPr>
            <w:tcW w:type="dxa" w:w="1728"/>
          </w:tcPr>
          <w:p>
            <w:r>
              <w:t>0.21</w:t>
            </w:r>
          </w:p>
        </w:tc>
      </w:tr>
      <w:tr>
        <w:tc>
          <w:tcPr>
            <w:tcW w:type="dxa" w:w="1728"/>
          </w:tcPr>
          <w:p>
            <w:r>
              <w:t>C-9</w:t>
            </w:r>
          </w:p>
        </w:tc>
        <w:tc>
          <w:tcPr>
            <w:tcW w:type="dxa" w:w="1728"/>
          </w:tcPr>
          <w:p>
            <w:r>
              <w:t>306.47</w:t>
            </w:r>
          </w:p>
        </w:tc>
        <w:tc>
          <w:tcPr>
            <w:tcW w:type="dxa" w:w="1728"/>
          </w:tcPr>
          <w:p>
            <w:r>
              <w:t>28,336.00</w:t>
            </w:r>
          </w:p>
        </w:tc>
        <w:tc>
          <w:tcPr>
            <w:tcW w:type="dxa" w:w="1728"/>
          </w:tcPr>
          <w:p>
            <w:r>
              <w:t>28,642.47</w:t>
            </w:r>
          </w:p>
        </w:tc>
        <w:tc>
          <w:tcPr>
            <w:tcW w:type="dxa" w:w="1728"/>
          </w:tcPr>
          <w:p>
            <w:r>
              <w:t>0.20</w:t>
            </w:r>
          </w:p>
        </w:tc>
      </w:tr>
      <w:tr>
        <w:tc>
          <w:tcPr>
            <w:tcW w:type="dxa" w:w="1728"/>
          </w:tcPr>
          <w:p>
            <w:r>
              <w:t>C-10</w:t>
            </w:r>
          </w:p>
        </w:tc>
        <w:tc>
          <w:tcPr>
            <w:tcW w:type="dxa" w:w="1728"/>
          </w:tcPr>
          <w:p>
            <w:r>
              <w:t>305.16</w:t>
            </w:r>
          </w:p>
        </w:tc>
        <w:tc>
          <w:tcPr>
            <w:tcW w:type="dxa" w:w="1728"/>
          </w:tcPr>
          <w:p>
            <w:r>
              <w:t>28,336.00</w:t>
            </w:r>
          </w:p>
        </w:tc>
        <w:tc>
          <w:tcPr>
            <w:tcW w:type="dxa" w:w="1728"/>
          </w:tcPr>
          <w:p>
            <w:r>
              <w:t>28,641.16</w:t>
            </w:r>
          </w:p>
        </w:tc>
        <w:tc>
          <w:tcPr>
            <w:tcW w:type="dxa" w:w="1728"/>
          </w:tcPr>
          <w:p>
            <w:r>
              <w:t>0.21</w:t>
            </w:r>
          </w:p>
        </w:tc>
      </w:tr>
      <w:tr>
        <w:tc>
          <w:tcPr>
            <w:tcW w:type="dxa" w:w="1728"/>
          </w:tcPr>
          <w:p>
            <w:r>
              <w:t>C-11</w:t>
            </w:r>
          </w:p>
        </w:tc>
        <w:tc>
          <w:tcPr>
            <w:tcW w:type="dxa" w:w="1728"/>
          </w:tcPr>
          <w:p>
            <w:r>
              <w:t>458.93</w:t>
            </w:r>
          </w:p>
        </w:tc>
        <w:tc>
          <w:tcPr>
            <w:tcW w:type="dxa" w:w="1728"/>
          </w:tcPr>
          <w:p>
            <w:r>
              <w:t>20,728.80</w:t>
            </w:r>
          </w:p>
        </w:tc>
        <w:tc>
          <w:tcPr>
            <w:tcW w:type="dxa" w:w="1728"/>
          </w:tcPr>
          <w:p>
            <w:r>
              <w:t>21,187.73</w:t>
            </w:r>
          </w:p>
        </w:tc>
        <w:tc>
          <w:tcPr>
            <w:tcW w:type="dxa" w:w="1728"/>
          </w:tcPr>
          <w:p>
            <w:r>
              <w:t>0.31</w:t>
            </w:r>
          </w:p>
        </w:tc>
      </w:tr>
      <w:tr>
        <w:tc>
          <w:tcPr>
            <w:tcW w:type="dxa" w:w="1728"/>
          </w:tcPr>
          <w:p>
            <w:r>
              <w:t>C-12</w:t>
            </w:r>
          </w:p>
        </w:tc>
        <w:tc>
          <w:tcPr>
            <w:tcW w:type="dxa" w:w="1728"/>
          </w:tcPr>
          <w:p>
            <w:r>
              <w:t>326.18</w:t>
            </w:r>
          </w:p>
        </w:tc>
        <w:tc>
          <w:tcPr>
            <w:tcW w:type="dxa" w:w="1728"/>
          </w:tcPr>
          <w:p>
            <w:r>
              <w:t>28,331.40</w:t>
            </w:r>
          </w:p>
        </w:tc>
        <w:tc>
          <w:tcPr>
            <w:tcW w:type="dxa" w:w="1728"/>
          </w:tcPr>
          <w:p>
            <w:r>
              <w:t>28,657.58</w:t>
            </w:r>
          </w:p>
        </w:tc>
        <w:tc>
          <w:tcPr>
            <w:tcW w:type="dxa" w:w="1728"/>
          </w:tcPr>
          <w:p>
            <w:r>
              <w:t>0.21</w:t>
            </w:r>
          </w:p>
        </w:tc>
      </w:tr>
      <w:tr>
        <w:tc>
          <w:tcPr>
            <w:tcW w:type="dxa" w:w="1728"/>
          </w:tcPr>
          <w:p>
            <w:r>
              <w:t>C-13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C-15</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C-16</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C-18</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C-23</w:t>
            </w:r>
          </w:p>
        </w:tc>
        <w:tc>
          <w:tcPr>
            <w:tcW w:type="dxa" w:w="1728"/>
          </w:tcPr>
          <w:p>
            <w:r>
              <w:t>390.85</w:t>
            </w:r>
          </w:p>
        </w:tc>
        <w:tc>
          <w:tcPr>
            <w:tcW w:type="dxa" w:w="1728"/>
          </w:tcPr>
          <w:p>
            <w:r>
              <w:t>20,728.80</w:t>
            </w:r>
          </w:p>
        </w:tc>
        <w:tc>
          <w:tcPr>
            <w:tcW w:type="dxa" w:w="1728"/>
          </w:tcPr>
          <w:p>
            <w:r>
              <w:t>21,119.65</w:t>
            </w:r>
          </w:p>
        </w:tc>
        <w:tc>
          <w:tcPr>
            <w:tcW w:type="dxa" w:w="1728"/>
          </w:tcPr>
          <w:p>
            <w:r>
              <w:t>0.27</w:t>
            </w:r>
          </w:p>
        </w:tc>
      </w:tr>
      <w:tr>
        <w:tc>
          <w:tcPr>
            <w:tcW w:type="dxa" w:w="1728"/>
          </w:tcPr>
          <w:p>
            <w:r>
              <w:t>C-24</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C-25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C-26</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C-30</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C-31</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C-32</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C-33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C-35</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C-36</w:t>
            </w:r>
          </w:p>
        </w:tc>
        <w:tc>
          <w:tcPr>
            <w:tcW w:type="dxa" w:w="1728"/>
          </w:tcPr>
          <w:p>
            <w:r>
              <w:t>326.18</w:t>
            </w:r>
          </w:p>
        </w:tc>
        <w:tc>
          <w:tcPr>
            <w:tcW w:type="dxa" w:w="1728"/>
          </w:tcPr>
          <w:p>
            <w:r>
              <w:t>28,331.40</w:t>
            </w:r>
          </w:p>
        </w:tc>
        <w:tc>
          <w:tcPr>
            <w:tcW w:type="dxa" w:w="1728"/>
          </w:tcPr>
          <w:p>
            <w:r>
              <w:t>28,657.58</w:t>
            </w:r>
          </w:p>
        </w:tc>
        <w:tc>
          <w:tcPr>
            <w:tcW w:type="dxa" w:w="1728"/>
          </w:tcPr>
          <w:p>
            <w:r>
              <w:t>0.21</w:t>
            </w:r>
          </w:p>
        </w:tc>
      </w:tr>
      <w:tr>
        <w:tc>
          <w:tcPr>
            <w:tcW w:type="dxa" w:w="1728"/>
          </w:tcPr>
          <w:p>
            <w:r>
              <w:t>C-37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C-39</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C-40</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C-41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C-43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C-47</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C-48</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C-49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C-50</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C-51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C-54</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C-55</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C-56</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C-57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C-59</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C-60</w:t>
            </w:r>
          </w:p>
        </w:tc>
        <w:tc>
          <w:tcPr>
            <w:tcW w:type="dxa" w:w="1728"/>
          </w:tcPr>
          <w:p>
            <w:r>
              <w:t>326.18</w:t>
            </w:r>
          </w:p>
        </w:tc>
        <w:tc>
          <w:tcPr>
            <w:tcW w:type="dxa" w:w="1728"/>
          </w:tcPr>
          <w:p>
            <w:r>
              <w:t>28,331.40</w:t>
            </w:r>
          </w:p>
        </w:tc>
        <w:tc>
          <w:tcPr>
            <w:tcW w:type="dxa" w:w="1728"/>
          </w:tcPr>
          <w:p>
            <w:r>
              <w:t>28,657.58</w:t>
            </w:r>
          </w:p>
        </w:tc>
        <w:tc>
          <w:tcPr>
            <w:tcW w:type="dxa" w:w="1728"/>
          </w:tcPr>
          <w:p>
            <w:r>
              <w:t>0.22</w:t>
            </w:r>
          </w:p>
        </w:tc>
      </w:tr>
      <w:tr>
        <w:tc>
          <w:tcPr>
            <w:tcW w:type="dxa" w:w="1728"/>
          </w:tcPr>
          <w:p>
            <w:r>
              <w:t>C-61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C-64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C-65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C-67</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C-71</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C-72</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C-73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C-74</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C-75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C-78</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C-79</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C-80</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C-81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C-83</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C-84</w:t>
            </w:r>
          </w:p>
        </w:tc>
        <w:tc>
          <w:tcPr>
            <w:tcW w:type="dxa" w:w="1728"/>
          </w:tcPr>
          <w:p>
            <w:r>
              <w:t>326.18</w:t>
            </w:r>
          </w:p>
        </w:tc>
        <w:tc>
          <w:tcPr>
            <w:tcW w:type="dxa" w:w="1728"/>
          </w:tcPr>
          <w:p>
            <w:r>
              <w:t>28,331.40</w:t>
            </w:r>
          </w:p>
        </w:tc>
        <w:tc>
          <w:tcPr>
            <w:tcW w:type="dxa" w:w="1728"/>
          </w:tcPr>
          <w:p>
            <w:r>
              <w:t>28,657.58</w:t>
            </w:r>
          </w:p>
        </w:tc>
        <w:tc>
          <w:tcPr>
            <w:tcW w:type="dxa" w:w="1728"/>
          </w:tcPr>
          <w:p>
            <w:r>
              <w:t>0.22</w:t>
            </w:r>
          </w:p>
        </w:tc>
      </w:tr>
      <w:tr>
        <w:tc>
          <w:tcPr>
            <w:tcW w:type="dxa" w:w="1728"/>
          </w:tcPr>
          <w:p>
            <w:r>
              <w:t>C-85</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C-86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C-87</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C-88</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C-89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C-92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C-95</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C-96</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C-97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C-99</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C-100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C-104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C-105</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C-106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C-107</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C-108</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C-109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C-115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C-121</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C-122</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C-130</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C-131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C-135</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C-136</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C-142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C-149</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C-150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C-151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C-153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C-163</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C-164</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C-170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C-171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C-174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C-176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C-178</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C-179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C-186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C-191</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C-192</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C-198</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C-199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C-206</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C-207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C-219</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C-220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C-221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C-236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C-237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C-246</w:t>
            </w:r>
          </w:p>
        </w:tc>
        <w:tc>
          <w:tcPr>
            <w:tcW w:type="dxa" w:w="1728"/>
          </w:tcPr>
          <w:p>
            <w:r>
              <w:t>336.86</w:t>
            </w:r>
          </w:p>
        </w:tc>
        <w:tc>
          <w:tcPr>
            <w:tcW w:type="dxa" w:w="1728"/>
          </w:tcPr>
          <w:p>
            <w:r>
              <w:t>18,000.00</w:t>
            </w:r>
          </w:p>
        </w:tc>
        <w:tc>
          <w:tcPr>
            <w:tcW w:type="dxa" w:w="1728"/>
          </w:tcPr>
          <w:p>
            <w:r>
              <w:t>18,336.86</w:t>
            </w:r>
          </w:p>
        </w:tc>
        <w:tc>
          <w:tcPr>
            <w:tcW w:type="dxa" w:w="1728"/>
          </w:tcPr>
          <w:p>
            <w:r>
              <w:t>0.23</w:t>
            </w:r>
          </w:p>
        </w:tc>
      </w:tr>
      <w:tr>
        <w:tc>
          <w:tcPr>
            <w:tcW w:type="dxa" w:w="1728"/>
          </w:tcPr>
          <w:p>
            <w:r>
              <w:t>C-247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C-254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C-274</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C-275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C-276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C-294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C-296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C-300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C-301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C-302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C-303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C-309</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C-310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C-317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C-325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C-332</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C-333</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C-344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C-346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C-389</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C-390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C-391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C-398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C-399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C-418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C-419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C-422</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C-423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C-430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C-433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C-436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C-438</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C-439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C-446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C-447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C-454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C-480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C-486</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C-487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C-488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C-495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C-496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C-501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C-502</w:t>
            </w:r>
          </w:p>
        </w:tc>
        <w:tc>
          <w:tcPr>
            <w:tcW w:type="dxa" w:w="1728"/>
          </w:tcPr>
          <w:p>
            <w:r>
              <w:t>254.26</w:t>
            </w:r>
          </w:p>
        </w:tc>
        <w:tc>
          <w:tcPr>
            <w:tcW w:type="dxa" w:w="1728"/>
          </w:tcPr>
          <w:p>
            <w:r>
              <w:t>18,000.00</w:t>
            </w:r>
          </w:p>
        </w:tc>
        <w:tc>
          <w:tcPr>
            <w:tcW w:type="dxa" w:w="1728"/>
          </w:tcPr>
          <w:p>
            <w:r>
              <w:t>18,254.26</w:t>
            </w:r>
          </w:p>
        </w:tc>
        <w:tc>
          <w:tcPr>
            <w:tcW w:type="dxa" w:w="1728"/>
          </w:tcPr>
          <w:p>
            <w:r>
              <w:t>0.17</w:t>
            </w:r>
          </w:p>
        </w:tc>
      </w:tr>
      <w:tr>
        <w:tc>
          <w:tcPr>
            <w:tcW w:type="dxa" w:w="1728"/>
          </w:tcPr>
          <w:p>
            <w:r>
              <w:t>C-514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C-526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C-528</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C-529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C-540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TOTAL I ETAPA</w:t>
            </w:r>
          </w:p>
        </w:tc>
        <w:tc>
          <w:tcPr>
            <w:tcW w:type="dxa" w:w="1728"/>
          </w:tcPr>
          <w:p>
            <w:r>
              <w:t>117,915.67</w:t>
            </w:r>
          </w:p>
        </w:tc>
        <w:tc>
          <w:tcPr>
            <w:tcW w:type="dxa" w:w="1728"/>
          </w:tcPr>
          <w:p>
            <w:r>
              <w:t>9,590,939.60</w:t>
            </w:r>
          </w:p>
        </w:tc>
        <w:tc>
          <w:tcPr>
            <w:tcW w:type="dxa" w:w="1728"/>
          </w:tcPr>
          <w:p>
            <w:r>
              <w:t>9,708,855.27</w:t>
            </w:r>
          </w:p>
        </w:tc>
        <w:tc>
          <w:tcPr>
            <w:tcW w:type="dxa" w:w="1728"/>
          </w:tcPr>
          <w:p>
            <w:r>
              <w:t>78.95</w:t>
            </w:r>
          </w:p>
        </w:tc>
      </w:tr>
      <w:tr>
        <w:tc>
          <w:tcPr>
            <w:tcW w:type="dxa" w:w="8640"/>
            <w:gridSpan w:val="5"/>
          </w:tcPr>
          <w:p/>
          <w:p>
            <w:pPr>
              <w:jc w:val="center"/>
            </w:pPr>
            <w:r>
              <w:rPr>
                <w:rFonts w:ascii="Arial" w:hAnsi="Arial"/>
                <w:b/>
              </w:rPr>
              <w:t>P.H. MONTEMADERO III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C-307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C-308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C-350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C-351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C-352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C-357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C-358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C-359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C-360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C-361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C-362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C-363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C-364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C-365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C-366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C-367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C-368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C-406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C-407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C-414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C-415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C-460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C-461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C-465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C-466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C-467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C-468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C-469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C-503</w:t>
            </w:r>
          </w:p>
        </w:tc>
        <w:tc>
          <w:tcPr>
            <w:tcW w:type="dxa" w:w="1728"/>
          </w:tcPr>
          <w:p>
            <w:r>
              <w:t>254.41</w:t>
            </w:r>
          </w:p>
        </w:tc>
        <w:tc>
          <w:tcPr>
            <w:tcW w:type="dxa" w:w="1728"/>
          </w:tcPr>
          <w:p>
            <w:r>
              <w:t>18,000.00</w:t>
            </w:r>
          </w:p>
        </w:tc>
        <w:tc>
          <w:tcPr>
            <w:tcW w:type="dxa" w:w="1728"/>
          </w:tcPr>
          <w:p>
            <w:r>
              <w:t>18,254.41</w:t>
            </w:r>
          </w:p>
        </w:tc>
        <w:tc>
          <w:tcPr>
            <w:tcW w:type="dxa" w:w="1728"/>
          </w:tcPr>
          <w:p>
            <w:r>
              <w:t>0.18</w:t>
            </w:r>
          </w:p>
        </w:tc>
      </w:tr>
      <w:tr>
        <w:tc>
          <w:tcPr>
            <w:tcW w:type="dxa" w:w="1728"/>
          </w:tcPr>
          <w:p>
            <w:r>
              <w:t>C-504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C-505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C-542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C-544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C-546</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C-547</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C-548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C-549</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C-550</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C-551</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C-552</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C-554</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C-555</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C-556</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C-557</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C-558</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C-559</w:t>
            </w:r>
          </w:p>
        </w:tc>
        <w:tc>
          <w:tcPr>
            <w:tcW w:type="dxa" w:w="1728"/>
          </w:tcPr>
          <w:p>
            <w:r>
              <w:t>405.77</w:t>
            </w:r>
          </w:p>
        </w:tc>
        <w:tc>
          <w:tcPr>
            <w:tcW w:type="dxa" w:w="1728"/>
          </w:tcPr>
          <w:p>
            <w:r>
              <w:t>28,331.40</w:t>
            </w:r>
          </w:p>
        </w:tc>
        <w:tc>
          <w:tcPr>
            <w:tcW w:type="dxa" w:w="1728"/>
          </w:tcPr>
          <w:p>
            <w:r>
              <w:t>28,737.17</w:t>
            </w:r>
          </w:p>
        </w:tc>
        <w:tc>
          <w:tcPr>
            <w:tcW w:type="dxa" w:w="1728"/>
          </w:tcPr>
          <w:p>
            <w:r>
              <w:t>0.27</w:t>
            </w:r>
          </w:p>
        </w:tc>
      </w:tr>
      <w:tr>
        <w:tc>
          <w:tcPr>
            <w:tcW w:type="dxa" w:w="1728"/>
          </w:tcPr>
          <w:p>
            <w:r>
              <w:t>C-560</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C-561</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C-562</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C-563</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C-564</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C-565</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C-566</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C-567</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C-568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C-569</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C-570</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C-571</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C-572</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C-574</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C-575</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C-576</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C-577</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C-578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C-579</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C-580</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C-581</w:t>
            </w:r>
          </w:p>
        </w:tc>
        <w:tc>
          <w:tcPr>
            <w:tcW w:type="dxa" w:w="1728"/>
          </w:tcPr>
          <w:p>
            <w:r>
              <w:t>405.77</w:t>
            </w:r>
          </w:p>
        </w:tc>
        <w:tc>
          <w:tcPr>
            <w:tcW w:type="dxa" w:w="1728"/>
          </w:tcPr>
          <w:p>
            <w:r>
              <w:t>28,331.40</w:t>
            </w:r>
          </w:p>
        </w:tc>
        <w:tc>
          <w:tcPr>
            <w:tcW w:type="dxa" w:w="1728"/>
          </w:tcPr>
          <w:p>
            <w:r>
              <w:t>28,737.17</w:t>
            </w:r>
          </w:p>
        </w:tc>
        <w:tc>
          <w:tcPr>
            <w:tcW w:type="dxa" w:w="1728"/>
          </w:tcPr>
          <w:p>
            <w:r>
              <w:t>0.27</w:t>
            </w:r>
          </w:p>
        </w:tc>
      </w:tr>
      <w:tr>
        <w:tc>
          <w:tcPr>
            <w:tcW w:type="dxa" w:w="1728"/>
          </w:tcPr>
          <w:p>
            <w:r>
              <w:t>C-582</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C-584</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C-585</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C-586</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C-587</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C-588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C-589</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C-590</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C-591</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C-592</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C-593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C-594</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C-595</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C-596</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C-597</w:t>
            </w:r>
          </w:p>
        </w:tc>
        <w:tc>
          <w:tcPr>
            <w:tcW w:type="dxa" w:w="1728"/>
          </w:tcPr>
          <w:p>
            <w:r>
              <w:t>405.77</w:t>
            </w:r>
          </w:p>
        </w:tc>
        <w:tc>
          <w:tcPr>
            <w:tcW w:type="dxa" w:w="1728"/>
          </w:tcPr>
          <w:p>
            <w:r>
              <w:t>28,331.40</w:t>
            </w:r>
          </w:p>
        </w:tc>
        <w:tc>
          <w:tcPr>
            <w:tcW w:type="dxa" w:w="1728"/>
          </w:tcPr>
          <w:p>
            <w:r>
              <w:t>28,737.17</w:t>
            </w:r>
          </w:p>
        </w:tc>
        <w:tc>
          <w:tcPr>
            <w:tcW w:type="dxa" w:w="1728"/>
          </w:tcPr>
          <w:p>
            <w:r>
              <w:t>0.27</w:t>
            </w:r>
          </w:p>
        </w:tc>
      </w:tr>
      <w:tr>
        <w:tc>
          <w:tcPr>
            <w:tcW w:type="dxa" w:w="1728"/>
          </w:tcPr>
          <w:p>
            <w:r>
              <w:t>C-598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C-599</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C-600</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C-601</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C-602</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TOTAL II ETAPA</w:t>
            </w:r>
          </w:p>
        </w:tc>
        <w:tc>
          <w:tcPr>
            <w:tcW w:type="dxa" w:w="1728"/>
          </w:tcPr>
          <w:p>
            <w:r>
              <w:t>27,289.63</w:t>
            </w:r>
          </w:p>
        </w:tc>
        <w:tc>
          <w:tcPr>
            <w:tcW w:type="dxa" w:w="1728"/>
          </w:tcPr>
          <w:p>
            <w:r>
              <w:t>2,470,392.00</w:t>
            </w:r>
          </w:p>
        </w:tc>
        <w:tc>
          <w:tcPr>
            <w:tcW w:type="dxa" w:w="1728"/>
          </w:tcPr>
          <w:p>
            <w:r>
              <w:t>2,497,681.63</w:t>
            </w:r>
          </w:p>
        </w:tc>
        <w:tc>
          <w:tcPr>
            <w:tcW w:type="dxa" w:w="1728"/>
          </w:tcPr>
          <w:p>
            <w:r>
              <w:t>18.27</w:t>
            </w:r>
          </w:p>
        </w:tc>
      </w:tr>
      <w:tr>
        <w:tc>
          <w:tcPr>
            <w:tcW w:type="dxa" w:w="1728"/>
          </w:tcPr>
          <w:p/>
          <w:p>
            <w:r>
              <w:rPr>
                <w:b/>
              </w:rPr>
              <w:t>RESERVA</w:t>
            </w:r>
          </w:p>
        </w:tc>
        <w:tc>
          <w:tcPr>
            <w:tcW w:type="dxa" w:w="1728"/>
          </w:tcPr>
          <w:p/>
          <w:p>
            <w:r>
              <w:rPr>
                <w:b/>
              </w:rPr>
              <w:t>4,145.26</w:t>
            </w:r>
          </w:p>
        </w:tc>
        <w:tc>
          <w:tcPr>
            <w:tcW w:type="dxa" w:w="1728"/>
          </w:tcPr>
          <w:p/>
          <w:p>
            <w:r>
              <w:rPr>
                <w:b/>
              </w:rPr>
              <w:t>-------------------</w:t>
            </w:r>
          </w:p>
        </w:tc>
        <w:tc>
          <w:tcPr>
            <w:tcW w:type="dxa" w:w="1728"/>
          </w:tcPr>
          <w:p/>
          <w:p>
            <w:r>
              <w:rPr>
                <w:b/>
              </w:rPr>
              <w:t>4,145.26</w:t>
            </w:r>
          </w:p>
        </w:tc>
        <w:tc>
          <w:tcPr>
            <w:tcW w:type="dxa" w:w="1728"/>
          </w:tcPr>
          <w:p/>
          <w:p>
            <w:r>
              <w:rPr>
                <w:b/>
              </w:rPr>
              <w:t>2.78</w:t>
            </w:r>
          </w:p>
        </w:tc>
      </w:tr>
      <w:tr>
        <w:tc>
          <w:tcPr>
            <w:tcW w:type="dxa" w:w="1728"/>
          </w:tcPr>
          <w:p/>
          <w:p>
            <w:r>
              <w:rPr>
                <w:b/>
              </w:rPr>
              <w:t>TOTAL</w:t>
            </w:r>
          </w:p>
        </w:tc>
        <w:tc>
          <w:tcPr>
            <w:tcW w:type="dxa" w:w="1728"/>
          </w:tcPr>
          <w:p/>
          <w:p>
            <w:r>
              <w:rPr>
                <w:b/>
              </w:rPr>
              <w:t>149,350.56</w:t>
            </w:r>
          </w:p>
        </w:tc>
        <w:tc>
          <w:tcPr>
            <w:tcW w:type="dxa" w:w="1728"/>
          </w:tcPr>
          <w:p/>
          <w:p>
            <w:r>
              <w:rPr>
                <w:b/>
              </w:rPr>
              <w:t>12,061,331.60</w:t>
            </w:r>
          </w:p>
        </w:tc>
        <w:tc>
          <w:tcPr>
            <w:tcW w:type="dxa" w:w="1728"/>
          </w:tcPr>
          <w:p/>
          <w:p>
            <w:r>
              <w:rPr>
                <w:b/>
              </w:rPr>
              <w:t>12,210,682.16</w:t>
            </w:r>
          </w:p>
        </w:tc>
        <w:tc>
          <w:tcPr>
            <w:tcW w:type="dxa" w:w="1728"/>
          </w:tcPr>
          <w:p/>
          <w:p>
            <w:r>
              <w:rPr>
                <w:b/>
              </w:rPr>
              <w:t>100.00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III.</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III</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