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E-TRECE (E-13)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E-doce y muro perimetral (E-12); Sur: Calle dos-E (2-E); Este: lote E-doce (E-12); Oeste: lote E-catorce (E-14).---------------</w:t>
      </w:r>
    </w:p>
    <w:p>
      <w:pPr>
        <w:pStyle w:val="maiNN"/>
      </w:pPr>
      <w:r>
        <w:t>DECLARACIÓN DE MEJORAS DE LOTE: E-13 --------------------------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VEINTISEIS BALBOAS CON SETENTA Y TRES CENTAVOS (US$21,026.73).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E-CATORCE (E-14)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E-trece y muro perimetral (E-13); Sur: Calle dos-E (2-E); Este: lote E-trece (E-13); Oeste: lote E-quince (E-15).---------------</w:t>
      </w:r>
    </w:p>
    <w:p>
      <w:pPr>
        <w:pStyle w:val="maiNN"/>
      </w:pPr>
      <w:r>
        <w:t>DECLARACIÓN DE MEJORAS DE LOTE: E-14 --------------------------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VEINTISEIS BALBOAS CON SETENTA Y TRES CENTAVOS (US$21,026.73).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E-QUINCE (E-15)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E-catorce y muro perimetral (E-14); Sur: Calle dos-E (2-E); Este: lote E-catorce (E-14); Oeste: lote E-dieciséis (E-16).---------------</w:t>
      </w:r>
    </w:p>
    <w:p>
      <w:pPr>
        <w:pStyle w:val="maiNN"/>
      </w:pPr>
      <w:r>
        <w:t>DECLARACIÓN DE MEJORAS DE LOTE: E-15 --------------------------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VEINTINUEVE BALBOAS CON TREINTA Y DOS CENTAVOS (US$28,629.32).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E-DIECISÉIS (E-16)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siete (57") segundos este, se miden ocho metros con noventa y cinco centímetros (8.95m)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siete (57")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nueve metros cuadrados con treinta y nueve decímetros cuadrados (159.39m²). ----------------------------------------------</w:t>
      </w:r>
    </w:p>
    <w:p>
      <w:pPr>
        <w:pStyle w:val="maiNN"/>
      </w:pPr>
      <w:r>
        <w:t xml:space="preserve">LINDEROS: </w:t>
      </w:r>
      <w:r>
        <w:t>Norte: lote E-quince y muro perimetral (E-15); Sur: Calle dos-E (2-E); Este: lote E-quince (E-15); Oeste: muro perimetral .---------------</w:t>
      </w:r>
    </w:p>
    <w:p>
      <w:pPr>
        <w:pStyle w:val="maiNN"/>
      </w:pPr>
      <w:r>
        <w:t>DECLARACIÓN DE MEJORAS DE LOTE: E-16 --------------------------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VEINTICINCO BALBOAS CON VEINTISEIS CENTAVOS (US$325.26).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CINCUENTA Y SEIS BALBOAS CON SESENTA Y SEIS CENTAVOS (US$28,656.66).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SIETE POR CIENTO (0.37%). ------------------------------------------------------------------------------------------------------------------</w:t>
      </w:r>
    </w:p>
    <w:p>
      <w:pPr>
        <w:pStyle w:val="ba"/>
      </w:pPr>
      <w:r>
        <w:t>DESCRIPCIÓN DEL LOTE E-DIECISIETE (E-17)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noventa y cinco centímetros (8.95m)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sesenta y siete metros cuadrados con sesenta y un decímetros cuadrados (167.61m²).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ocho y lote E-dieciocho (E-48 y E-18); Este: lote E-dieciocho (E-18); Oeste: muro perimetral .---------------</w:t>
      </w:r>
    </w:p>
    <w:p>
      <w:pPr>
        <w:pStyle w:val="maiNN"/>
      </w:pPr>
      <w:r>
        <w:t>DECLARACIÓN DE MEJORAS DE LOTE: E-17 --------------------------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CUARENTA Y DOS BALBOAS CON DOS CENTAVOS (US$342.02).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TREINTA MIL DOCE BALBOAS CON DOS CENTAVOS (US$30,012.02).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OCHO POR CIENTO (0.38%). ------------------------------------------------------------------------------------------------------------------</w:t>
      </w:r>
    </w:p>
    <w:p>
      <w:pPr>
        <w:pStyle w:val="ba"/>
      </w:pPr>
      <w:r>
        <w:t>DESCRIPCIÓN DEL LOTE E-DIECIOCHO (E-18)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siete y lote E-cuarenta y ocho (E-47 y E-48); Este: lote E-diecinueve (E-19); Oeste: lote E-diecisiete (E-17).---------------</w:t>
      </w:r>
    </w:p>
    <w:p>
      <w:pPr>
        <w:pStyle w:val="maiNN"/>
      </w:pPr>
      <w:r>
        <w:t>DECLARACIÓN DE MEJORAS DE LOTE: E-18 --------------------------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E-DIECINUEVE (E-19)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seis y lote E-cuarenta y siete (E-46 y E-47); Este: lote E-veinte (E-20); Oeste: lote E-dieciocho (E-18).---------------</w:t>
      </w:r>
    </w:p>
    <w:p>
      <w:pPr>
        <w:pStyle w:val="maiNN"/>
      </w:pPr>
      <w:r>
        <w:t>DECLARACIÓN DE MEJORAS DE LOTE: E-19 --------------------------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E-VEINTE (E-20)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cinco y lote E-cuarenta y seis (E-45 y E-46); Este: lote E-veintiuno (E-21); Oeste: lote E-diecinueve (E-19).---------------</w:t>
      </w:r>
    </w:p>
    <w:p>
      <w:pPr>
        <w:pStyle w:val="maiNN"/>
      </w:pPr>
      <w:r>
        <w:t>DECLARACIÓN DE MEJORAS DE LOTE: E-20 --------------------------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E-VEINTIUNO (E-21)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cuatro y lote E-cuarenta y cinco (E-44 y E-45); Este: lote E-veintidos (E-22); Oeste: lote E-veinte (E-20).---------------</w:t>
      </w:r>
    </w:p>
    <w:p>
      <w:pPr>
        <w:pStyle w:val="maiNN"/>
      </w:pPr>
      <w:r>
        <w:t>DECLARACIÓN DE MEJORAS DE LOTE: E-21 --------------------------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E-VEINTIDOS (E-22)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tres y lote E-cuarenta y cuatro (E-43 y E-44); Este: lote E-veintitres (E-23); Oeste: lote E-veintiuno (E-21).---------------</w:t>
      </w:r>
    </w:p>
    <w:p>
      <w:pPr>
        <w:pStyle w:val="maiNN"/>
      </w:pPr>
      <w:r>
        <w:t>DECLARACIÓN DE MEJORAS DE LOTE: E-22 --------------------------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E-VEINTITRES (E-23)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dos y lote E-cuarenta y tres (E-42 y E-43); Este: lote E-veinticuatro (E-24); Oeste: lote E-veintidos (E-22).---------------</w:t>
      </w:r>
    </w:p>
    <w:p>
      <w:pPr>
        <w:pStyle w:val="maiNN"/>
      </w:pPr>
      <w:r>
        <w:t>DECLARACIÓN DE MEJORAS DE LOTE: E-23 --------------------------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E-VEINTICUATRO (E-24)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veinte metros con cero centímetros (20.00m) hasta llegar al punto tres (3), de este punto con rumbo norte setenta y cinco (75°) grados, tres (03") minutos, cincuenta y ocho (58") segundos oeste, se miden cero metros con cincuenta y cinco centímetros (0.55m) hasta llegar al punto cuatro (4), de este punto con rumbo norte setenta y cinco (75°) grados, tres (03") minutos, cincuenta y nueve (59") segundos oeste, se miden seis metros con setenta y cinco centímetros (6.75m) hasta llegar al punto cinco (5), de este punto con rumbo norte setenta y cinco (75°) grados, tres (03") minutos, cincuenta y tres (53") segundos oeste, se miden un metro con cincuenta y cinco centímetros (1.55m)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lote E-cuarenta y uno y lote E-cuarenta y dos (E-40 y E-41 y E-42); Este: lote E-veinticinco (E-25); Oeste: lote E-veintitres (E-23).---------------</w:t>
      </w:r>
    </w:p>
    <w:p>
      <w:pPr>
        <w:pStyle w:val="maiNN"/>
      </w:pPr>
      <w:r>
        <w:t>DECLARACIÓN DE MEJORAS DE LOTE: E-24 --------------------------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DIECISIETE CENTAVOS (US$321.17).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NOVENTA Y UN BALBOAS CON DIECISIETE CENTAVOS (US$29,991.17).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E-VEINTICINCO (E-25)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treinta centímetros (8.30m)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seis metros con setenta y cinco centímetros (6.75m)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lote E-veintiseis (E-40 y E-26); Este: lote E-veintiseis (E-26); Oeste: lote E-veinticuatro (E-24).---------------</w:t>
      </w:r>
    </w:p>
    <w:p>
      <w:pPr>
        <w:pStyle w:val="maiNN"/>
      </w:pPr>
      <w:r>
        <w:t>DECLARACIÓN DE MEJORAS DE LOTE: E-25 --------------------------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QUINCE BALBOAS CON CUARENTA Y NUEVE CENTAVOS (US$315.49).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OCHENTA Y CINCO BALBOAS CON CUARENTA Y NUEVE CENTAVOS (US$29,985.49).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E-VEINTISEIS (E-26)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E-treinta y nueve y lote E-cuarenta (E-39 y E-40); Este: lote E-veintisiete (E-27); Oeste: lote E-veinticinco (E-25).---------------</w:t>
      </w:r>
    </w:p>
    <w:p>
      <w:pPr>
        <w:pStyle w:val="maiNN"/>
      </w:pPr>
      <w:r>
        <w:t>DECLARACIÓN DE MEJORAS DE LOTE: E-26 --------------------------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E-VEINTISIETE (E-27)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E-treinta y ocho y lote E-treinta y nueve (E-38 y E-39); Este: lote E-veintiocho (E-28); Oeste: lote E-veintiseis (E-26).---------------</w:t>
      </w:r>
    </w:p>
    <w:p>
      <w:pPr>
        <w:pStyle w:val="maiNN"/>
      </w:pPr>
      <w:r>
        <w:t>DECLARACIÓN DE MEJORAS DE LOTE: E-27 --------------------------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E-VEINTIOCHO (E-28)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E-treinta y siete y lote E-treinta y ocho (E-37 y E-38); Este: lote E-veintinueve (E-29); Oeste: lote E-veintisiete (E-27).---------------</w:t>
      </w:r>
    </w:p>
    <w:p>
      <w:pPr>
        <w:pStyle w:val="maiNN"/>
      </w:pPr>
      <w:r>
        <w:t>DECLARACIÓN DE MEJORAS DE LOTE: E-28 --------------------------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TRES BALBOAS CON OCHENTA Y CINCO CENTAVOS (US$293.85).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TRES BALBOAS CON OCHENTA Y CINCO CENTAVOS (US$29,963.85).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</w:t>
            </w:r>
          </w:p>
        </w:tc>
        <w:tc>
          <w:tcPr>
            <w:tcW w:type="dxa" w:w="1728"/>
          </w:tcPr>
          <w:p>
            <w:r>
              <w:t>455.78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E-17</w:t>
            </w:r>
          </w:p>
        </w:tc>
        <w:tc>
          <w:tcPr>
            <w:tcW w:type="dxa" w:w="1728"/>
          </w:tcPr>
          <w:p>
            <w:r>
              <w:t>342.03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E-25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E-26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E-32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E-33</w:t>
            </w:r>
          </w:p>
        </w:tc>
        <w:tc>
          <w:tcPr>
            <w:tcW w:type="dxa" w:w="1728"/>
          </w:tcPr>
          <w:p>
            <w:r>
              <w:t>455.79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E-34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E-40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E-41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E-42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E-48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E-49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E-50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E-56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E-57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E-64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E-65</w:t>
            </w:r>
          </w:p>
        </w:tc>
        <w:tc>
          <w:tcPr>
            <w:tcW w:type="dxa" w:w="1728"/>
          </w:tcPr>
          <w:p>
            <w:r>
              <w:t>455.79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E-66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E-72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E-73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E-74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E-80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E-81</w:t>
            </w:r>
          </w:p>
        </w:tc>
        <w:tc>
          <w:tcPr>
            <w:tcW w:type="dxa" w:w="1728"/>
          </w:tcPr>
          <w:p>
            <w:r>
              <w:t>342.03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E-82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E-88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E-89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E-96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E-97</w:t>
            </w:r>
          </w:p>
        </w:tc>
        <w:tc>
          <w:tcPr>
            <w:tcW w:type="dxa" w:w="1728"/>
          </w:tcPr>
          <w:p>
            <w:r>
              <w:t>455.79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E-98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E-104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E-105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E-110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E-112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E-129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E-130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E-136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E-137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E-144</w:t>
            </w:r>
          </w:p>
        </w:tc>
        <w:tc>
          <w:tcPr>
            <w:tcW w:type="dxa" w:w="1728"/>
          </w:tcPr>
          <w:p>
            <w:r>
              <w:t>433.02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21,161.82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E-145</w:t>
            </w:r>
          </w:p>
        </w:tc>
        <w:tc>
          <w:tcPr>
            <w:tcW w:type="dxa" w:w="1728"/>
          </w:tcPr>
          <w:p>
            <w:r>
              <w:t>375.49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28,706.89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E-146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E-150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E-151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E-152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E-158</w:t>
            </w:r>
          </w:p>
        </w:tc>
        <w:tc>
          <w:tcPr>
            <w:tcW w:type="dxa" w:w="1728"/>
          </w:tcPr>
          <w:p>
            <w:r>
              <w:t>439.02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E-159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E-160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E-166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E-167</w:t>
            </w:r>
          </w:p>
        </w:tc>
        <w:tc>
          <w:tcPr>
            <w:tcW w:type="dxa" w:w="1728"/>
          </w:tcPr>
          <w:p>
            <w:r>
              <w:t>348.54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35,492.54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E-168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E-172</w:t>
            </w:r>
          </w:p>
        </w:tc>
        <w:tc>
          <w:tcPr>
            <w:tcW w:type="dxa" w:w="1728"/>
          </w:tcPr>
          <w:p>
            <w:r>
              <w:t>490.01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35,634.01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E-173</w:t>
            </w:r>
          </w:p>
        </w:tc>
        <w:tc>
          <w:tcPr>
            <w:tcW w:type="dxa" w:w="1728"/>
          </w:tcPr>
          <w:p>
            <w:r>
              <w:t>355.88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35,499.88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E-174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E-180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E-181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E-188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E-189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E-195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E-196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E-197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E-202</w:t>
            </w:r>
          </w:p>
        </w:tc>
        <w:tc>
          <w:tcPr>
            <w:tcW w:type="dxa" w:w="1728"/>
          </w:tcPr>
          <w:p>
            <w:r>
              <w:t>401.38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35,545.38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E-203</w:t>
            </w:r>
          </w:p>
        </w:tc>
        <w:tc>
          <w:tcPr>
            <w:tcW w:type="dxa" w:w="1728"/>
          </w:tcPr>
          <w:p>
            <w:r>
              <w:t>475.91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35,619.91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E-204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E-210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E-211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E-218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E-219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E-225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E-226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E-227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E-232</w:t>
            </w:r>
          </w:p>
        </w:tc>
        <w:tc>
          <w:tcPr>
            <w:tcW w:type="dxa" w:w="1728"/>
          </w:tcPr>
          <w:p>
            <w:r>
              <w:t>520.27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35,664.27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E-233</w:t>
            </w:r>
          </w:p>
        </w:tc>
        <w:tc>
          <w:tcPr>
            <w:tcW w:type="dxa" w:w="1728"/>
          </w:tcPr>
          <w:p>
            <w:r>
              <w:t>583.06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35,727.06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E-234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E-240</w:t>
            </w:r>
          </w:p>
        </w:tc>
        <w:tc>
          <w:tcPr>
            <w:tcW w:type="dxa" w:w="1728"/>
          </w:tcPr>
          <w:p>
            <w:r>
              <w:t>348.54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35,492.54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E-241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E-248</w:t>
            </w:r>
          </w:p>
        </w:tc>
        <w:tc>
          <w:tcPr>
            <w:tcW w:type="dxa" w:w="1728"/>
          </w:tcPr>
          <w:p>
            <w:r>
              <w:t>525.97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46,167.17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E-249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E-250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E-251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E-252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E-253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E-254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E-255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E-256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E-257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E-258</w:t>
            </w:r>
          </w:p>
        </w:tc>
        <w:tc>
          <w:tcPr>
            <w:tcW w:type="dxa" w:w="1728"/>
          </w:tcPr>
          <w:p>
            <w:r>
              <w:t>483.08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46,124.28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E-259</w:t>
            </w:r>
          </w:p>
        </w:tc>
        <w:tc>
          <w:tcPr>
            <w:tcW w:type="dxa" w:w="1728"/>
          </w:tcPr>
          <w:p>
            <w:r>
              <w:t>538.45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46,179.65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E-260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E-261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E-262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E-263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E-264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E-265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E-266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E-267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E-268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E-269</w:t>
            </w:r>
          </w:p>
        </w:tc>
        <w:tc>
          <w:tcPr>
            <w:tcW w:type="dxa" w:w="1728"/>
          </w:tcPr>
          <w:p>
            <w:r>
              <w:t>760.82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46,402.02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84,112.78</w:t>
            </w:r>
          </w:p>
        </w:tc>
        <w:tc>
          <w:tcPr>
            <w:tcW w:type="dxa" w:w="1728"/>
          </w:tcPr>
          <w:p>
            <w:r>
              <w:t>8,160,026.00</w:t>
            </w:r>
          </w:p>
        </w:tc>
        <w:tc>
          <w:tcPr>
            <w:tcW w:type="dxa" w:w="1728"/>
          </w:tcPr>
          <w:p>
            <w:r>
              <w:t>8,244,138.78</w:t>
            </w:r>
          </w:p>
        </w:tc>
        <w:tc>
          <w:tcPr>
            <w:tcW w:type="dxa" w:w="1728"/>
          </w:tcPr>
          <w:p>
            <w:r>
              <w:t>94.52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21,026.73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21,026.73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28,629.32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</w:t>
            </w:r>
          </w:p>
        </w:tc>
        <w:tc>
          <w:tcPr>
            <w:tcW w:type="dxa" w:w="1728"/>
          </w:tcPr>
          <w:p>
            <w:r>
              <w:t>325.26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28,656.66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E-17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30,012.02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29,991.17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E-25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29,985.49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E-28</w:t>
            </w:r>
          </w:p>
        </w:tc>
        <w:tc>
          <w:tcPr>
            <w:tcW w:type="dxa" w:w="1728"/>
          </w:tcPr>
          <w:p>
            <w:r>
              <w:t>293.85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29,963.85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4,875.00</w:t>
            </w:r>
          </w:p>
        </w:tc>
        <w:tc>
          <w:tcPr>
            <w:tcW w:type="dxa" w:w="1728"/>
          </w:tcPr>
          <w:p>
            <w:r>
              <w:t>454,160.40</w:t>
            </w:r>
          </w:p>
        </w:tc>
        <w:tc>
          <w:tcPr>
            <w:tcW w:type="dxa" w:w="1728"/>
          </w:tcPr>
          <w:p>
            <w:r>
              <w:t>459,035.40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RESTOLIBRE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95,566.47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8,614,186.40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8,709,752.87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