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C-TRESCIENTOS SIETE (C-307)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ocho (C-308); Oeste: lote C-trescientos seis (C-306).---------------</w:t>
      </w:r>
    </w:p>
    <w:p>
      <w:pPr>
        <w:pStyle w:val="maiNN"/>
      </w:pPr>
      <w:r>
        <w:t>DECLARACIÓN DE MEJORAS DE LOTE: C-307 --------------------------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OCHO (C-308)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nueve (C-309); Oeste: lote C-trescientos siete (C-307).---------------</w:t>
      </w:r>
    </w:p>
    <w:p>
      <w:pPr>
        <w:pStyle w:val="maiNN"/>
      </w:pPr>
      <w:r>
        <w:t>DECLARACIÓN DE MEJORAS DE LOTE: C-308 --------------------------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CUARENTA Y NUEVE (C-349)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dieciséis (C-316); Sur: Calle dos mil ciento treinta y uno; Este: lote C-trescientos cuarenta y ocho (C-348); Oeste: lote C-trescientos cincuenta (C-350).---------------</w:t>
      </w:r>
    </w:p>
    <w:p>
      <w:pPr>
        <w:pStyle w:val="maiNN"/>
      </w:pPr>
      <w:r>
        <w:t>DECLARACIÓN DE MEJORAS DE LOTE: C-349 --------------------------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(C-350)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quince (C-315); Sur: Calle dos mil ciento treinta y uno; Este: lote C-trescientos cuarenta y nueve (C-349); Oeste: lote C-trescientos cincuenta y uno (C-351).---------------</w:t>
      </w:r>
    </w:p>
    <w:p>
      <w:pPr>
        <w:pStyle w:val="maiNN"/>
      </w:pPr>
      <w:r>
        <w:t>DECLARACIÓN DE MEJORAS DE LOTE: C-350 --------------------------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UNO (C-351)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catorce (C-314); Sur: Calle dos mil ciento treinta y uno; Este: lote C-trescientos cincuenta (C-350); Oeste: lote C-trescientos cincuenta y dos (C-352).---------------</w:t>
      </w:r>
    </w:p>
    <w:p>
      <w:pPr>
        <w:pStyle w:val="maiNN"/>
      </w:pPr>
      <w:r>
        <w:t>DECLARACIÓN DE MEJORAS DE LOTE: C-351 --------------------------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DOS (C-352)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trece (C-313); Sur: Calle dos mil ciento treinta y uno; Este: lote C-trescientos cincuenta y uno (C-351); Oeste: lote C-trescientos cincuenta y tres (C-353).---------------</w:t>
      </w:r>
    </w:p>
    <w:p>
      <w:pPr>
        <w:pStyle w:val="maiNN"/>
      </w:pPr>
      <w:r>
        <w:t>DECLARACIÓN DE MEJORAS DE LOTE: C-352 --------------------------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CINCO (C-355)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cincuenta y seis (C-356); Oeste: lote C-trescientos cincuenta y cuatro (C-354).---------------</w:t>
      </w:r>
    </w:p>
    <w:p>
      <w:pPr>
        <w:pStyle w:val="maiNN"/>
      </w:pPr>
      <w:r>
        <w:t>DECLARACIÓN DE MEJORAS DE LOTE: C-355 --------------------------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SEIS (C-356)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cincuenta y siete (C-357); Oeste: lote C-trescientos cincuenta y cinco (C-355).---------------</w:t>
      </w:r>
    </w:p>
    <w:p>
      <w:pPr>
        <w:pStyle w:val="maiNN"/>
      </w:pPr>
      <w:r>
        <w:t>DECLARACIÓN DE MEJORAS DE LOTE: C-356 --------------------------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SIETE (C-357)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cincuenta y ocho (C-358); Oeste: lote C-trescientos cincuenta y seis (C-356).---------------</w:t>
      </w:r>
    </w:p>
    <w:p>
      <w:pPr>
        <w:pStyle w:val="maiNN"/>
      </w:pPr>
      <w:r>
        <w:t>DECLARACIÓN DE MEJORAS DE LOTE: C-357 --------------------------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OCHO (C-358)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cincuenta y nueve (C-359); Oeste: lote C-trescientos cincuenta y siete (C-357).---------------</w:t>
      </w:r>
    </w:p>
    <w:p>
      <w:pPr>
        <w:pStyle w:val="maiNN"/>
      </w:pPr>
      <w:r>
        <w:t>DECLARACIÓN DE MEJORAS DE LOTE: C-358 --------------------------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NUEVE (C-359)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sesenta (C-360); Oeste: lote C-trescientos cincuenta y ocho (C-358).---------------</w:t>
      </w:r>
    </w:p>
    <w:p>
      <w:pPr>
        <w:pStyle w:val="maiNN"/>
      </w:pPr>
      <w:r>
        <w:t>DECLARACIÓN DE MEJORAS DE LOTE: C-359 --------------------------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(C-360)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lote C-trescientos sesenta y uno (C-361); Oeste: lote C-trescientos cincuenta y nueve (C-359).---------------</w:t>
      </w:r>
    </w:p>
    <w:p>
      <w:pPr>
        <w:pStyle w:val="maiNN"/>
      </w:pPr>
      <w:r>
        <w:t>DECLARACIÓN DE MEJORAS DE LOTE: C-360 --------------------------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UNO (C-361)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Parque; Este: Parque; Oeste: lote C-trescientos sesenta (C-360).---------------</w:t>
      </w:r>
    </w:p>
    <w:p>
      <w:pPr>
        <w:pStyle w:val="maiNN"/>
      </w:pPr>
      <w:r>
        <w:t>DECLARACIÓN DE MEJORAS DE LOTE: C-361 --------------------------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DOS (C-362)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siete metros con cero centímetros (7.00m)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siete metros con cero centímetros (7.00m)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Parque; Sur: lote C-trescientos sesenta y tres (C-363); Este: Calle dos mil ciento treinta y uno; Oeste: Parque.---------------</w:t>
      </w:r>
    </w:p>
    <w:p>
      <w:pPr>
        <w:pStyle w:val="maiNN"/>
      </w:pPr>
      <w:r>
        <w:t>DECLARACIÓN DE MEJORAS DE LOTE: C-362 --------------------------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TRES (C-363)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dos (C-362); Sur: lote C-trescientos sesenta y cuatro (C-364); Este: Calle dos mil ciento treinta y uno; Oeste: Parque.---------------</w:t>
      </w:r>
    </w:p>
    <w:p>
      <w:pPr>
        <w:pStyle w:val="maiNN"/>
      </w:pPr>
      <w:r>
        <w:t>DECLARACIÓN DE MEJORAS DE LOTE: C-363 --------------------------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CUATRO (C-364)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tres (C-363); Sur: lote C-trescientos sesenta y cinco (C-365); Este: Calle dos mil ciento treinta y uno; Oeste: Parque.---------------</w:t>
      </w:r>
    </w:p>
    <w:p>
      <w:pPr>
        <w:pStyle w:val="maiNN"/>
      </w:pPr>
      <w:r>
        <w:t>DECLARACIÓN DE MEJORAS DE LOTE: C-364 --------------------------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CINCO (C-365)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cuatro (C-364); Sur: lote C-trescientos sesenta y seis (C-366); Este: Calle dos mil ciento treinta y uno; Oeste: Parque.---------------</w:t>
      </w:r>
    </w:p>
    <w:p>
      <w:pPr>
        <w:pStyle w:val="maiNN"/>
      </w:pPr>
      <w:r>
        <w:t>DECLARACIÓN DE MEJORAS DE LOTE: C-365 --------------------------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SEIS (C-366)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cinco (C-365); Sur: lote C-trescientos sesenta y siete (C-367); Este: Calle dos mil ciento treinta y uno; Oeste: Parque.---------------</w:t>
      </w:r>
    </w:p>
    <w:p>
      <w:pPr>
        <w:pStyle w:val="maiNN"/>
      </w:pPr>
      <w:r>
        <w:t>DECLARACIÓN DE MEJORAS DE LOTE: C-366 --------------------------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SIETE (C-367)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seis (C-366); Sur: lote C-trescientos sesenta y ocho (C-368); Este: Calle dos mil ciento treinta y uno; Oeste: Parque.---------------</w:t>
      </w:r>
    </w:p>
    <w:p>
      <w:pPr>
        <w:pStyle w:val="maiNN"/>
      </w:pPr>
      <w:r>
        <w:t>DECLARACIÓN DE MEJORAS DE LOTE: C-367 --------------------------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OCHO (C-368)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siete (C-367); Sur: lote C-trescientos sesenta y nueve (C-369); Este: Calle dos mil ciento treinta y uno; Oeste: Parque.---------------</w:t>
      </w:r>
    </w:p>
    <w:p>
      <w:pPr>
        <w:pStyle w:val="maiNN"/>
      </w:pPr>
      <w:r>
        <w:t>DECLARACIÓN DE MEJORAS DE LOTE: C-368 --------------------------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SETENTA Y UNO (C-371)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setenta y dos (C-372); Sur: lote C-trescientos setenta (C-370); Este: lote C-cuatrocientos ocho (C-408); Oeste: Calle dos mil ciento treinta y uno.---------------</w:t>
      </w:r>
    </w:p>
    <w:p>
      <w:pPr>
        <w:pStyle w:val="maiNN"/>
      </w:pPr>
      <w:r>
        <w:t>DECLARACIÓN DE MEJORAS DE LOTE: C-371 --------------------------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SETENTA Y DOS (C-372)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setenta y tres (C-373); Sur: lote C-trescientos setenta y uno (C-371); Este: lote C-cuatrocientos siete (C-407); Oeste: Calle dos mil ciento treinta y uno.---------------</w:t>
      </w:r>
    </w:p>
    <w:p>
      <w:pPr>
        <w:pStyle w:val="maiNN"/>
      </w:pPr>
      <w:r>
        <w:t>DECLARACIÓN DE MEJORAS DE LOTE: C-372 --------------------------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SETENTA Y TRES (C-373)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setenta y cuatro (C-374); Sur: lote C-trescientos setenta y dos (C-372); Este: lote C-cuatrocientos seis (C-406); Oeste: Calle dos mil ciento treinta y uno.---------------</w:t>
      </w:r>
    </w:p>
    <w:p>
      <w:pPr>
        <w:pStyle w:val="maiNN"/>
      </w:pPr>
      <w:r>
        <w:t>DECLARACIÓN DE MEJORAS DE LOTE: C-373 --------------------------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SEIS (C-406)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cinco (C-405); Sur: lote C-cuatrocientos siete (C-407); Este: Calle dos mil ciento treinta y uno; Oeste: lote C-trescientos setenta y tres (C-373).---------------</w:t>
      </w:r>
    </w:p>
    <w:p>
      <w:pPr>
        <w:pStyle w:val="maiNN"/>
      </w:pPr>
      <w:r>
        <w:t>DECLARACIÓN DE MEJORAS DE LOTE: C-406 --------------------------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SIETE (C-407)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seis (C-406); Sur: lote C-cuatrocientos ocho (C-408); Este: Calle dos mil ciento treinta y uno; Oeste: lote C-trescientos setenta y dos (C-372).---------------</w:t>
      </w:r>
    </w:p>
    <w:p>
      <w:pPr>
        <w:pStyle w:val="maiNN"/>
      </w:pPr>
      <w:r>
        <w:t>DECLARACIÓN DE MEJORAS DE LOTE: C-407 --------------------------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OCHO (C-408)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siete (C-407); Sur: lote C-cuatrocientos nueve (C-409); Este: Calle dos mil ciento treinta y uno; Oeste: lote C-trescientos setenta y uno (C-371).---------------</w:t>
      </w:r>
    </w:p>
    <w:p>
      <w:pPr>
        <w:pStyle w:val="maiNN"/>
      </w:pPr>
      <w:r>
        <w:t>DECLARACIÓN DE MEJORAS DE LOTE: C-408 --------------------------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NUEVE (C-409)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ocho (C-408); Sur: lote C-cuatrocientos diez (C-410); Este: Calle dos mil ciento treinta y uno; Oeste: lote C-trescientos setenta (C-370).---------------</w:t>
      </w:r>
    </w:p>
    <w:p>
      <w:pPr>
        <w:pStyle w:val="maiNN"/>
      </w:pPr>
      <w:r>
        <w:t>DECLARACIÓN DE MEJORAS DE LOTE: C-409 --------------------------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DIEZ (C-410)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cinco metros con cero centímetros (5.00m) hasta llegar al punto cuatro (4), de este punto con rumbo norte cuarenta y cuatro (44°) grados, veintiuno (21") minutos, tres (03") segundos oeste, se miden un metro con cero centímetros (1.00m)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nueve (C-409); Sur: muro perimetral; Este: Calle dos mil ciento treinta y uno; Oeste: lote C-trescientos setenta (C-370).---------------</w:t>
      </w:r>
    </w:p>
    <w:p>
      <w:pPr>
        <w:pStyle w:val="maiNN"/>
      </w:pPr>
      <w:r>
        <w:t>DECLARACIÓN DE MEJORAS DE LOTE: C-410 --------------------------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CATORCE (C-414)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quince (C-415); Sur: lote C-cuatrocientos trece (C-413); Este: lote C-cuatrocientos sesenta y uno (C-461); Oeste: Calle dos mil ciento treinta y uno.---------------</w:t>
      </w:r>
    </w:p>
    <w:p>
      <w:pPr>
        <w:pStyle w:val="maiNN"/>
      </w:pPr>
      <w:r>
        <w:t>DECLARACIÓN DE MEJORAS DE LOTE: C-414 --------------------------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QUINCE (C-415)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dieciséis (C-416); Sur: lote C-cuatrocientos catorce (C-414); Este: lote C-cuatrocientos sesenta (C-460); Oeste: Calle dos mil ciento treinta y uno.---------------</w:t>
      </w:r>
    </w:p>
    <w:p>
      <w:pPr>
        <w:pStyle w:val="maiNN"/>
      </w:pPr>
      <w:r>
        <w:t>DECLARACIÓN DE MEJORAS DE LOTE: C-415 --------------------------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(C-460)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cincuenta y nueve (C-459); Sur: lote C-cuatrocientos sesenta y uno (C-461); Este: Calle dos mil ciento treinta y uno; Oeste: lote C-cuatrocientos quince (C-415).---------------</w:t>
      </w:r>
    </w:p>
    <w:p>
      <w:pPr>
        <w:pStyle w:val="maiNN"/>
      </w:pPr>
      <w:r>
        <w:t>DECLARACIÓN DE MEJORAS DE LOTE: C-460 --------------------------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UNO (C-461)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(C-460); Sur: lote C-cuatrocientos sesenta y dos (C-462); Este: Calle dos mil ciento treinta y uno; Oeste: lote C-cuatrocientos catorce (C-414).---------------</w:t>
      </w:r>
    </w:p>
    <w:p>
      <w:pPr>
        <w:pStyle w:val="maiNN"/>
      </w:pPr>
      <w:r>
        <w:t>DECLARACIÓN DE MEJORAS DE LOTE: C-461 --------------------------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CINCO (C-465)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seis (C-466); Sur: lote C-cuatrocientos sesenta y cuatro (C-464); Este: lote C-quinientos ocho (C-508); Oeste: Calle dos mil ciento treinta y uno.---------------</w:t>
      </w:r>
    </w:p>
    <w:p>
      <w:pPr>
        <w:pStyle w:val="maiNN"/>
      </w:pPr>
      <w:r>
        <w:t>DECLARACIÓN DE MEJORAS DE LOTE: C-465 --------------------------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SEIS (C-466)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siete (C-467); Sur: lote C-cuatrocientos sesenta y cinco (C-465); Este: lote C-quinientos siete (C-507); Oeste: Calle dos mil ciento treinta y uno.---------------</w:t>
      </w:r>
    </w:p>
    <w:p>
      <w:pPr>
        <w:pStyle w:val="maiNN"/>
      </w:pPr>
      <w:r>
        <w:t>DECLARACIÓN DE MEJORAS DE LOTE: C-466 --------------------------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SIETE (C-467)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ocho (C-468); Sur: lote C-cuatrocientos sesenta y seis (C-466); Este: lote C-quinientos seis (C-506); Oeste: Calle dos mil ciento treinta y uno.---------------</w:t>
      </w:r>
    </w:p>
    <w:p>
      <w:pPr>
        <w:pStyle w:val="maiNN"/>
      </w:pPr>
      <w:r>
        <w:t>DECLARACIÓN DE MEJORAS DE LOTE: C-467 --------------------------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OCHO (C-468)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nueve (C-469); Sur: lote C-cuatrocientos sesenta y siete (C-467); Este: lote C-quinientos cinco (C-505); Oeste: Calle dos mil ciento treinta y uno.---------------</w:t>
      </w:r>
    </w:p>
    <w:p>
      <w:pPr>
        <w:pStyle w:val="maiNN"/>
      </w:pPr>
      <w:r>
        <w:t>DECLARACIÓN DE MEJORAS DE LOTE: C-468 --------------------------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NUEVE (C-469)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setenta (C-470); Sur: lote C-cuatrocientos sesenta y ocho (C-468); Este: lote C-quinientos cuatro (C-504); Oeste: Calle dos mil ciento treinta y uno.---------------</w:t>
      </w:r>
    </w:p>
    <w:p>
      <w:pPr>
        <w:pStyle w:val="maiNN"/>
      </w:pPr>
      <w:r>
        <w:t>DECLARACIÓN DE MEJORAS DE LOTE: C-469 --------------------------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SETENTA (C-470)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setenta y uno (C-471); Sur: lote C-cuatrocientos sesenta y nueve (C-469); Este: lote C-quinientos tres (C-503); Oeste: Calle dos mil ciento treinta y uno.---------------</w:t>
      </w:r>
    </w:p>
    <w:p>
      <w:pPr>
        <w:pStyle w:val="maiNN"/>
      </w:pPr>
      <w:r>
        <w:t>DECLARACIÓN DE MEJORAS DE LOTE: C-470 --------------------------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TRES (C-503)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cuatro (44°) grados, veintiuno (21") minutos, tres (03") segundos oeste, se miden cero metros con cero centímetros (0.00m)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cuatro decímetros cuadrados (140.042m²).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dos (C-502); Sur: muro perimetral; Este: Calle dos mil ciento treinta y uno; Oeste: lote C-cuatrocientos setenta y lote C-cuatrocientos setenta y uno (C-471).---------------</w:t>
      </w:r>
    </w:p>
    <w:p>
      <w:pPr>
        <w:pStyle w:val="maiNN"/>
      </w:pPr>
      <w:r>
        <w:t>DECLARACIÓN DE MEJORAS DE LOTE: C-503 --------------------------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Y OCHO CENTAVOS (US$254.88).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Y OCHO CENTAVOS (US$18,254.88).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CUATRO (C-504)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tres (C-503); Sur: lote C-quinientos cinco (C-505); Este: Calle dos mil ciento treinta y uno; Oeste: lote C-cuatrocientos sesenta y nueve (C-469).---------------</w:t>
      </w:r>
    </w:p>
    <w:p>
      <w:pPr>
        <w:pStyle w:val="maiNN"/>
      </w:pPr>
      <w:r>
        <w:t>DECLARACIÓN DE MEJORAS DE LOTE: C-504 --------------------------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CINCO (C-505)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cuatro (C-504); Sur: lote C-quinientos seis (C-506); Este: Calle dos mil ciento treinta y uno; Oeste: lote C-cuatrocientos sesenta y ocho (C-468).---------------</w:t>
      </w:r>
    </w:p>
    <w:p>
      <w:pPr>
        <w:pStyle w:val="maiNN"/>
      </w:pPr>
      <w:r>
        <w:t>DECLARACIÓN DE MEJORAS DE LOTE: C-505 --------------------------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SEIS (C-506)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cinco (C-505); Sur: lote C-quinientos siete (C-507); Este: Calle dos mil ciento treinta y uno; Oeste: lote C-cuatrocientos sesenta y siete (C-467).---------------</w:t>
      </w:r>
    </w:p>
    <w:p>
      <w:pPr>
        <w:pStyle w:val="maiNN"/>
      </w:pPr>
      <w:r>
        <w:t>DECLARACIÓN DE MEJORAS DE LOTE: C-506 --------------------------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DIEZ (C-510)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once (C-511); Sur: lote C-quinientos nueve (C-509); Este: lote C-quinientos cuarenta y cinco (C-545); Oeste: Calle dos mil ciento treinta y uno.---------------</w:t>
      </w:r>
    </w:p>
    <w:p>
      <w:pPr>
        <w:pStyle w:val="maiNN"/>
      </w:pPr>
      <w:r>
        <w:t>DECLARACIÓN DE MEJORAS DE LOTE: C-510 --------------------------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ONCE (C-511)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doce (C-512); Sur: lote C-quinientos diez (C-510); Este: lote C-quinientos cuarenta y cuatro (C-544); Oeste: Calle dos mil ciento treinta y uno.---------------</w:t>
      </w:r>
    </w:p>
    <w:p>
      <w:pPr>
        <w:pStyle w:val="maiNN"/>
      </w:pPr>
      <w:r>
        <w:t>DECLARACIÓN DE MEJORAS DE LOTE: C-511 --------------------------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DOCE (C-512)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trece (C-513); Sur: lote C-quinientos once (C-511); Este: lote C-quinientos cuarenta y tres (C-543); Oeste: Calle dos mil ciento treinta y uno.---------------</w:t>
      </w:r>
    </w:p>
    <w:p>
      <w:pPr>
        <w:pStyle w:val="maiNN"/>
      </w:pPr>
      <w:r>
        <w:t>DECLARACIÓN DE MEJORAS DE LOTE: C-512 --------------------------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TRECE (C-513)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catorce (C-514); Sur: lote C-quinientos doce (C-512); Este: lote C-quinientos cuarenta y dos (C-542); Oeste: Calle dos mil ciento treinta y uno.---------------</w:t>
      </w:r>
    </w:p>
    <w:p>
      <w:pPr>
        <w:pStyle w:val="maiNN"/>
      </w:pPr>
      <w:r>
        <w:t>DECLARACIÓN DE MEJORAS DE LOTE: C-513 --------------------------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DOS (C-542)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uno (C-541); Sur: lote C-quinientos cuarenta y tres (C-543); Este: Calle dos mil ciento treinta y uno; Oeste: lote C-quinientos trece (C-513).---------------</w:t>
      </w:r>
    </w:p>
    <w:p>
      <w:pPr>
        <w:pStyle w:val="maiNN"/>
      </w:pPr>
      <w:r>
        <w:t>DECLARACIÓN DE MEJORAS DE LOTE: C-542 --------------------------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OCHENTA CENTAVOS (US$254.80).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OCHENTA CENTAVOS (US$18,254.80).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TRES (C-543)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dos (C-542); Sur: lote C-quinientos cuarenta y cuatro (C-544); Este: Calle dos mil ciento treinta y uno; Oeste: lote C-quinientos doce (C-512).---------------</w:t>
      </w:r>
    </w:p>
    <w:p>
      <w:pPr>
        <w:pStyle w:val="maiNN"/>
      </w:pPr>
      <w:r>
        <w:t>DECLARACIÓN DE MEJORAS DE LOTE: C-543 --------------------------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CUATRO (C-544)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tres (C-543); Sur: lote C-quinientos cuarenta y cinco (C-545); Este: Calle dos mil ciento treinta y uno; Oeste: lote C-quinientos once (C-511).---------------</w:t>
      </w:r>
    </w:p>
    <w:p>
      <w:pPr>
        <w:pStyle w:val="maiNN"/>
      </w:pPr>
      <w:r>
        <w:t>DECLARACIÓN DE MEJORAS DE LOTE: C-544 --------------------------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CUARENTA CENTAVOS (US$218.40).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CUARENTA CENTAVOS (US$18,218.40).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SEIS (C-546)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(154.608m²).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siete (C-547); Sur: Parque; Este: Parque; Oeste: Calle dos mil ciento treinta y uno.---------------</w:t>
      </w:r>
    </w:p>
    <w:p>
      <w:pPr>
        <w:pStyle w:val="maiNN"/>
      </w:pPr>
      <w:r>
        <w:t>DECLARACIÓN DE MEJORAS DE LOTE: C-546 --------------------------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UN BALBOAS CON TREINTA Y NUEVE CENTAVOS (US$281.39).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SETENTA Y NUEVE CENTAVOS (US$28,612.79).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SIETE (C-547)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siete metros con treinta y cinco centímetros (7.35m)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doce metros con sesenta y cinco centímetros (12.65m) hasta llegar al punto cinco (5), de este punto con rumbo norte cuarenta y cuatro (44°) grados, veintiuno (21") minutos, tres (03") segundos oeste, se miden siete metros con treinta centímetros (7.30m) hasta llegar al punto seis (6), de este punto con rumbo norte cuarenta y cinco (45°) grados, treinta y ocho (38") minutos, cincuenta y siete (57") segundos este, se miden doce metros con sesenta y cinco centímetros (12.65m)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ocho (C-548); Sur: lote C-quinientos cuarenta y seis (C-546); Este: lote C-quinientos cuarenta y seis y lote C-quinientos setenta (C-570); Oeste: Calle dos mil ciento treinta y uno.---------------</w:t>
      </w:r>
    </w:p>
    <w:p>
      <w:pPr>
        <w:pStyle w:val="maiNN"/>
      </w:pPr>
      <w:r>
        <w:t>DECLARACIÓN DE MEJORAS DE LOTE: C-547 --------------------------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OCHO (C-548)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nueve (C-549); Sur: lote C-quinientos cuarenta y siete (C-547); Este: lote C-quinientos cuarenta y siete y lote C-quinientos sesenta y nueve y lote C-quinientos setenta (C-570); Oeste: Calle dos mil ciento treinta y uno.---------------</w:t>
      </w:r>
    </w:p>
    <w:p>
      <w:pPr>
        <w:pStyle w:val="maiNN"/>
      </w:pPr>
      <w:r>
        <w:t>DECLARACIÓN DE MEJORAS DE LOTE: C-548 --------------------------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NUEVE (C-549)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(C-550); Sur: lote C-quinientos cuarenta y ocho (C-548); Este: lote C-quinientos cuarenta y ocho y lote C-quinientos sesenta y ocho y lote C-quinientos sesenta y nueve (C-569); Oeste: Calle dos mil ciento treinta y uno.---------------</w:t>
      </w:r>
    </w:p>
    <w:p>
      <w:pPr>
        <w:pStyle w:val="maiNN"/>
      </w:pPr>
      <w:r>
        <w:t>DECLARACIÓN DE MEJORAS DE LOTE: C-549 --------------------------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(C-550)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cero metros con cincuenta y cinco centímetros (0.55m) hasta llegar al punto dos (2), de este punto con rumbo sur cuarenta y cuatro (44°) grados, veintiuno (21") minutos, tres (03") segundos este, se miden seis metros con setenta y cinco centímetros (6.75m) hasta llegar al punto tres (3), de este punto con rumbo sur cuarenta y cuatro (44°) grados, veintiuno (21") minutos, tres (03") segundos 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un metro con cincuenta y cinco centímetros (1.55m) hasta llegar al punto seis (6), de este punto con rumbo sur cuarenta y cinco (45°) grados, treinta y ocho (38") minutos, cincuenta y siete (57") segundos oeste, se miden doce metros con sesenta y cinco centímetros (12.65m) hasta llegar al punto siete (7), de este punto con rumbo norte cuarenta y cuatro (44°) grados, veintiuno (21") minutos, tres (03") segundos oeste, se miden siete metros con treinta centímetros (7.30m) hasta llegar al punto ocho (8),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(157.393m²).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lote C-quinientos cuarenta y nueve (C-549); Este: lote C-quinientos sesenta y ocho (C-568); Oeste: Calle dos mil ciento treinta y uno.---------------</w:t>
      </w:r>
    </w:p>
    <w:p>
      <w:pPr>
        <w:pStyle w:val="maiNN"/>
      </w:pPr>
      <w:r>
        <w:t>DECLARACIÓN DE MEJORAS DE LOTE: C-550 --------------------------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SEIS BALBOAS CON CUARENTA Y SEIS CENTAVOS (US$286.46).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QUINCE BALBOAS CON VEINTISEIS CENTAVOS (US$21,015.26).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UNO (C-551)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(154.608m²).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dos (C-552); Sur: lote C-quinientos cincuenta (C-550); Este: lote C-quinientos sesenta y seis (C-566); Oeste: Calle dos mil ciento treinta y uno.---------------</w:t>
      </w:r>
    </w:p>
    <w:p>
      <w:pPr>
        <w:pStyle w:val="maiNN"/>
      </w:pPr>
      <w:r>
        <w:t>DECLARACIÓN DE MEJORAS DE LOTE: C-551 --------------------------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UN BALBOAS CON TREINTA Y NUEVE CENTAVOS (US$281.39).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SETENTA Y NUEVE CENTAVOS (US$28,612.79).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DOS (C-552)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tres (C-553); Sur: lote C-quinientos cincuenta y uno (C-551); Este: lote C-quinientos cincuenta y uno y lote C-quinientos sesenta y cinco y lote C-quinientos sesenta y seis (C-566); Oeste: Calle dos mil ciento treinta y uno.---------------</w:t>
      </w:r>
    </w:p>
    <w:p>
      <w:pPr>
        <w:pStyle w:val="maiNN"/>
      </w:pPr>
      <w:r>
        <w:t>DECLARACIÓN DE MEJORAS DE LOTE: C-552 --------------------------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TRES (C-553)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cuatro (C-554); Sur: lote C-quinientos cincuenta y dos (C-552); Este: lote C-quinientos cincuenta y dos y lote C-quinientos sesenta y cuatro y lote C-quinientos sesenta y cinco (C-565); Oeste: Calle dos mil ciento treinta y uno.---------------</w:t>
      </w:r>
    </w:p>
    <w:p>
      <w:pPr>
        <w:pStyle w:val="maiNN"/>
      </w:pPr>
      <w:r>
        <w:t>DECLARACIÓN DE MEJORAS DE LOTE: C-553 --------------------------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CUATRO (C-554)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cinco (C-555); Sur: lote C-quinientos cincuenta y tres (C-553); Este: lote C-quinientos cincuenta y tres y lote C-quinientos sesenta y tres y lote C-quinientos sesenta y cuatro (C-564); Oeste: Calle dos mil ciento treinta y uno.---------------</w:t>
      </w:r>
    </w:p>
    <w:p>
      <w:pPr>
        <w:pStyle w:val="maiNN"/>
      </w:pPr>
      <w:r>
        <w:t>DECLARACIÓN DE MEJORAS DE LOTE: C-554 --------------------------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CINCO (C-555)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seis (C-556); Sur: lote C-quinientos cincuenta y cuatro (C-554); Este: lote C-quinientos cincuenta y cuatro y lote C-quinientos sesenta y dos y lote C-quinientos sesenta y tres (C-563); Oeste: Calle dos mil ciento treinta y uno.---------------</w:t>
      </w:r>
    </w:p>
    <w:p>
      <w:pPr>
        <w:pStyle w:val="maiNN"/>
      </w:pPr>
      <w:r>
        <w:t>DECLARACIÓN DE MEJORAS DE LOTE: C-555 --------------------------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SEIS (C-556)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siete (C-557); Sur: lote C-quinientos cincuenta y cinco (C-555); Este: lote C-quinientos cincuenta y cinco y lote C-quinientos sesenta y uno y lote C-quinientos sesenta y dos (C-562); Oeste: Calle dos mil ciento treinta y uno.---------------</w:t>
      </w:r>
    </w:p>
    <w:p>
      <w:pPr>
        <w:pStyle w:val="maiNN"/>
      </w:pPr>
      <w:r>
        <w:t>DECLARACIÓN DE MEJORAS DE LOTE: C-556 --------------------------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SIETE (C-557)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ocho (C-558); Sur: lote C-quinientos cincuenta y seis (C-556); Este: lote C-quinientos cincuenta y seis y lote C-quinientos sesenta y lote C-quinientos sesenta y uno (C-561); Oeste: Calle dos mil ciento treinta y uno.---------------</w:t>
      </w:r>
    </w:p>
    <w:p>
      <w:pPr>
        <w:pStyle w:val="maiNN"/>
      </w:pPr>
      <w:r>
        <w:t>DECLARACIÓN DE MEJORAS DE LOTE: C-557 --------------------------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OCHO (C-558)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diez metros con cincuenta centímetros (10.50m)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seis metros con noventa y seis centímetros (6.96m) hasta llegar al punto siete (7), de este punto con rumbo norte cero (00°) grados, treinta y ocho (38") minutos, cincuenta y siete (57") segundos este, se miden cinco metros con cero centímetros (5.00m) hasta llegar al punto ocho (8),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quince metros cuadrados con catorce decímetros cuadrados (215.142m²).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lote C-quinientos cincuenta y siete (C-557); Este: lote C-quinientos cincuenta y siete y lote C-quinientos sesenta (C-560); Oeste: Calle dos mil ciento treinta y uno.---------------</w:t>
      </w:r>
    </w:p>
    <w:p>
      <w:pPr>
        <w:pStyle w:val="maiNN"/>
      </w:pPr>
      <w:r>
        <w:t>DECLARACIÓN DE MEJORAS DE LOTE: C-558 --------------------------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Y UN BALBOAS CON CINCUENTA Y SEIS CENTAVOS (US$391.56).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CIENTO VEINTE BALBOAS CON TREINTA Y SEIS CENTAVOS (US$21,120.36).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NUEVE (C-559)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ochenta y nueve (89°) grados, veintiuno (21") minutos, tres (03") segundos este, se miden cinco metros con cero centímetros (5.00m) hasta llegar al punto dos (2), de este punto con rumbo sur cuarenta y cuatro (44°) grados, veintiuno (21") minutos, tres (03") segundos este, se miden ocho metros con cincuenta y un centímetros (8.51m) hasta llegar al punto tres (3), de este punto con rumbo sur cuarenta y cinco (45°) grados, treinta y ocho (38") minutos, cincuenta y siete (57") segundos oeste, se miden doce metros con sesenta y cinco centímetros (12.65m)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siete metros con treinta y cinco centímetros (7.35m) hasta llegar al punto seis (6), de este punto con rumbo norte cuarenta y cuatro (44°) grados, veintiuno (21") minutos, tres (03") segundos oeste, se miden diez metros con cincuenta centímetros (10.50m) hasta llegar al punto siete (7),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veintitres metros cuadrados con treinta y seis decímetros cuadrados (223.357m²).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lote C-quinientos sesenta (C-560); Este: Calle dos mil ciento treinta y uno; Oeste: lote C-quinientos cincuenta y ocho (C-558).---------------</w:t>
      </w:r>
    </w:p>
    <w:p>
      <w:pPr>
        <w:pStyle w:val="maiNN"/>
      </w:pPr>
      <w:r>
        <w:t>DECLARACIÓN DE MEJORAS DE LOTE: C-559 --------------------------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CUATROCIENTOS SEIS BALBOAS CON CINCUENTA Y UN CENTAVOS (US$406.51).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SETECIENTOS TREINTA Y SIETE BALBOAS CON NOVENTA Y UN CENTAVOS (US$28,737.91).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(C-560)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nueve (C-559); Sur: lote C-quinientos sesenta y uno (C-561); Este: Calle dos mil ciento treinta y uno; Oeste: lote C-quinientos cincuenta y siete y lote C-quinientos cincuenta y ocho y lote C-quinientos cincuenta y nueve (C-559).---------------</w:t>
      </w:r>
    </w:p>
    <w:p>
      <w:pPr>
        <w:pStyle w:val="maiNN"/>
      </w:pPr>
      <w:r>
        <w:t>DECLARACIÓN DE MEJORAS DE LOTE: C-560 --------------------------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UNO (C-561)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(C-560); Sur: lote C-quinientos sesenta y dos (C-562); Este: Calle dos mil ciento treinta y uno; Oeste: lote C-quinientos cincuenta y seis y lote C-quinientos cincuenta y siete y lote C-quinientos sesenta (C-560).---------------</w:t>
      </w:r>
    </w:p>
    <w:p>
      <w:pPr>
        <w:pStyle w:val="maiNN"/>
      </w:pPr>
      <w:r>
        <w:t>DECLARACIÓN DE MEJORAS DE LOTE: C-561 --------------------------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DOS (C-562)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uno (C-561); Sur: lote C-quinientos sesenta y tres (C-563); Este: Calle dos mil ciento treinta y uno; Oeste: lote C-quinientos cincuenta y cinco y lote C-quinientos cincuenta y seis y lote C-quinientos sesenta y uno (C-561).---------------</w:t>
      </w:r>
    </w:p>
    <w:p>
      <w:pPr>
        <w:pStyle w:val="maiNN"/>
      </w:pPr>
      <w:r>
        <w:t>DECLARACIÓN DE MEJORAS DE LOTE: C-562 --------------------------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TRES (C-563)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dos (C-562); Sur: lote C-quinientos sesenta y cuatro (C-564); Este: Calle dos mil ciento treinta y uno; Oeste: lote C-quinientos cincuenta y cuatro y lote C-quinientos cincuenta y cinco y lote C-quinientos sesenta y dos (C-562).---------------</w:t>
      </w:r>
    </w:p>
    <w:p>
      <w:pPr>
        <w:pStyle w:val="maiNN"/>
      </w:pPr>
      <w:r>
        <w:t>DECLARACIÓN DE MEJORAS DE LOTE: C-563 --------------------------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CUATRO (C-564)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tres (C-563); Sur: lote C-quinientos sesenta y cinco (C-565); Este: Calle dos mil ciento treinta y uno; Oeste: lote C-quinientos cincuenta y tres y lote C-quinientos cincuenta y cuatro y lote C-quinientos sesenta y tres (C-563).---------------</w:t>
      </w:r>
    </w:p>
    <w:p>
      <w:pPr>
        <w:pStyle w:val="maiNN"/>
      </w:pPr>
      <w:r>
        <w:t>DECLARACIÓN DE MEJORAS DE LOTE: C-564 --------------------------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CINCO (C-565)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cuatro (C-564); Sur: lote C-quinientos sesenta y seis (C-566); Este: Calle dos mil ciento treinta y uno; Oeste: lote C-quinientos cincuenta y dos y lote C-quinientos cincuenta y tres y lote C-quinientos sesenta y cuatro (C-564).---------------</w:t>
      </w:r>
    </w:p>
    <w:p>
      <w:pPr>
        <w:pStyle w:val="maiNN"/>
      </w:pPr>
      <w:r>
        <w:t>DECLARACIÓN DE MEJORAS DE LOTE: C-565 --------------------------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SEIS (C-566)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cero metros con cincuenta y cinco centímetros (0.55m) hasta llegar al punto cuatro (4), de este punto con rumbo norte cuarenta y cuatro (44°) grados, veintiuno (21") minutos, tres (03") segundos oeste, se miden seis metros con setenta y cinco centímetros (6.75m) hasta llegar al punto cinco (5), de este punto con rumbo norte cuarenta y cuatro (44°) grados, veintiuno (21") minutos, tres (03") segundos oeste,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(157.393m²).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cinco (C-565); Sur: muro perimetral; Este: Calle dos mil ciento treinta y uno; Oeste: lote C-quinientos cincuenta y dos (C-552).---------------</w:t>
      </w:r>
    </w:p>
    <w:p>
      <w:pPr>
        <w:pStyle w:val="maiNN"/>
      </w:pPr>
      <w:r>
        <w:t>DECLARACIÓN DE MEJORAS DE LOTE: C-566 --------------------------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SEIS BALBOAS CON CUARENTA Y SEIS CENTAVOS (US$286.46).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QUINCE BALBOAS CON VEINTISEIS CENTAVOS (US$21,015.26).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SIETE (C-567)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ocho metros con treinta centímetros (8.30m)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seis metros con setenta y cinco centímetros (6.75m) hasta llegar al punto seis (6),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(154.608m²).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seis (C-566); Sur: lote C-quinientos sesenta y ocho (C-568); Este: Calle dos mil ciento treinta y uno; Oeste: lote C-quinientos cincuenta (C-550).---------------</w:t>
      </w:r>
    </w:p>
    <w:p>
      <w:pPr>
        <w:pStyle w:val="maiNN"/>
      </w:pPr>
      <w:r>
        <w:t>DECLARACIÓN DE MEJORAS DE LOTE: C-567 --------------------------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UN BALBOAS CON TREINTA Y NUEVE CENTAVOS (US$281.39).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SETENTA Y NUEVE CENTAVOS (US$28,612.79).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OCHO (C-568)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siete (C-567); Sur: lote C-quinientos sesenta y nueve (C-569); Este: Calle dos mil ciento treinta y uno; Oeste: lote C-quinientos cuarenta y nueve y lote C-quinientos cincuenta y lote C-quinientos sesenta y siete (C-567).---------------</w:t>
      </w:r>
    </w:p>
    <w:p>
      <w:pPr>
        <w:pStyle w:val="maiNN"/>
      </w:pPr>
      <w:r>
        <w:t>DECLARACIÓN DE MEJORAS DE LOTE: C-568 --------------------------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NUEVE (C-569)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ocho (C-568); Sur: lote C-quinientos setenta (C-570); Este: Calle dos mil ciento treinta y uno; Oeste: lote C-quinientos cuarenta y ocho y lote C-quinientos cuarenta y nueve y lote C-quinientos sesenta y ocho (C-568).---------------</w:t>
      </w:r>
    </w:p>
    <w:p>
      <w:pPr>
        <w:pStyle w:val="maiNN"/>
      </w:pPr>
      <w:r>
        <w:t>DECLARACIÓN DE MEJORAS DE LOTE: C-569 --------------------------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(C-570)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treinta centímetros (7.30m) hasta llegar al punto cuatro (4), de este punto con rumbo norte cuarenta y cuatro (44°) grados, veintiuno (21") minutos, tres (03") segundos oeste, se miden un metro con cincuenta y cinco centímetros (1.55m) hasta llegar al punto cinco (5), de este punto con rumbo norte cuarenta y cinco (45°) grados, treinta y ocho (38") minutos, cincuenta y siete (57") segundos este, se miden siete metros con treinta y cinco centímetros (7.35m) hasta llegar al punto seis (6), de este punto con rumbo sur cuarenta y cuatro (44°) grados, veintiuno (21") minutos, tres (03") segundos este, se miden un metro con cincuenta y cinco centímetros (1.55m) hasta llegar al punto siete (7),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(157.393m²).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nueve (C-569); Sur: muro perimetral; Este: Calle dos mil ciento treinta y uno; Oeste: lote C-quinientos cuarenta y ocho y lote C-quinientos sesenta y nueve (C-569).---------------</w:t>
      </w:r>
    </w:p>
    <w:p>
      <w:pPr>
        <w:pStyle w:val="maiNN"/>
      </w:pPr>
      <w:r>
        <w:t>DECLARACIÓN DE MEJORAS DE LOTE: C-570 --------------------------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SEIS BALBOAS CON CUARENTA Y SEIS CENTAVOS (US$286.46).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QUINCE BALBOAS CON VEINTISEIS CENTAVOS (US$21,015.26).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UNO (C-571)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(154.608m²).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dos (C-572); Sur: Parque; Este: Parque; Oeste: Calle dos mil ciento treinta y uno.---------------</w:t>
      </w:r>
    </w:p>
    <w:p>
      <w:pPr>
        <w:pStyle w:val="maiNN"/>
      </w:pPr>
      <w:r>
        <w:t>DECLARACIÓN DE MEJORAS DE LOTE: C-571 --------------------------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UN BALBOAS CON TREINTA Y NUEVE CENTAVOS (US$281.39).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SETENTA Y NUEVE CENTAVOS (US$28,612.79).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DOS (C-572)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siete metros con treinta y cinco centímetros (7.35m)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doce metros con sesenta y cinco centímetros (12.65m) hasta llegar al punto cinco (5), de este punto con rumbo norte cuarenta y cuatro (44°) grados, veintiuno (21") minutos, tres (03") segundos oeste, se miden siete metros con treinta centímetros (7.30m) hasta llegar al punto seis (6), de este punto con rumbo norte cuarenta y cinco (45°) grados, treinta y ocho (38") minutos, cincuenta y siete (57") segundos este, se miden doce metros con sesenta y cinco centímetros (12.65m)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tres (C-573); Sur: lote C-quinientos setenta y uno (C-571); Este: lote C-quinientos setenta y uno y lote C-quinientos ochenta y nueve (C-589); Oeste: Calle dos mil ciento treinta y uno.---------------</w:t>
      </w:r>
    </w:p>
    <w:p>
      <w:pPr>
        <w:pStyle w:val="maiNN"/>
      </w:pPr>
      <w:r>
        <w:t>DECLARACIÓN DE MEJORAS DE LOTE: C-572 --------------------------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TRES (C-573)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cuatro (C-574); Sur: lote C-quinientos setenta y dos (C-572); Este: lote C-quinientos setenta y dos y lote C-quinientos ochenta y ocho y lote C-quinientos ochenta y nueve (C-589); Oeste: Calle dos mil ciento treinta y uno.---------------</w:t>
      </w:r>
    </w:p>
    <w:p>
      <w:pPr>
        <w:pStyle w:val="maiNN"/>
      </w:pPr>
      <w:r>
        <w:t>DECLARACIÓN DE MEJORAS DE LOTE: C-573 --------------------------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CUATRO (C-574)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cero metros con cincuenta y cinco centímetros (0.55m) hasta llegar al punto dos (2), de este punto con rumbo sur cuarenta y cuatro (44°) grados, veintiuno (21") minutos, tres (03") segundos este, se miden seis metros con setenta y cinco centímetros (6.75m) hasta llegar al punto tres (3), de este punto con rumbo sur cuarenta y cuatro (44°) grados, veintiuno (21") minutos, tres (03") segundos 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un metro con cincuenta y cinco centímetros (1.55m) hasta llegar al punto seis (6), de este punto con rumbo sur cuarenta y cinco (45°) grados, treinta y ocho (38") minutos, cincuenta y siete (57") segundos oeste, se miden doce metros con sesenta y cinco centímetros (12.65m) hasta llegar al punto siete (7), de este punto con rumbo norte cuarenta y cuatro (44°) grados, veintiuno (21") minutos, tres (03") segundos oeste, se miden siete metros con treinta centímetros (7.30m) hasta llegar al punto ocho (8),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(157.393m²).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lote C-quinientos setenta y tres (C-573); Este: lote C-quinientos ochenta y ocho (C-588); Oeste: Calle dos mil ciento treinta y uno.---------------</w:t>
      </w:r>
    </w:p>
    <w:p>
      <w:pPr>
        <w:pStyle w:val="maiNN"/>
      </w:pPr>
      <w:r>
        <w:t>DECLARACIÓN DE MEJORAS DE LOTE: C-574 --------------------------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SEIS BALBOAS CON CUARENTA Y SEIS CENTAVOS (US$286.46).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QUINCE BALBOAS CON VEINTISEIS CENTAVOS (US$21,015.26).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CINCO (C-575)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(154.608m²).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seis (C-576); Sur: lote C-quinientos setenta y cuatro (C-574); Este: lote C-quinientos ochenta y seis (C-586); Oeste: Calle dos mil ciento treinta y uno.---------------</w:t>
      </w:r>
    </w:p>
    <w:p>
      <w:pPr>
        <w:pStyle w:val="maiNN"/>
      </w:pPr>
      <w:r>
        <w:t>DECLARACIÓN DE MEJORAS DE LOTE: C-575 --------------------------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UN BALBOAS CON TREINTA Y NUEVE CENTAVOS (US$281.39).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SETENTA Y NUEVE CENTAVOS (US$28,612.79).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SEIS (C-576)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siete (C-577); Sur: lote C-quinientos setenta y cinco (C-575); Este: lote C-quinientos setenta y cinco y lote C-quinientos ochenta y cinco y lote C-quinientos ochenta y seis (C-586); Oeste: Calle dos mil ciento treinta y uno.---------------</w:t>
      </w:r>
    </w:p>
    <w:p>
      <w:pPr>
        <w:pStyle w:val="maiNN"/>
      </w:pPr>
      <w:r>
        <w:t>DECLARACIÓN DE MEJORAS DE LOTE: C-576 --------------------------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SIETE (C-577)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ocho (C-578); Sur: lote C-quinientos setenta y seis (C-576); Este: lote C-quinientos setenta y seis y lote C-quinientos ochenta y cuatro y lote C-quinientos ochenta y cinco (C-585); Oeste: Calle dos mil ciento treinta y uno.---------------</w:t>
      </w:r>
    </w:p>
    <w:p>
      <w:pPr>
        <w:pStyle w:val="maiNN"/>
      </w:pPr>
      <w:r>
        <w:t>DECLARACIÓN DE MEJORAS DE LOTE: C-577 --------------------------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OCHO (C-578)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nueve (C-579); Sur: lote C-quinientos setenta y siete (C-577); Este: lote C-quinientos setenta y siete y lote C-quinientos ochenta y tres y lote C-quinientos ochenta y cuatro (C-584); Oeste: Calle dos mil ciento treinta y uno.---------------</w:t>
      </w:r>
    </w:p>
    <w:p>
      <w:pPr>
        <w:pStyle w:val="maiNN"/>
      </w:pPr>
      <w:r>
        <w:t>DECLARACIÓN DE MEJORAS DE LOTE: C-578 --------------------------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NUEVE (C-579)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(C-580); Sur: lote C-quinientos setenta y ocho (C-578); Este: lote C-quinientos setenta y ocho y lote C-quinientos ochenta y dos y lote C-quinientos ochenta y tres (C-583); Oeste: Calle dos mil ciento treinta y uno.---------------</w:t>
      </w:r>
    </w:p>
    <w:p>
      <w:pPr>
        <w:pStyle w:val="maiNN"/>
      </w:pPr>
      <w:r>
        <w:t>DECLARACIÓN DE MEJORAS DE LOTE: C-579 --------------------------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(C-580)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diez metros con cincuenta centímetros (10.50m)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seis metros con noventa y seis centímetros (6.96m) hasta llegar al punto siete (7), de este punto con rumbo norte cero (00°) grados, treinta y ocho (38") minutos, cincuenta y siete (57") segundos este, se miden cinco metros con cero centímetros (5.00m) hasta llegar al punto ocho (8),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quince metros cuadrados con catorce decímetros cuadrados (215.142m²).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lote C-quinientos setenta y nueve (C-579); Este: lote C-quinientos setenta y nueve y lote C-quinientos ochenta y dos (C-582); Oeste: Calle dos mil ciento treinta y uno.---------------</w:t>
      </w:r>
    </w:p>
    <w:p>
      <w:pPr>
        <w:pStyle w:val="maiNN"/>
      </w:pPr>
      <w:r>
        <w:t>DECLARACIÓN DE MEJORAS DE LOTE: C-580 --------------------------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Y UN BALBOAS CON CINCUENTA Y SEIS CENTAVOS (US$391.56).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CIENTO VEINTE BALBOAS CON TREINTA Y SEIS CENTAVOS (US$21,120.36).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UNO (C-581)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ochenta y nueve (89°) grados, veintiuno (21") minutos, tres (03") segundos este, se miden cinco metros con cero centímetros (5.00m) hasta llegar al punto dos (2), de este punto con rumbo sur cuarenta y cuatro (44°) grados, veintiuno (21") minutos, tres (03") segundos este, se miden ocho metros con cincuenta y un centímetros (8.51m) hasta llegar al punto tres (3), de este punto con rumbo sur cuarenta y cinco (45°) grados, treinta y ocho (38") minutos, cincuenta y siete (57") segundos oeste, se miden doce metros con sesenta y cinco centímetros (12.65m)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siete metros con treinta y cinco centímetros (7.35m) hasta llegar al punto seis (6), de este punto con rumbo norte cuarenta y cuatro (44°) grados, veintiuno (21") minutos, tres (03") segundos oeste, se miden diez metros con cincuenta centímetros (10.50m) hasta llegar al punto siete (7),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veintitres metros cuadrados con treinta y seis decímetros cuadrados (223.357m²).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lote C-quinientos ochenta y dos (C-582); Este: Calle dos mil ciento treinta y uno; Oeste: lote C-quinientos ochenta (C-580).---------------</w:t>
      </w:r>
    </w:p>
    <w:p>
      <w:pPr>
        <w:pStyle w:val="maiNN"/>
      </w:pPr>
      <w:r>
        <w:t>DECLARACIÓN DE MEJORAS DE LOTE: C-581 --------------------------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CUATROCIENTOS SEIS BALBOAS CON CINCUENTA Y UN CENTAVOS (US$406.51).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SETECIENTOS TREINTA Y SIETE BALBOAS CON NOVENTA Y UN CENTAVOS (US$28,737.91).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DOS (C-582)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uno (C-581); Sur: lote C-quinientos ochenta y tres (C-583); Este: Calle dos mil ciento treinta y uno; Oeste: lote C-quinientos setenta y nueve y lote C-quinientos ochenta y lote C-quinientos ochenta y uno (C-581).---------------</w:t>
      </w:r>
    </w:p>
    <w:p>
      <w:pPr>
        <w:pStyle w:val="maiNN"/>
      </w:pPr>
      <w:r>
        <w:t>DECLARACIÓN DE MEJORAS DE LOTE: C-582 --------------------------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TRES (C-583)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dos (C-582); Sur: lote C-quinientos ochenta y cuatro (C-584); Este: Calle dos mil ciento treinta y uno; Oeste: lote C-quinientos setenta y ocho y lote C-quinientos setenta y nueve y lote C-quinientos ochenta y dos (C-582).---------------</w:t>
      </w:r>
    </w:p>
    <w:p>
      <w:pPr>
        <w:pStyle w:val="maiNN"/>
      </w:pPr>
      <w:r>
        <w:t>DECLARACIÓN DE MEJORAS DE LOTE: C-583 --------------------------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CUATRO (C-584)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tres (C-583); Sur: lote C-quinientos ochenta y cinco (C-585); Este: Calle dos mil ciento treinta y uno; Oeste: lote C-quinientos setenta y siete y lote C-quinientos setenta y ocho y lote C-quinientos ochenta y tres (C-583).---------------</w:t>
      </w:r>
    </w:p>
    <w:p>
      <w:pPr>
        <w:pStyle w:val="maiNN"/>
      </w:pPr>
      <w:r>
        <w:t>DECLARACIÓN DE MEJORAS DE LOTE: C-584 --------------------------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CINCO (C-585)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cuatro (C-584); Sur: lote C-quinientos ochenta y seis (C-586); Este: Calle dos mil ciento treinta y uno; Oeste: lote C-quinientos setenta y seis y lote C-quinientos setenta y siete y lote C-quinientos ochenta y cuatro (C-584).---------------</w:t>
      </w:r>
    </w:p>
    <w:p>
      <w:pPr>
        <w:pStyle w:val="maiNN"/>
      </w:pPr>
      <w:r>
        <w:t>DECLARACIÓN DE MEJORAS DE LOTE: C-585 --------------------------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SEIS (C-586)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cero metros con cincuenta y cinco centímetros (0.55m) hasta llegar al punto cuatro (4), de este punto con rumbo norte cuarenta y cuatro (44°) grados, veintiuno (21") minutos, tres (03") segundos oeste, se miden seis metros con setenta y cinco centímetros (6.75m) hasta llegar al punto cinco (5), de este punto con rumbo norte cuarenta y cuatro (44°) grados, veintiuno (21") minutos, tres (03") segundos oeste,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(157.393m²).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cinco (C-585); Sur: muro perimetral; Este: Calle dos mil ciento treinta y uno; Oeste: lote C-quinientos setenta y seis (C-576).---------------</w:t>
      </w:r>
    </w:p>
    <w:p>
      <w:pPr>
        <w:pStyle w:val="maiNN"/>
      </w:pPr>
      <w:r>
        <w:t>DECLARACIÓN DE MEJORAS DE LOTE: C-586 --------------------------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SEIS BALBOAS CON CUARENTA Y SEIS CENTAVOS (US$286.46).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QUINCE BALBOAS CON VEINTISEIS CENTAVOS (US$21,015.26).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SIETE (C-587)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ocho metros con treinta centímetros (8.30m)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seis metros con setenta y cinco centímetros (6.75m) hasta llegar al punto seis (6),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(154.608m²).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seis (C-586); Sur: lote C-quinientos ochenta y ocho (C-588); Este: Calle dos mil ciento treinta y uno; Oeste: lote C-quinientos setenta y cuatro (C-574).---------------</w:t>
      </w:r>
    </w:p>
    <w:p>
      <w:pPr>
        <w:pStyle w:val="maiNN"/>
      </w:pPr>
      <w:r>
        <w:t>DECLARACIÓN DE MEJORAS DE LOTE: C-587 --------------------------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UN BALBOAS CON TREINTA Y NUEVE CENTAVOS (US$281.39).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SETENTA Y NUEVE CENTAVOS (US$28,612.79).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OCHO (C-588)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siete (C-587); Sur: lote C-quinientos ochenta y nueve (C-589); Este: Calle dos mil ciento treinta y uno; Oeste: lote C-quinientos setenta y tres y lote C-quinientos setenta y cuatro y lote C-quinientos ochenta y siete (C-587).---------------</w:t>
      </w:r>
    </w:p>
    <w:p>
      <w:pPr>
        <w:pStyle w:val="maiNN"/>
      </w:pPr>
      <w:r>
        <w:t>DECLARACIÓN DE MEJORAS DE LOTE: C-588 --------------------------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NUEVE (C-589)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treinta centímetros (7.30m) hasta llegar al punto cuatro (4), de este punto con rumbo norte cuarenta y cuatro (44°) grados, veintiuno (21") minutos, tres (03") segundos oeste, se miden un metro con cincuenta y cinco centímetros (1.55m) hasta llegar al punto cinco (5), de este punto con rumbo norte cuarenta y cinco (45°) grados, treinta y ocho (38") minutos, cincuenta y siete (57") segundos este, se miden siete metros con treinta y cinco centímetros (7.35m) hasta llegar al punto seis (6), de este punto con rumbo sur cuarenta y cuatro (44°) grados, veintiuno (21") minutos, tres (03") segundos este, se miden un metro con cincuenta y cinco centímetros (1.55m) hasta llegar al punto siete (7),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(157.393m²).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ocho (C-588); Sur: muro perimetral; Este: Calle dos mil ciento treinta y uno; Oeste: lote C-quinientos setenta y tres y lote C-quinientos ochenta y ocho (C-588).---------------</w:t>
      </w:r>
    </w:p>
    <w:p>
      <w:pPr>
        <w:pStyle w:val="maiNN"/>
      </w:pPr>
      <w:r>
        <w:t>DECLARACIÓN DE MEJORAS DE LOTE: C-589 --------------------------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SEIS BALBOAS CON CUARENTA Y SEIS CENTAVOS (US$286.46).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QUINCE BALBOAS CON VEINTISEIS CENTAVOS (US$21,015.26).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(C-590)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(154.608m²).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uno (C-591); Sur: Parque; Este: Parque; Oeste: Calle dos mil ciento treinta y uno.---------------</w:t>
      </w:r>
    </w:p>
    <w:p>
      <w:pPr>
        <w:pStyle w:val="maiNN"/>
      </w:pPr>
      <w:r>
        <w:t>DECLARACIÓN DE MEJORAS DE LOTE: C-590 --------------------------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UN BALBOAS CON TREINTA Y NUEVE CENTAVOS (US$281.39).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SETENTA Y NUEVE CENTAVOS (US$28,612.79).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UNO (C-591)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siete metros con treinta y cinco centímetros (7.35m)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doce metros con sesenta y cinco centímetros (12.65m) hasta llegar al punto cinco (5), de este punto con rumbo norte cuarenta y cuatro (44°) grados, veintiuno (21") minutos, tres (03") segundos oeste, se miden siete metros con treinta centímetros (7.30m) hasta llegar al punto seis (6), de este punto con rumbo norte cuarenta y cinco (45°) grados, treinta y ocho (38") minutos, cincuenta y siete (57") segundos este, se miden doce metros con sesenta y cinco centímetros (12.65m)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dos (C-592); Sur: lote C-quinientos noventa (C-590); Este: lote C-quinientos noventa y lote C-seiscientos dos (C-602); Oeste: Calle dos mil ciento treinta y uno.---------------</w:t>
      </w:r>
    </w:p>
    <w:p>
      <w:pPr>
        <w:pStyle w:val="maiNN"/>
      </w:pPr>
      <w:r>
        <w:t>DECLARACIÓN DE MEJORAS DE LOTE: C-591 --------------------------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DOS (C-592)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tres (C-593); Sur: lote C-quinientos noventa y uno (C-591); Este: lote C-quinientos noventa y uno y lote C-seiscientos uno y lote C-seiscientos dos (C-602); Oeste: Calle dos mil ciento treinta y uno.---------------</w:t>
      </w:r>
    </w:p>
    <w:p>
      <w:pPr>
        <w:pStyle w:val="maiNN"/>
      </w:pPr>
      <w:r>
        <w:t>DECLARACIÓN DE MEJORAS DE LOTE: C-592 --------------------------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TRES (C-593)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cuatro (C-594); Sur: lote C-quinientos noventa y dos (C-592); Este: lote C-quinientos noventa y dos y lote C-cien y lote C-seiscientos uno (C-601); Oeste: Calle dos mil ciento treinta y uno.---------------</w:t>
      </w:r>
    </w:p>
    <w:p>
      <w:pPr>
        <w:pStyle w:val="maiNN"/>
      </w:pPr>
      <w:r>
        <w:t>DECLARACIÓN DE MEJORAS DE LOTE: C-593 --------------------------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CUATRO (C-594)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cinco (C-595); Sur: lote C-quinientos noventa y tres (C-593); Este: lote C-quinientos noventa y tres y lote C-quinientos noventa y nueve y lote C-cien (C-600); Oeste: Calle dos mil ciento treinta y uno.---------------</w:t>
      </w:r>
    </w:p>
    <w:p>
      <w:pPr>
        <w:pStyle w:val="maiNN"/>
      </w:pPr>
      <w:r>
        <w:t>DECLARACIÓN DE MEJORAS DE LOTE: C-594 --------------------------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CINCO (C-595)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seis (C-596); Sur: lote C-quinientos noventa y cuatro (C-594); Este: lote C-quinientos noventa y cuatro y lote C-quinientos noventa y ocho y lote C-quinientos noventa y nueve (C-599); Oeste: Calle dos mil ciento treinta y uno.---------------</w:t>
      </w:r>
    </w:p>
    <w:p>
      <w:pPr>
        <w:pStyle w:val="maiNN"/>
      </w:pPr>
      <w:r>
        <w:t>DECLARACIÓN DE MEJORAS DE LOTE: C-595 --------------------------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SEIS (C-596)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diez metros con cincuenta centímetros (10.50m)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seis metros con noventa y seis centímetros (6.96m) hasta llegar al punto siete (7), de este punto con rumbo norte cero (00°) grados, treinta y ocho (38") minutos, cincuenta y siete (57") segundos este, se miden cinco metros con cero centímetros (5.00m) hasta llegar al punto ocho (8),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quince metros cuadrados con catorce decímetros cuadrados (215.142m²).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lote C-quinientos noventa y cinco (C-595); Este: lote C-quinientos noventa y cinco y lote C-quinientos noventa y ocho (C-598); Oeste: Calle dos mil ciento treinta y uno.---------------</w:t>
      </w:r>
    </w:p>
    <w:p>
      <w:pPr>
        <w:pStyle w:val="maiNN"/>
      </w:pPr>
      <w:r>
        <w:t>DECLARACIÓN DE MEJORAS DE LOTE: C-596 --------------------------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Y UN BALBOAS CON CINCUENTA Y SEIS CENTAVOS (US$391.56).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CIENTO VEINTE BALBOAS CON TREINTA Y SEIS CENTAVOS (US$21,120.36).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SIETE (C-597)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ochenta y nueve (89°) grados, veintiuno (21") minutos, tres (03") segundos este, se miden cinco metros con cero centímetros (5.00m) hasta llegar al punto dos (2), de este punto con rumbo sur cuarenta y cuatro (44°) grados, veintiuno (21") minutos, tres (03") segundos este, se miden ocho metros con cincuenta y un centímetros (8.51m) hasta llegar al punto tres (3), de este punto con rumbo sur cuarenta y cinco (45°) grados, treinta y ocho (38") minutos, cincuenta y siete (57") segundos oeste, se miden doce metros con sesenta y cinco centímetros (12.65m)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siete metros con treinta y cinco centímetros (7.35m) hasta llegar al punto seis (6), de este punto con rumbo norte cuarenta y cuatro (44°) grados, veintiuno (21") minutos, tres (03") segundos oeste, se miden diez metros con cincuenta centímetros (10.50m) hasta llegar al punto siete (7),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veintitres metros cuadrados con treinta y seis decímetros cuadrados (223.357m²).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uno; Sur: lote C-quinientos noventa y ocho (C-598); Este: Calle dos mil ciento treinta y uno; Oeste: lote C-quinientos noventa y seis (C-596).---------------</w:t>
      </w:r>
    </w:p>
    <w:p>
      <w:pPr>
        <w:pStyle w:val="maiNN"/>
      </w:pPr>
      <w:r>
        <w:t>DECLARACIÓN DE MEJORAS DE LOTE: C-597 --------------------------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CUATROCIENTOS SEIS BALBOAS CON CINCUENTA Y UN CENTAVOS (US$406.51).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SETECIENTOS TREINTA Y SIETE BALBOAS CON NOVENTA Y UN CENTAVOS (US$28,737.91).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OCHO (C-598)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siete (C-597); Sur: lote C-quinientos noventa y nueve (C-599); Este: Calle dos mil ciento treinta y uno; Oeste: lote C-quinientos noventa y cinco y lote C-quinientos noventa y seis y lote C-quinientos noventa y siete (C-597).---------------</w:t>
      </w:r>
    </w:p>
    <w:p>
      <w:pPr>
        <w:pStyle w:val="maiNN"/>
      </w:pPr>
      <w:r>
        <w:t>DECLARACIÓN DE MEJORAS DE LOTE: C-598 --------------------------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NUEVE (C-599)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ocho (C-598); Sur: lote C-cien (C-600); Este: Calle dos mil ciento treinta y uno; Oeste: lote C-quinientos noventa y cuatro y lote C-quinientos noventa y cinco y lote C-quinientos noventa y ocho (C-598).---------------</w:t>
      </w:r>
    </w:p>
    <w:p>
      <w:pPr>
        <w:pStyle w:val="maiNN"/>
      </w:pPr>
      <w:r>
        <w:t>DECLARACIÓN DE MEJORAS DE LOTE: C-599 --------------------------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C-CIEN (C-600)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nueve (C-599); Sur: lote C-seiscientos uno (C-601); Este: Calle dos mil ciento treinta y uno; Oeste: lote C-quinientos noventa y tres y lote C-quinientos noventa y cuatro y lote C-quinientos noventa y nueve (C-599).---------------</w:t>
      </w:r>
    </w:p>
    <w:p>
      <w:pPr>
        <w:pStyle w:val="maiNN"/>
      </w:pPr>
      <w:r>
        <w:t>DECLARACIÓN DE MEJORAS DE LOTE: C-600 --------------------------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C-SEISCIENTOS UNO (C-601)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C-cien (C-600); Sur: lote C-seiscientos dos (C-602); Este: Calle dos mil ciento treinta y uno; Oeste: lote C-quinientos noventa y dos y lote C-quinientos noventa y tres y lote C-cien (C-600).---------------</w:t>
      </w:r>
    </w:p>
    <w:p>
      <w:pPr>
        <w:pStyle w:val="maiNN"/>
      </w:pPr>
      <w:r>
        <w:t>DECLARACIÓN DE MEJORAS DE LOTE: C-601 --------------------------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SETENTA Y DOS CENTAVOS (US$265.72).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SETENTA Y DOS CENTAVOS (US$29,935.72).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C-SEISCIENTOS DOS (C-602)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treinta centímetros (7.30m) hasta llegar al punto cuatro (4), de este punto con rumbo norte cuarenta y cuatro (44°) grados, veintiuno (21") minutos, tres (03") segundos oeste, se miden un metro con cincuenta y cinco centímetros (1.55m) hasta llegar al punto cinco (5), de este punto con rumbo norte cuarenta y cinco (45°) grados, treinta y ocho (38") minutos, cincuenta y siete (57") segundos este, se miden siete metros con treinta y cinco centímetros (7.35m) hasta llegar al punto seis (6), de este punto con rumbo sur cuarenta y cuatro (44°) grados, veintiuno (21") minutos, tres (03") segundos este, se miden un metro con cincuenta y cinco centímetros (1.55m) hasta llegar al punto siete (7),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(157.393m²). ----------------------------------------------</w:t>
      </w:r>
    </w:p>
    <w:p>
      <w:pPr>
        <w:pStyle w:val="maiNN"/>
      </w:pPr>
      <w:r>
        <w:t xml:space="preserve">LINDEROS: </w:t>
      </w:r>
      <w:r>
        <w:t>Norte: lote C-seiscientos uno (C-601); Sur: muro perimetral; Este: Calle dos mil ciento treinta y uno; Oeste: lote C-quinientos noventa y dos y lote C-seiscientos uno (C-601).---------------</w:t>
      </w:r>
    </w:p>
    <w:p>
      <w:pPr>
        <w:pStyle w:val="maiNN"/>
      </w:pPr>
      <w:r>
        <w:t>DECLARACIÓN DE MEJORAS DE LOTE: C-602 --------------------------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SEIS BALBOAS CON CUARENTA Y SEIS CENTAVOS (US$286.46).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QUINCE BALBOAS CON VEINTISEIS CENTAVOS (US$21,015.26).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III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C-1</w:t>
            </w:r>
          </w:p>
        </w:tc>
        <w:tc>
          <w:tcPr>
            <w:tcW w:type="dxa" w:w="1728"/>
          </w:tcPr>
          <w:p>
            <w:r>
              <w:t>631.73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28963.13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C-2</w:t>
            </w:r>
          </w:p>
        </w:tc>
        <w:tc>
          <w:tcPr>
            <w:tcW w:type="dxa" w:w="1728"/>
          </w:tcPr>
          <w:p>
            <w:r>
              <w:t>366.3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28702.3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C-3</w:t>
            </w:r>
          </w:p>
        </w:tc>
        <w:tc>
          <w:tcPr>
            <w:tcW w:type="dxa" w:w="1728"/>
          </w:tcPr>
          <w:p>
            <w:r>
              <w:t>352.67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28688.67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C-4</w:t>
            </w:r>
          </w:p>
        </w:tc>
        <w:tc>
          <w:tcPr>
            <w:tcW w:type="dxa" w:w="1728"/>
          </w:tcPr>
          <w:p>
            <w:r>
              <w:t>340.59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28676.59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C-5</w:t>
            </w:r>
          </w:p>
        </w:tc>
        <w:tc>
          <w:tcPr>
            <w:tcW w:type="dxa" w:w="1728"/>
          </w:tcPr>
          <w:p>
            <w:r>
              <w:t>330.86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28666.86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C-6</w:t>
            </w:r>
          </w:p>
        </w:tc>
        <w:tc>
          <w:tcPr>
            <w:tcW w:type="dxa" w:w="1728"/>
          </w:tcPr>
          <w:p>
            <w:r>
              <w:t>354.07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21082.87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C-7</w:t>
            </w:r>
          </w:p>
        </w:tc>
        <w:tc>
          <w:tcPr>
            <w:tcW w:type="dxa" w:w="1728"/>
          </w:tcPr>
          <w:p>
            <w:r>
              <w:t>326.55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28657.95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C-8</w:t>
            </w:r>
          </w:p>
        </w:tc>
        <w:tc>
          <w:tcPr>
            <w:tcW w:type="dxa" w:w="1728"/>
          </w:tcPr>
          <w:p>
            <w:r>
              <w:t>310.05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28646.05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C-9</w:t>
            </w:r>
          </w:p>
        </w:tc>
        <w:tc>
          <w:tcPr>
            <w:tcW w:type="dxa" w:w="1728"/>
          </w:tcPr>
          <w:p>
            <w:r>
              <w:t>307.03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28643.03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C-10</w:t>
            </w:r>
          </w:p>
        </w:tc>
        <w:tc>
          <w:tcPr>
            <w:tcW w:type="dxa" w:w="1728"/>
          </w:tcPr>
          <w:p>
            <w:r>
              <w:t>305.71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28641.71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C-11</w:t>
            </w:r>
          </w:p>
        </w:tc>
        <w:tc>
          <w:tcPr>
            <w:tcW w:type="dxa" w:w="1728"/>
          </w:tcPr>
          <w:p>
            <w:r>
              <w:t>459.76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21188.56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C-12</w:t>
            </w:r>
          </w:p>
        </w:tc>
        <w:tc>
          <w:tcPr>
            <w:tcW w:type="dxa" w:w="1728"/>
          </w:tcPr>
          <w:p>
            <w:r>
              <w:t>326.77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28658.17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C-13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C-15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C-16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C-23</w:t>
            </w:r>
          </w:p>
        </w:tc>
        <w:tc>
          <w:tcPr>
            <w:tcW w:type="dxa" w:w="1728"/>
          </w:tcPr>
          <w:p>
            <w:r>
              <w:t>391.56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21120.36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C-24</w:t>
            </w:r>
          </w:p>
        </w:tc>
        <w:tc>
          <w:tcPr>
            <w:tcW w:type="dxa" w:w="1728"/>
          </w:tcPr>
          <w:p>
            <w:r>
              <w:t>406.51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28737.91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C-25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C-31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C-32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C-33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C-35</w:t>
            </w:r>
          </w:p>
        </w:tc>
        <w:tc>
          <w:tcPr>
            <w:tcW w:type="dxa" w:w="1728"/>
          </w:tcPr>
          <w:p>
            <w:r>
              <w:t>311.82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21040.62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C-36</w:t>
            </w:r>
          </w:p>
        </w:tc>
        <w:tc>
          <w:tcPr>
            <w:tcW w:type="dxa" w:w="1728"/>
          </w:tcPr>
          <w:p>
            <w:r>
              <w:t>326.77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28658.17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C-37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C-39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C-40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C-41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C-47</w:t>
            </w:r>
          </w:p>
        </w:tc>
        <w:tc>
          <w:tcPr>
            <w:tcW w:type="dxa" w:w="1728"/>
          </w:tcPr>
          <w:p>
            <w:r>
              <w:t>391.56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21120.36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C-48</w:t>
            </w:r>
          </w:p>
        </w:tc>
        <w:tc>
          <w:tcPr>
            <w:tcW w:type="dxa" w:w="1728"/>
          </w:tcPr>
          <w:p>
            <w:r>
              <w:t>406.51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28737.91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C-49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C-56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</w:t>
            </w:r>
          </w:p>
        </w:tc>
        <w:tc>
          <w:tcPr>
            <w:tcW w:type="dxa" w:w="1728"/>
          </w:tcPr>
          <w:p>
            <w:r>
              <w:t>311.82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21040.62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C-60</w:t>
            </w:r>
          </w:p>
        </w:tc>
        <w:tc>
          <w:tcPr>
            <w:tcW w:type="dxa" w:w="1728"/>
          </w:tcPr>
          <w:p>
            <w:r>
              <w:t>326.77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28658.17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C-61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C-63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C-64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C-65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C-71</w:t>
            </w:r>
          </w:p>
        </w:tc>
        <w:tc>
          <w:tcPr>
            <w:tcW w:type="dxa" w:w="1728"/>
          </w:tcPr>
          <w:p>
            <w:r>
              <w:t>391.56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21120.36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C-72</w:t>
            </w:r>
          </w:p>
        </w:tc>
        <w:tc>
          <w:tcPr>
            <w:tcW w:type="dxa" w:w="1728"/>
          </w:tcPr>
          <w:p>
            <w:r>
              <w:t>406.51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28737.91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C-73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C-79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C-80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C-83</w:t>
            </w:r>
          </w:p>
        </w:tc>
        <w:tc>
          <w:tcPr>
            <w:tcW w:type="dxa" w:w="1728"/>
          </w:tcPr>
          <w:p>
            <w:r>
              <w:t>311.82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21040.62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C-84</w:t>
            </w:r>
          </w:p>
        </w:tc>
        <w:tc>
          <w:tcPr>
            <w:tcW w:type="dxa" w:w="1728"/>
          </w:tcPr>
          <w:p>
            <w:r>
              <w:t>326.77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28658.17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C-85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C-87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C-88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C-95</w:t>
            </w:r>
          </w:p>
        </w:tc>
        <w:tc>
          <w:tcPr>
            <w:tcW w:type="dxa" w:w="1728"/>
          </w:tcPr>
          <w:p>
            <w:r>
              <w:t>391.56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21120.36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C-96</w:t>
            </w:r>
          </w:p>
        </w:tc>
        <w:tc>
          <w:tcPr>
            <w:tcW w:type="dxa" w:w="1728"/>
          </w:tcPr>
          <w:p>
            <w:r>
              <w:t>406.51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28737.91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C-97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C-103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C-104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C-105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28336.0</w:t>
            </w:r>
          </w:p>
        </w:tc>
        <w:tc>
          <w:tcPr>
            <w:tcW w:type="dxa" w:w="1728"/>
          </w:tcPr>
          <w:p>
            <w:r>
              <w:t>28601.72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C-107</w:t>
            </w:r>
          </w:p>
        </w:tc>
        <w:tc>
          <w:tcPr>
            <w:tcW w:type="dxa" w:w="1728"/>
          </w:tcPr>
          <w:p>
            <w:r>
              <w:t>311.82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21040.62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C-108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C-109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C-114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C-115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C-121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C-122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C-123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C-135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C-136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C-142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C-143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C-149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C-150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C-151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C-158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C-159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C-163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C-164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C-165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C-170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C-171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C-177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C-178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C-179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C-186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C-187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C-191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C-192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C-205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C-206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C-207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C-214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C-215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C-219</w:t>
            </w:r>
          </w:p>
        </w:tc>
        <w:tc>
          <w:tcPr>
            <w:tcW w:type="dxa" w:w="1728"/>
          </w:tcPr>
          <w:p>
            <w:r>
              <w:t>254.69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18254.69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C-220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C-221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C-246</w:t>
            </w:r>
          </w:p>
        </w:tc>
        <w:tc>
          <w:tcPr>
            <w:tcW w:type="dxa" w:w="1728"/>
          </w:tcPr>
          <w:p>
            <w:r>
              <w:t>337.47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18337.47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C-247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C-274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C-275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C-276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C-282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C-283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C-284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C-300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C-309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C-325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C-326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C-332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C-333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C-334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C-374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C-375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C-382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C-383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C-389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C-390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C-391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C-398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C-399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C-422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C-423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C-437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C-438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C-439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C-446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C-447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C-454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C-455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C-480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C-486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C-487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C-488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C-495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C-496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C-502</w:t>
            </w:r>
          </w:p>
        </w:tc>
        <w:tc>
          <w:tcPr>
            <w:tcW w:type="dxa" w:w="1728"/>
          </w:tcPr>
          <w:p>
            <w:r>
              <w:t>254.72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18254.72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C-514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C-520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C-521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C-527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C-528</w:t>
            </w:r>
          </w:p>
        </w:tc>
        <w:tc>
          <w:tcPr>
            <w:tcW w:type="dxa" w:w="1728"/>
          </w:tcPr>
          <w:p>
            <w:r>
              <w:t>336.25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18336.25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C-529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C-536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C-537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118130.6</w:t>
            </w:r>
          </w:p>
        </w:tc>
        <w:tc>
          <w:tcPr>
            <w:tcW w:type="dxa" w:w="1728"/>
          </w:tcPr>
          <w:p>
            <w:r>
              <w:t>9590939.6</w:t>
            </w:r>
          </w:p>
        </w:tc>
        <w:tc>
          <w:tcPr>
            <w:tcW w:type="dxa" w:w="1728"/>
          </w:tcPr>
          <w:p>
            <w:r>
              <w:t>9709070.2</w:t>
            </w:r>
          </w:p>
        </w:tc>
        <w:tc>
          <w:tcPr>
            <w:tcW w:type="dxa" w:w="1728"/>
          </w:tcPr>
          <w:p>
            <w:r>
              <w:t>80.31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III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C-307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C-308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C-349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C-350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C-361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C-362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C-363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C-406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C-407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C-415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C-460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C-461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C-467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C-468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C-469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C-470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C-503</w:t>
            </w:r>
          </w:p>
        </w:tc>
        <w:tc>
          <w:tcPr>
            <w:tcW w:type="dxa" w:w="1728"/>
          </w:tcPr>
          <w:p>
            <w:r>
              <w:t>254.88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C-504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C-505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C-506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C-510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C-511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C-512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C-513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C-542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18254.8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C-543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C-544</w:t>
            </w:r>
          </w:p>
        </w:tc>
        <w:tc>
          <w:tcPr>
            <w:tcW w:type="dxa" w:w="1728"/>
          </w:tcPr>
          <w:p>
            <w:r>
              <w:t>218.4</w:t>
            </w:r>
          </w:p>
        </w:tc>
        <w:tc>
          <w:tcPr>
            <w:tcW w:type="dxa" w:w="1728"/>
          </w:tcPr>
          <w:p>
            <w:r>
              <w:t>18000.0</w:t>
            </w:r>
          </w:p>
        </w:tc>
        <w:tc>
          <w:tcPr>
            <w:tcW w:type="dxa" w:w="1728"/>
          </w:tcPr>
          <w:p>
            <w:r>
              <w:t>18218.4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C-546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C-547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C-550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C-551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C-552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C-558</w:t>
            </w:r>
          </w:p>
        </w:tc>
        <w:tc>
          <w:tcPr>
            <w:tcW w:type="dxa" w:w="1728"/>
          </w:tcPr>
          <w:p>
            <w:r>
              <w:t>391.56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21120.36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C-559</w:t>
            </w:r>
          </w:p>
        </w:tc>
        <w:tc>
          <w:tcPr>
            <w:tcW w:type="dxa" w:w="1728"/>
          </w:tcPr>
          <w:p>
            <w:r>
              <w:t>406.51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28737.91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C-560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C-566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C-567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C-568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C-570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C-571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C-574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C-575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C-576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C-577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C-580</w:t>
            </w:r>
          </w:p>
        </w:tc>
        <w:tc>
          <w:tcPr>
            <w:tcW w:type="dxa" w:w="1728"/>
          </w:tcPr>
          <w:p>
            <w:r>
              <w:t>391.56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21120.36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C-581</w:t>
            </w:r>
          </w:p>
        </w:tc>
        <w:tc>
          <w:tcPr>
            <w:tcW w:type="dxa" w:w="1728"/>
          </w:tcPr>
          <w:p>
            <w:r>
              <w:t>406.51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28737.91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C-582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C-586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C-587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C-588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C-589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C-590</w:t>
            </w:r>
          </w:p>
        </w:tc>
        <w:tc>
          <w:tcPr>
            <w:tcW w:type="dxa" w:w="1728"/>
          </w:tcPr>
          <w:p>
            <w:r>
              <w:t>281.39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28612.79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C-591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C-592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C-593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C-594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C-595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C-596</w:t>
            </w:r>
          </w:p>
        </w:tc>
        <w:tc>
          <w:tcPr>
            <w:tcW w:type="dxa" w:w="1728"/>
          </w:tcPr>
          <w:p>
            <w:r>
              <w:t>391.56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21120.36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C-597</w:t>
            </w:r>
          </w:p>
        </w:tc>
        <w:tc>
          <w:tcPr>
            <w:tcW w:type="dxa" w:w="1728"/>
          </w:tcPr>
          <w:p>
            <w:r>
              <w:t>406.51</w:t>
            </w:r>
          </w:p>
        </w:tc>
        <w:tc>
          <w:tcPr>
            <w:tcW w:type="dxa" w:w="1728"/>
          </w:tcPr>
          <w:p>
            <w:r>
              <w:t>28331.4</w:t>
            </w:r>
          </w:p>
        </w:tc>
        <w:tc>
          <w:tcPr>
            <w:tcW w:type="dxa" w:w="1728"/>
          </w:tcPr>
          <w:p>
            <w:r>
              <w:t>28737.91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C-598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C-599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C-600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C-601</w:t>
            </w:r>
          </w:p>
        </w:tc>
        <w:tc>
          <w:tcPr>
            <w:tcW w:type="dxa" w:w="1728"/>
          </w:tcPr>
          <w:p>
            <w:r>
              <w:t>265.72</w:t>
            </w:r>
          </w:p>
        </w:tc>
        <w:tc>
          <w:tcPr>
            <w:tcW w:type="dxa" w:w="1728"/>
          </w:tcPr>
          <w:p>
            <w:r>
              <w:t>29670.0</w:t>
            </w:r>
          </w:p>
        </w:tc>
        <w:tc>
          <w:tcPr>
            <w:tcW w:type="dxa" w:w="1728"/>
          </w:tcPr>
          <w:p>
            <w:r>
              <w:t>29935.72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C-602</w:t>
            </w:r>
          </w:p>
        </w:tc>
        <w:tc>
          <w:tcPr>
            <w:tcW w:type="dxa" w:w="1728"/>
          </w:tcPr>
          <w:p>
            <w:r>
              <w:t>286.46</w:t>
            </w:r>
          </w:p>
        </w:tc>
        <w:tc>
          <w:tcPr>
            <w:tcW w:type="dxa" w:w="1728"/>
          </w:tcPr>
          <w:p>
            <w:r>
              <w:t>20728.8</w:t>
            </w:r>
          </w:p>
        </w:tc>
        <w:tc>
          <w:tcPr>
            <w:tcW w:type="dxa" w:w="1728"/>
          </w:tcPr>
          <w:p>
            <w:r>
              <w:t>21015.26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27339.28</w:t>
            </w:r>
          </w:p>
        </w:tc>
        <w:tc>
          <w:tcPr>
            <w:tcW w:type="dxa" w:w="1728"/>
          </w:tcPr>
          <w:p>
            <w:r>
              <w:t>2470392.0</w:t>
            </w:r>
          </w:p>
        </w:tc>
        <w:tc>
          <w:tcPr>
            <w:tcW w:type="dxa" w:w="1728"/>
          </w:tcPr>
          <w:p>
            <w:r>
              <w:t>2497731.28</w:t>
            </w:r>
          </w:p>
        </w:tc>
        <w:tc>
          <w:tcPr>
            <w:tcW w:type="dxa" w:w="1728"/>
          </w:tcPr>
          <w:p>
            <w:r>
              <w:t>18.5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3880.68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3880.68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1.19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149350.56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12061331.6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12210682.16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