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C-UNO (C-1)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cero grados con ochenta y nueve centésimas de grados (0.89°) y un largo de curva de seis metros con cuarenta y ocho centímetros (6.48m), con rumbo sur cincuenta y tres (53°) grados, cuarenta y ocho (48") minutos, cuarenta y nueve (49") segundos este, se miden seis metros con cuarenta y ocho centímetros (6.48m) hasta llegar al punto dos (2), de este punto con rumbo sur ocho (08°) grados, diecinueve (19") minutos, veintisiete (27") segundos este, se miden tres metros con setenta y tres centímetros (3.73m) hasta llegar al punto tres (3), de este punto con rumbo sur treinta y cinco (35°) grados, veinticuatro (24") minutos, treinta y cinco (35") segundos oeste, se miden veintitres metros con noventa centímetros (23.90m) hasta llegar al punto cuatro (4), de este punto con rumbo sur ochenta y cinco (85°) grados, treinta y uno (31") minutos, cuarenta y seis (46") segundos oeste, se miden cuatro metros con cincuenta y tres centímetros (4.53m) hasta llegar al punto cinco (5), de este punto con rumbo norte cuarenta y cuatro (44°) grados, veintiuno (21") minutos, tres (03") segundos oeste, se miden doce metros con treinta centímetros (12.30m)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quince metros con cuarenta y ocho centímetros (15.48m) hasta llegar al punto  que sirvió de partida de esta descripción. ---------------</w:t>
      </w:r>
      <w:r>
        <w:t>---------</w:t>
      </w:r>
    </w:p>
    <w:p>
      <w:pPr>
        <w:pStyle w:val="maiNN"/>
      </w:pPr>
      <w:r>
        <w:t xml:space="preserve">SUPERFICIE: </w:t>
      </w:r>
      <w:r>
        <w:t>La superficie total del lote que acabamos de describir es de trescientos cuarenta y siete metros cuadrados con diez decímetros cuadrados (347.103m²). ----------------------------------------------</w:t>
      </w:r>
    </w:p>
    <w:p>
      <w:pPr>
        <w:pStyle w:val="maiNN"/>
      </w:pPr>
      <w:r>
        <w:t xml:space="preserve">LINDEROS: </w:t>
      </w:r>
      <w:r>
        <w:t>Norte: lote C-dos (C-2); Sur: Calle dos mil ciento treinta y uno; Este: Calle dos mil ciento treinta y uno; Oeste: lote C-dos y Calle dos mil ciento treinta y uno.---------------</w:t>
      </w:r>
    </w:p>
    <w:p>
      <w:pPr>
        <w:pStyle w:val="maiNN"/>
      </w:pPr>
      <w:r>
        <w:t>DECLARACIÓN DE MEJORAS DE LOTE: C-1 --------------------------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SEISCIENTOS TREINTA Y UN BALBOAS CON SETENTA Y TRES CENTAVOS (US$631.73). -------------------------------------------------------</w:t>
      </w:r>
    </w:p>
    <w:p>
      <w:pPr>
        <w:pStyle w:val="maiNN"/>
      </w:pPr>
      <w:r>
        <w:t xml:space="preserve">VALOR DE MEJORAS: </w:t>
      </w:r>
      <w:r>
        <w:t>VEINTIOCHO MIL TRESCIENTOS TREINTA Y UN BALBOAS CON CUARENTA CENTAVOS (US$28,331.40). ---------------------------------------------------------</w:t>
      </w:r>
    </w:p>
    <w:p>
      <w:pPr>
        <w:pStyle w:val="maiNN"/>
      </w:pPr>
      <w:r>
        <w:t xml:space="preserve">VALOR TOTAL: </w:t>
      </w:r>
      <w:r>
        <w:t>VEINTIOCHO MIL NOVECIENTOS SESENTA Y TRES BALBOAS CON TRECE CENTAVOS (US$28,963.13). ------------------------------------------------------------------------</w:t>
      </w:r>
    </w:p>
    <w:p>
      <w:pPr>
        <w:pStyle w:val="maiNN"/>
      </w:pPr>
      <w:r>
        <w:t xml:space="preserve">PORCENTAJE DE PARTICIPACIÓN: </w:t>
      </w:r>
      <w:r>
        <w:t>CERO PUNTO CUARENTA Y DOS POR CIENTO (0.42%). ------------------------------------------------------------------------------------------------------------------</w:t>
      </w:r>
    </w:p>
    <w:p>
      <w:pPr>
        <w:pStyle w:val="ba"/>
      </w:pPr>
      <w:r>
        <w:t>DESCRIPCIÓN DEL LOTE C-DOS (C-2)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dos centésimas de grados (1.02°) y un largo de curva de siete metros con treinta y ocho centímetros (7.38m), con rumbo sur cincuenta y dos (52°) grados, cincuenta y uno (51") minutos, veinticinco (25") segundos este, se miden siete metros con treinta y ocho centímetros (7.38m) hasta llegar al punto dos (2), de este punto con rumbo sur cuarenta y cinco (45°) grados, treinta y ocho (38") minutos, cincuenta y siete (57") segundos oeste, se miden quince metros con cuarenta y ocho centímetros (15.48m)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catorce metros con treinta y ocho centímetros (14.38m) hasta llegar al punto  que sirvió de partida de esta descripción. ---------------</w:t>
      </w:r>
      <w:r>
        <w:t>---------</w:t>
      </w:r>
    </w:p>
    <w:p>
      <w:pPr>
        <w:pStyle w:val="maiNN"/>
      </w:pPr>
      <w:r>
        <w:t xml:space="preserve">SUPERFICIE: </w:t>
      </w:r>
      <w:r>
        <w:t>La superficie total del lote que acabamos de describir es de doscientos un metros cuadrados con veintiseis decímetros cuadrados (201.262m²). ----------------------------------------------</w:t>
      </w:r>
    </w:p>
    <w:p>
      <w:pPr>
        <w:pStyle w:val="maiNN"/>
      </w:pPr>
      <w:r>
        <w:t xml:space="preserve">LINDEROS: </w:t>
      </w:r>
      <w:r>
        <w:t>Norte: lote C-tres (C-3); Sur: lote C-uno (C-1); Este: muro perimetral; Oeste: lote C-tres y Calle dos mil ciento treinta y uno.---------------</w:t>
      </w:r>
    </w:p>
    <w:p>
      <w:pPr>
        <w:pStyle w:val="maiNN"/>
      </w:pPr>
      <w:r>
        <w:t>DECLARACIÓN DE MEJORAS DE LOTE: C-2 --------------------------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SESENTA Y SEIS BALBOAS CON TREINTA CENTAVOS (US$366.30). -------------------------------------------------------</w:t>
      </w:r>
    </w:p>
    <w:p>
      <w:pPr>
        <w:pStyle w:val="maiNN"/>
      </w:pPr>
      <w:r>
        <w:t xml:space="preserve">VALOR DE MEJORAS: </w:t>
      </w:r>
      <w:r>
        <w:t>VEINTIOCHO MIL TRESCIENTOS TREINTA Y SEIS BALBOAS CON CERO CENTAVOS (US$28,336.00). ---------------------------------------------------------</w:t>
      </w:r>
    </w:p>
    <w:p>
      <w:pPr>
        <w:pStyle w:val="maiNN"/>
      </w:pPr>
      <w:r>
        <w:t xml:space="preserve">VALOR TOTAL: </w:t>
      </w:r>
      <w:r>
        <w:t>VEINTIOCHO MIL SETECIENTOS DOS BALBOAS CON TREINTA CENTAVOS (US$28,702.30). ------------------------------------------------------------------------</w:t>
      </w:r>
    </w:p>
    <w:p>
      <w:pPr>
        <w:pStyle w:val="maiNN"/>
      </w:pPr>
      <w:r>
        <w:t xml:space="preserve">PORCENTAJE DE PARTICIPACIÓN: </w:t>
      </w:r>
      <w:r>
        <w:t>CERO PUNTO VEINTICINCO POR CIENTO (0.25%). ------------------------------------------------------------------------------------------------------------------</w:t>
      </w:r>
    </w:p>
    <w:p>
      <w:pPr>
        <w:pStyle w:val="ba"/>
      </w:pPr>
      <w:r>
        <w:t>DESCRIPCIÓN DEL LOTE C-TRES (C-3)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dos centésimas de grados (1.02°) y un largo de curva de siete metros con treinta y seis centímetros (7.36m), con rumbo sur cincuenta y uno (51°) grados, cincuenta (50") minutos, veintiuno (21") segundos este, se miden siete metros con treinta y seis centímetros (7.36m) hasta llegar al punto dos (2), de este punto con rumbo sur cuarenta y cinco (45°) grados, treinta y ocho (38") minutos, cincuenta y siete (57") segundos oeste, se miden catorce metros con treinta y ocho centímetros (14.38m)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trece metros con cuarenta y tres centímetros (13.43m) hasta llegar al punto  que sirvió de partida de esta descripción. ---------------</w:t>
      </w:r>
      <w:r>
        <w:t>---------</w:t>
      </w:r>
    </w:p>
    <w:p>
      <w:pPr>
        <w:pStyle w:val="maiNN"/>
      </w:pPr>
      <w:r>
        <w:t xml:space="preserve">SUPERFICIE: </w:t>
      </w:r>
      <w:r>
        <w:t>La superficie total del lote que acabamos de describir es de ciento noventa y tres metros cuadrados con setenta y ocho decímetros cuadrados (193.775m²). ----------------------------------------------</w:t>
      </w:r>
    </w:p>
    <w:p>
      <w:pPr>
        <w:pStyle w:val="maiNN"/>
      </w:pPr>
      <w:r>
        <w:t xml:space="preserve">LINDEROS: </w:t>
      </w:r>
      <w:r>
        <w:t>Norte: lote C-cuatro (C-4); Sur: lote C-dos (C-2); Este: muro perimetral; Oeste: lote C-cuatro y Calle dos mil ciento treinta y uno.---------------</w:t>
      </w:r>
    </w:p>
    <w:p>
      <w:pPr>
        <w:pStyle w:val="maiNN"/>
      </w:pPr>
      <w:r>
        <w:t>DECLARACIÓN DE MEJORAS DE LOTE: C-3 --------------------------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CINCUENTA Y DOS BALBOAS CON SESENTA Y SIETE CENTAVOS (US$352.67).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OCHENTA Y OCHO BALBOAS CON SESENTA Y SIETE CENTAVOS (US$28,688.67). ------------------------------------------------------------------------</w:t>
      </w:r>
    </w:p>
    <w:p>
      <w:pPr>
        <w:pStyle w:val="maiNN"/>
      </w:pPr>
      <w:r>
        <w:t xml:space="preserve">PORCENTAJE DE PARTICIPACIÓN: </w:t>
      </w:r>
      <w:r>
        <w:t>CERO PUNTO VEINTICUATRO POR CIENTO (0.24%). ------------------------------------------------------------------------------------------------------------------</w:t>
      </w:r>
    </w:p>
    <w:p>
      <w:pPr>
        <w:pStyle w:val="ba"/>
      </w:pPr>
      <w:r>
        <w:t>DESCRIPCIÓN DEL LOTE C-CUATRO (C-4)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tres centímetros (7.33m), con rumbo sur cincuenta (50°) grados, cuarenta y nueve (49") minutos, treinta (30") segundos este, se miden siete metros con treinta y tres centímetros (7.33m) hasta llegar al punto dos (2), de este punto con rumbo sur cuarenta y cinco (45°) grados, treinta y ocho (38") minutos, cincuenta y siete (57") segundos oeste, se miden trece metros con cuarenta y tres centímetros (13.43m)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cuarenta y tres (43") minutos, cuarenta y siete (47") segundos este, se miden doce metros con sesenta centímetros (12.60m) hasta llegar al punto  que sirvió de partida de esta descripción. ---------------</w:t>
      </w:r>
      <w:r>
        <w:t>---------</w:t>
      </w:r>
    </w:p>
    <w:p>
      <w:pPr>
        <w:pStyle w:val="maiNN"/>
      </w:pPr>
      <w:r>
        <w:t xml:space="preserve">SUPERFICIE: </w:t>
      </w:r>
      <w:r>
        <w:t>La superficie total del lote que acabamos de describir es de ciento ochenta y siete metros cuadrados con catorce decímetros cuadrados (187.139m²). ----------------------------------------------</w:t>
      </w:r>
    </w:p>
    <w:p>
      <w:pPr>
        <w:pStyle w:val="maiNN"/>
      </w:pPr>
      <w:r>
        <w:t xml:space="preserve">LINDEROS: </w:t>
      </w:r>
      <w:r>
        <w:t>Norte: lote C-cinco (C-5); Sur: lote C-tres (C-3); Este: lote C-tres (C-3); Oeste: lote C-cinco y Calle dos mil ciento treinta y uno.---------------</w:t>
      </w:r>
    </w:p>
    <w:p>
      <w:pPr>
        <w:pStyle w:val="maiNN"/>
      </w:pPr>
      <w:r>
        <w:t>DECLARACIÓN DE MEJORAS DE LOTE: C-4 --------------------------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CUARENTA BALBOAS CON CINCUENTA Y NUEVE CENTAVOS (US$340.59).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SETENTA Y SEIS BALBOAS CON CINCUENTA Y NUEVE CENTAVOS (US$28,676.59). ------------------------------------------------------------------------</w:t>
      </w:r>
    </w:p>
    <w:p>
      <w:pPr>
        <w:pStyle w:val="maiNN"/>
      </w:pPr>
      <w:r>
        <w:t xml:space="preserve">PORCENTAJE DE PARTICIPACIÓN: </w:t>
      </w:r>
      <w:r>
        <w:t>CERO PUNTO VEINTITRES POR CIENTO (0.23%). ------------------------------------------------------------------------------------------------------------------</w:t>
      </w:r>
    </w:p>
    <w:p>
      <w:pPr>
        <w:pStyle w:val="ba"/>
      </w:pPr>
      <w:r>
        <w:t>DESCRIPCIÓN DEL LOTE C-CINCO (C-5)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cinco centímetros (7.35m), con rumbo sur cuarenta y nueve (49°) grados, cuarenta y ocho (48") minutos, cuarenta y uno (41") segundos este, se miden siete metros con treinta y cinco centímetros (7.35m) hasta llegar al punto dos (2), de este punto con rumbo sur cuarenta y cinco (45°) grados, cuarenta y tres (43") minutos, cuarenta y siete (47") segundos oeste, se miden doce metros con sesenta centímetros (12.60m)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once metros con noventa centímetros (11.90m) hasta llegar al punto  que sirvió de partida de esta descripción. ---------------</w:t>
      </w:r>
      <w:r>
        <w:t>---------</w:t>
      </w:r>
    </w:p>
    <w:p>
      <w:pPr>
        <w:pStyle w:val="maiNN"/>
      </w:pPr>
      <w:r>
        <w:t xml:space="preserve">SUPERFICIE: </w:t>
      </w:r>
      <w:r>
        <w:t>La superficie total del lote que acabamos de describir es de ciento ochenta y un metros cuadrados con setenta y nueve decímetros cuadrados (181.793m²). ----------------------------------------------</w:t>
      </w:r>
    </w:p>
    <w:p>
      <w:pPr>
        <w:pStyle w:val="maiNN"/>
      </w:pPr>
      <w:r>
        <w:t xml:space="preserve">LINDEROS: </w:t>
      </w:r>
      <w:r>
        <w:t>Norte: lote C-seis (C-6); Sur: lote C-cuatro (C-4); Este: lote C-cuatro (C-4); Oeste: lote C-seis y Calle dos mil ciento treinta y uno.---------------</w:t>
      </w:r>
    </w:p>
    <w:p>
      <w:pPr>
        <w:pStyle w:val="maiNN"/>
      </w:pPr>
      <w:r>
        <w:t>DECLARACIÓN DE MEJORAS DE LOTE: C-5 --------------------------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TREINTA BALBOAS CON OCHENTA Y SEIS CENTAVOS (US$330.86).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SESENTA Y SEIS BALBOAS CON OCHENTA Y SEIS CENTAVOS (US$28,666.86). ------------------------------------------------------------------------</w:t>
      </w:r>
    </w:p>
    <w:p>
      <w:pPr>
        <w:pStyle w:val="maiNN"/>
      </w:pPr>
      <w:r>
        <w:t xml:space="preserve">PORCENTAJE DE PARTICIPACIÓN: </w:t>
      </w:r>
      <w:r>
        <w:t>CERO PUNTO VEINTIDOS POR CIENTO (0.22%). ------------------------------------------------------------------------------------------------------------------</w:t>
      </w:r>
    </w:p>
    <w:p>
      <w:pPr>
        <w:pStyle w:val="ba"/>
      </w:pPr>
      <w:r>
        <w:t>DESCRIPCIÓN DEL LOTE C-SEIS (C-6)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veintitres centésimas de grados (1.23°) y un largo de curva de ocho metros con ochenta y ocho centímetros (8.88m), con rumbo sur cuarenta y ocho (48°) grados, cuarenta y uno (41") minutos, veintinueve (29") segundos este, se miden ocho metros con ochenta y ocho centímetros (8.88m) hasta llegar al punto dos (2), de este punto con rumbo sur cuarenta y cinco (45°) grados, treinta y ocho (38") minutos, cincuenta y siete (57") segundos oeste, se miden once metros con noventa centímetros (11.90m)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veintitres metros con ochenta y ocho centímetros (23.88m) hasta llegar al punto  que sirvió de partida de esta descripción. ---------------</w:t>
      </w:r>
      <w:r>
        <w:t>---------</w:t>
      </w:r>
    </w:p>
    <w:p>
      <w:pPr>
        <w:pStyle w:val="maiNN"/>
      </w:pPr>
      <w:r>
        <w:t xml:space="preserve">SUPERFICIE: </w:t>
      </w:r>
      <w:r>
        <w:t>La superficie total del lote que acabamos de describir es de ciento noventa y cuatro metros cuadrados con cincuenta y cinco decímetros cuadrados (194.546m²). ----------------------------------------------</w:t>
      </w:r>
    </w:p>
    <w:p>
      <w:pPr>
        <w:pStyle w:val="maiNN"/>
      </w:pPr>
      <w:r>
        <w:t xml:space="preserve">LINDEROS: </w:t>
      </w:r>
      <w:r>
        <w:t>Norte: lote C-siete (C-7); Sur: lote C-cinco (C-5); Este: lote C-cinco (C-5); Oeste: Calle dos mil ciento treinta y uno.---------------</w:t>
      </w:r>
    </w:p>
    <w:p>
      <w:pPr>
        <w:pStyle w:val="maiNN"/>
      </w:pPr>
      <w:r>
        <w:t>DECLARACIÓN DE MEJORAS DE LOTE: C-6 --------------------------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CINCUENTA Y CUATRO BALBOAS CON SIETE CENTAVOS (US$354.07). -------------------------------------------------------</w:t>
      </w:r>
    </w:p>
    <w:p>
      <w:pPr>
        <w:pStyle w:val="maiNN"/>
      </w:pPr>
      <w:r>
        <w:t xml:space="preserve">VALOR DE MEJORAS: </w:t>
      </w:r>
      <w:r>
        <w:t>VEINTE MIL SETECIENTOS VEINTIOCHO BALBOAS CON OCHENTA CENTAVOS (US$20,728.80). ---------------------------------------------------------</w:t>
      </w:r>
    </w:p>
    <w:p>
      <w:pPr>
        <w:pStyle w:val="maiNN"/>
      </w:pPr>
      <w:r>
        <w:t xml:space="preserve">VALOR TOTAL: </w:t>
      </w:r>
      <w:r>
        <w:t>VEINTIUN MIL OCHENTA Y DOS BALBOAS CON OCHENTA Y SIETE CENTAVOS (US$21,082.87). ------------------------------------------------------------------------</w:t>
      </w:r>
    </w:p>
    <w:p>
      <w:pPr>
        <w:pStyle w:val="maiNN"/>
      </w:pPr>
      <w:r>
        <w:t xml:space="preserve">PORCENTAJE DE PARTICIPACIÓN: </w:t>
      </w:r>
      <w:r>
        <w:t>CERO PUNTO VEINTICUATRO POR CIENTO (0.24%). ------------------------------------------------------------------------------------------------------------------</w:t>
      </w:r>
    </w:p>
    <w:p>
      <w:pPr>
        <w:pStyle w:val="ba"/>
      </w:pPr>
      <w:r>
        <w:t>DESCRIPCIÓN DEL LOTE C-SIETE (C-7)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cero grados con noventa y tres centésimas de grados (0.93°) y un largo de curva de seis metros con setenta y seis centímetros (6.76m), con rumbo sur cuarenta y siete (47°) grados, treinta y seis (36") minutos, cuarenta y tres (43") segundos este, se miden seis metros con setenta y seis centímetros (6.76m) hasta llegar al punto dos (2), de este punto con rumbo sur cuarenta y cinco (45°) grados, treinta y ocho (38") minutos, cincuenta y siete (57") segundos oeste, se miden veintitres metros con ochenta y ocho centímetros (23.88m)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diez metros con ochenta y cuatro centímetros (10.84m) hasta llegar al punto  que sirvió de partida de esta descripción. ---------------</w:t>
      </w:r>
      <w:r>
        <w:t>---------</w:t>
      </w:r>
    </w:p>
    <w:p>
      <w:pPr>
        <w:pStyle w:val="maiNN"/>
      </w:pPr>
      <w:r>
        <w:t xml:space="preserve">SUPERFICIE: </w:t>
      </w:r>
      <w:r>
        <w:t>La superficie total del lote que acabamos de describir es de ciento setenta y nueve metros cuadrados con cuarenta y tres decímetros cuadrados (179.425m²). ----------------------------------------------</w:t>
      </w:r>
    </w:p>
    <w:p>
      <w:pPr>
        <w:pStyle w:val="maiNN"/>
      </w:pPr>
      <w:r>
        <w:t xml:space="preserve">LINDEROS: </w:t>
      </w:r>
      <w:r>
        <w:t>Norte: lote C-ocho (C-8); Sur: lote C-seis (C-6); Este: muro perimetral; Oeste: Calle dos mil ciento treinta y uno.---------------</w:t>
      </w:r>
    </w:p>
    <w:p>
      <w:pPr>
        <w:pStyle w:val="maiNN"/>
      </w:pPr>
      <w:r>
        <w:t>DECLARACIÓN DE MEJORAS DE LOTE: C-7 --------------------------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CINCUENTA Y CINCO CENTAVOS (US$326.55).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SIETE BALBOAS CON NOVENTA Y CINCO CENTAVOS (US$28,657.95). ------------------------------------------------------------------------</w:t>
      </w:r>
    </w:p>
    <w:p>
      <w:pPr>
        <w:pStyle w:val="maiNN"/>
      </w:pPr>
      <w:r>
        <w:t xml:space="preserve">PORCENTAJE DE PARTICIPACIÓN: </w:t>
      </w:r>
      <w:r>
        <w:t>CERO PUNTO VEINTIDOS POR CIENTO (0.22%). ------------------------------------------------------------------------------------------------------------------</w:t>
      </w:r>
    </w:p>
    <w:p>
      <w:pPr>
        <w:pStyle w:val="ba"/>
      </w:pPr>
      <w:r>
        <w:t>DESCRIPCIÓN DEL LOTE C-OCHO (C-8)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y un centímetros (7.31m), con rumbo sur cuarenta y seis (46°) grados, treinta y ocho (38") minutos, veintisiete (27") segundos este, se miden siete metros con treinta y un centímetros (7.31m) hasta llegar al punto dos (2), de este punto con rumbo sur cuarenta y cinco (45°) grados, treinta y ocho (38") minutos, cincuenta y siete (57") segundos oeste, se miden diez metros con ochenta y cuatro centímetros (10.84m)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diez metros con cincuenta y cinco centímetros (10.55m) hasta llegar al punto  que sirvió de partida de esta descripción. ---------------</w:t>
      </w:r>
      <w:r>
        <w:t>---------</w:t>
      </w:r>
    </w:p>
    <w:p>
      <w:pPr>
        <w:pStyle w:val="maiNN"/>
      </w:pPr>
      <w:r>
        <w:t xml:space="preserve">SUPERFICIE: </w:t>
      </w:r>
      <w:r>
        <w:t>La superficie total del lote que acabamos de describir es de ciento setenta metros cuadrados con treinta y seis decímetros cuadrados (170.359m²). ----------------------------------------------</w:t>
      </w:r>
    </w:p>
    <w:p>
      <w:pPr>
        <w:pStyle w:val="maiNN"/>
      </w:pPr>
      <w:r>
        <w:t xml:space="preserve">LINDEROS: </w:t>
      </w:r>
      <w:r>
        <w:t>Norte: lote C-nueve (C-9); Sur: lote C-siete (C-7); Este: lote C-siete (C-7); Oeste: Calle dos mil ciento treinta y uno.---------------</w:t>
      </w:r>
    </w:p>
    <w:p>
      <w:pPr>
        <w:pStyle w:val="maiNN"/>
      </w:pPr>
      <w:r>
        <w:t>DECLARACIÓN DE MEJORAS DE LOTE: C-8 --------------------------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DIEZ BALBOAS CON CINCO CENTAVOS (US$310.05).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SEIS BALBOAS CON CINCO CENTAVOS (US$28,646.05). ------------------------------------------------------------------------</w:t>
      </w:r>
    </w:p>
    <w:p>
      <w:pPr>
        <w:pStyle w:val="maiNN"/>
      </w:pPr>
      <w:r>
        <w:t xml:space="preserve">PORCENTAJE DE PARTICIPACIÓN: </w:t>
      </w:r>
      <w:r>
        <w:t>CERO PUNTO VEINTIUNO POR CIENTO (0.21%). ------------------------------------------------------------------------------------------------------------------</w:t>
      </w:r>
    </w:p>
    <w:p>
      <w:pPr>
        <w:pStyle w:val="ba"/>
      </w:pPr>
      <w:r>
        <w:t>DESCRIPCIÓN DEL LOTE C-NUEVE (C-9) ---------------------------------------------------------</w:t>
      </w:r>
    </w:p>
    <w:p>
      <w:pPr>
        <w:pStyle w:val="maiNN"/>
      </w:pPr>
      <w:r>
        <w:t xml:space="preserve">MEDIDAS: </w:t>
      </w:r>
      <w:r>
        <w:t>partiendo del punto ubicado en la esquina más hacia el norte del lote a describir, de este punto con un segmento circular,cuyo radio es de cuatrocientos quince metros con cero centímetros (415.0m), un delta de un grado con un centésimo de grado (1.01°) y un largo de curva de siete metros con treinta centímetros (7.30m), con rumbo sur cuarenta y cinco (45°) grados, treinta y siete (37") minutos, cincuenta y siete (57") segundos este, se miden siete metros con treinta centímetros (7.30m) hasta llegar al punto dos (2), de este punto con rumbo sur cuarenta y cinco (45°) grados, treinta y ocho (38") minutos, cincuenta y siete (57") segundos oeste, se miden diez metros con cincuenta y cinco centímetros (10.55m)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doce metros con sesenta y cinco centímetros (12.65m) hasta llegar al punto cinco (5), de este punto con rumbo norte cuarenta y cuatro (44°) grados, veintiuno (21") minutos, tres (03") segundos oeste, se miden siete metros con treinta centímetros (7.30m) hasta llegar al punto seis (6), de este punto con rumbo norte cuarenta y cinco (45°) grados, treinta y ocho (38") minutos, cincuenta y siete (57") segundos este, se miden doce metros con sesenta y cinco centímetros (12.65m)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diez metros con treinta y nueve centímetros (10.39m) hasta llegar al punto  que sirvió de partida de esta descripción. ---------------</w:t>
      </w:r>
      <w:r>
        <w:t>---------</w:t>
      </w:r>
    </w:p>
    <w:p>
      <w:pPr>
        <w:pStyle w:val="maiNN"/>
      </w:pPr>
      <w:r>
        <w:t xml:space="preserve">SUPERFICIE: </w:t>
      </w:r>
      <w:r>
        <w:t>La superficie total del lote que acabamos de describir es de ciento sesenta y ocho metros cuadrados con setenta decímetros cuadrados (168.697m²). ----------------------------------------------</w:t>
      </w:r>
    </w:p>
    <w:p>
      <w:pPr>
        <w:pStyle w:val="maiNN"/>
      </w:pPr>
      <w:r>
        <w:t xml:space="preserve">LINDEROS: </w:t>
      </w:r>
      <w:r>
        <w:t>Norte: lote C-diez (C-10); Sur: lote C-ocho (C-8); Este: lote C-ocho (C-8); Oeste: Calle dos mil ciento treinta y uno.---------------</w:t>
      </w:r>
    </w:p>
    <w:p>
      <w:pPr>
        <w:pStyle w:val="maiNN"/>
      </w:pPr>
      <w:r>
        <w:t>DECLARACIÓN DE MEJORAS DE LOTE: C-9 --------------------------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SIETE BALBOAS CON TRES CENTAVOS (US$307.03).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TRES BALBOAS CON TRES CENTAVOS (US$28,643.03). ------------------------------------------------------------------------</w:t>
      </w:r>
    </w:p>
    <w:p>
      <w:pPr>
        <w:pStyle w:val="maiNN"/>
      </w:pPr>
      <w:r>
        <w:t xml:space="preserve">PORCENTAJE DE PARTICIPACIÓN: </w:t>
      </w:r>
      <w:r>
        <w:t>CERO PUNTO VEINTIUNO POR CIENTO (0.21%). ------------------------------------------------------------------------------------------------------------------</w:t>
      </w:r>
    </w:p>
    <w:p>
      <w:pPr>
        <w:pStyle w:val="ba"/>
      </w:pPr>
      <w:r>
        <w:t>DESCRIPCIÓN DEL LOTE C-DIEZ (C-10) ---------------------------------------------------------</w:t>
      </w:r>
    </w:p>
    <w:p>
      <w:pPr>
        <w:pStyle w:val="maiNN"/>
      </w:pPr>
      <w:r>
        <w:t xml:space="preserve">MEDIDAS: </w:t>
      </w:r>
      <w:r>
        <w:t>partiendo del punto ubicado en la esquina más hacia el norte del lote a describir, de este punto con rumbo sur cuarenta y cuatro (44°) grados, veintiuno (21") minutos, tres (03") segundos este, se miden un metro con sesenta y siete centímetros (1.67m) hasta llegar al punto dos (2), de este punto con un segmento circular,cuyo radio es de cuatrocientos quince metros con cero centímetros (415.0m), un delta de cero grados con setenta y ocho centésimas de grados (0.78°) y un largo de curva de cinco metros con sesenta y tres centímetros (5.63m), con rumbo sur cuarenta y cuatro (44°) grados, cuarenta y cuatro (44") minutos, veintidos (22") segundos este, se miden cinco metros con sesenta y tres centímetros (5.63m) hasta llegar al punto tres (3), de este punto con rumbo sur cuarenta y cinco (45°) grados, treinta y ocho (38") minutos, cincuenta y siete (57") segundos oeste, se miden diez metros con treinta y nueve centímetros (10.39m)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diez metros con treinta y cinco centímetros (10.35m) hasta llegar al punto  que sirvió de partida de esta descripción. ---------------</w:t>
      </w:r>
      <w:r>
        <w:t>---------</w:t>
      </w:r>
    </w:p>
    <w:p>
      <w:pPr>
        <w:pStyle w:val="maiNN"/>
      </w:pPr>
      <w:r>
        <w:t xml:space="preserve">SUPERFICIE: </w:t>
      </w:r>
      <w:r>
        <w:t>La superficie total del lote que acabamos de describir es de ciento sesenta y siete metros cuadrados con noventa y siete decímetros cuadrados (167.972m²). ----------------------------------------------</w:t>
      </w:r>
    </w:p>
    <w:p>
      <w:pPr>
        <w:pStyle w:val="maiNN"/>
      </w:pPr>
      <w:r>
        <w:t xml:space="preserve">LINDEROS: </w:t>
      </w:r>
      <w:r>
        <w:t>Norte: lote C-once (C-11); Sur: lote C-nueve (C-9); Este: muro perimetral; Oeste: lote C-once y Calle dos mil ciento treinta y uno.---------------</w:t>
      </w:r>
    </w:p>
    <w:p>
      <w:pPr>
        <w:pStyle w:val="maiNN"/>
      </w:pPr>
      <w:r>
        <w:t>DECLARACIÓN DE MEJORAS DE LOTE: C-10 --------------------------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TRESCIENTOS CINCO BALBOAS CON SETENTA Y UN CENTAVOS (US$305.71).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CUARENTA Y UN BALBOAS CON SETENTA Y UN CENTAVOS (US$28,641.71). ------------------------------------------------------------------------</w:t>
      </w:r>
    </w:p>
    <w:p>
      <w:pPr>
        <w:pStyle w:val="maiNN"/>
      </w:pPr>
      <w:r>
        <w:t xml:space="preserve">PORCENTAJE DE PARTICIPACIÓN: </w:t>
      </w:r>
      <w:r>
        <w:t>CERO PUNTO VEINTE POR CIENTO (0.20%). ------------------------------------------------------------------------------------------------------------------</w:t>
      </w:r>
    </w:p>
    <w:p>
      <w:pPr>
        <w:pStyle w:val="ba"/>
      </w:pPr>
      <w:r>
        <w:t>DESCRIPCIÓN DEL LOTE C-ONCE (C-11) ---------------------------------------------------------</w:t>
      </w:r>
    </w:p>
    <w:p>
      <w:pPr>
        <w:pStyle w:val="maiNN"/>
      </w:pPr>
      <w:r>
        <w:t xml:space="preserve">MEDIDAS: </w:t>
      </w:r>
      <w:r>
        <w:t>partiendo del punto ubicado en la esquina más hacia el norte del lote a describir, de este punto con rumbo sur cuarenta y cuatro (44°) grados, veintiuno (21") minutos, tres (03") segundos este, se miden tres metros con setenta y un centímetros (3.71m) hasta llegar al punto dos (2), de este punto con rumbo sur cuarenta y cuatro (44°) grados, veintiuno (21") minutos, tres (03") segundos este, se miden ocho metros con doce centímetros (8.12m) hasta llegar al punto tres (3), de este punto con rumbo sur cuarenta y cinco (45°) grados, treinta y ocho (38") minutos, cincuenta y siete (57") segundos oeste, se miden diez metros con treinta y cinco centímetros (10.35m)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diez metros con veintinueve centímetros (10.29m) hasta llegar al punto siete (7), de este punto con rumbo norte cuarenta y cinco (45°) grados, treinta y ocho (38") minutos, cincuenta y siete (57")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doscientos cincuenta y dos metros cuadrados con sesenta y dos decímetros cuadrados (252.617m²). ----------------------------------------------</w:t>
      </w:r>
    </w:p>
    <w:p>
      <w:pPr>
        <w:pStyle w:val="maiNN"/>
      </w:pPr>
      <w:r>
        <w:t xml:space="preserve">LINDEROS: </w:t>
      </w:r>
      <w:r>
        <w:t>Norte: muro perimetral; Sur: lote C-diez (C-10); Este: muro perimetral; Oeste: Calle dos mil ciento treinta y uno.---------------</w:t>
      </w:r>
    </w:p>
    <w:p>
      <w:pPr>
        <w:pStyle w:val="maiNN"/>
      </w:pPr>
      <w:r>
        <w:t>DECLARACIÓN DE MEJORAS DE LOTE: C-11 --------------------------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CINCUENTA Y NUEVE BALBOAS CON SETENTA Y SEIS CENTAVOS (US$459.76). -------------------------------------------------------</w:t>
      </w:r>
    </w:p>
    <w:p>
      <w:pPr>
        <w:pStyle w:val="maiNN"/>
      </w:pPr>
      <w:r>
        <w:t xml:space="preserve">VALOR DE MEJORAS: </w:t>
      </w:r>
      <w:r>
        <w:t>VEINTE MIL SETECIENTOS VEINTIOCHO BALBOAS CON OCHENTA CENTAVOS (US$20,728.80). ---------------------------------------------------------</w:t>
      </w:r>
    </w:p>
    <w:p>
      <w:pPr>
        <w:pStyle w:val="maiNN"/>
      </w:pPr>
      <w:r>
        <w:t xml:space="preserve">VALOR TOTAL: </w:t>
      </w:r>
      <w:r>
        <w:t>VEINTIUN MIL CIENTO OCHENTA Y OCHO BALBOAS CON CINCUENTA Y SEIS CENTAVOS (US$21,188.56). ------------------------------------------------------------------------</w:t>
      </w:r>
    </w:p>
    <w:p>
      <w:pPr>
        <w:pStyle w:val="maiNN"/>
      </w:pPr>
      <w:r>
        <w:t xml:space="preserve">PORCENTAJE DE PARTICIPACIÓN: </w:t>
      </w:r>
      <w:r>
        <w:t>CERO PUNTO TREINTA Y UNO POR CIENTO (0.31%). ------------------------------------------------------------------------------------------------------------------</w:t>
      </w:r>
    </w:p>
    <w:p>
      <w:pPr>
        <w:pStyle w:val="ba"/>
      </w:pPr>
      <w:r>
        <w:t>DESCRIPCIÓN DEL LOTE C-DOCE (C-12)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(179.546m²). ----------------------------------------------</w:t>
      </w:r>
    </w:p>
    <w:p>
      <w:pPr>
        <w:pStyle w:val="maiNN"/>
      </w:pPr>
      <w:r>
        <w:t xml:space="preserve">LINDEROS: </w:t>
      </w:r>
      <w:r>
        <w:t>Norte: muro perimetral; Sur: lote C-trece (C-13); Este: Calle dos mil ciento treinta y uno; Oeste: lote C-treinta y cinco (C-35).---------------</w:t>
      </w:r>
    </w:p>
    <w:p>
      <w:pPr>
        <w:pStyle w:val="maiNN"/>
      </w:pPr>
      <w:r>
        <w:t>DECLARACIÓN DE MEJORAS DE LOTE: C-12 --------------------------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SETENTA Y SIETE CENTAVOS (US$326.77).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OCHO BALBOAS CON DIECISIETE CENTAVOS (US$28,658.17). ------------------------------------------------------------------------</w:t>
      </w:r>
    </w:p>
    <w:p>
      <w:pPr>
        <w:pStyle w:val="maiNN"/>
      </w:pPr>
      <w:r>
        <w:t xml:space="preserve">PORCENTAJE DE PARTICIPACIÓN: </w:t>
      </w:r>
      <w:r>
        <w:t>CERO PUNTO VEINTIDOS POR CIENTO (0.22%). ------------------------------------------------------------------------------------------------------------------</w:t>
      </w:r>
    </w:p>
    <w:p>
      <w:pPr>
        <w:pStyle w:val="ba"/>
      </w:pPr>
      <w:r>
        <w:t>DESCRIPCIÓN DEL LOTE C-TRECE (C-13)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C-doce (C-12); Sur: lote C-catorce (C-14); Este: Calle dos mil ciento treinta y uno; Oeste: lote C-doce y lote C-treinta y cuatro y lote C-treinta y cinco (C-35).---------------</w:t>
      </w:r>
    </w:p>
    <w:p>
      <w:pPr>
        <w:pStyle w:val="maiNN"/>
      </w:pPr>
      <w:r>
        <w:t>DECLARACIÓN DE MEJORAS DE LOTE: C-13 --------------------------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C-CATORCE (C-14)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C-trece (C-13); Sur: lote C-quince (C-15); Este: Calle dos mil ciento treinta y uno; Oeste: lote C-trece y lote C-treinta y tres y lote C-treinta y cuatro (C-34).---------------</w:t>
      </w:r>
    </w:p>
    <w:p>
      <w:pPr>
        <w:pStyle w:val="maiNN"/>
      </w:pPr>
      <w:r>
        <w:t>DECLARACIÓN DE MEJORAS DE LOTE: C-14 --------------------------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C-QUINCE (C-15)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lote C-catorce (C-14); Sur: muro perimetral; Este: Calle dos mil ciento treinta y uno; Oeste: lote C-treinta y tres (C-33).---------------</w:t>
      </w:r>
    </w:p>
    <w:p>
      <w:pPr>
        <w:pStyle w:val="maiNN"/>
      </w:pPr>
      <w:r>
        <w:t>DECLARACIÓN DE MEJORAS DE LOTE: C-15 --------------------------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C-DIECISÉIS (C-16)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C-quince (C-15); Sur: lote C-diecisiete (C-17); Este: Calle dos mil ciento treinta y uno; Oeste: lote C-treinta y uno (C-31).---------------</w:t>
      </w:r>
    </w:p>
    <w:p>
      <w:pPr>
        <w:pStyle w:val="maiNN"/>
      </w:pPr>
      <w:r>
        <w:t>DECLARACIÓN DE MEJORAS DE LOTE: C-16 --------------------------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C-DIECISIETE (C-17)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C-dieciséis (C-16); Sur: lote C-dieciocho (C-18); Este: Calle dos mil ciento treinta y uno; Oeste: lote C-dieciséis y lote C-treinta y lote C-treinta y uno (C-31).---------------</w:t>
      </w:r>
    </w:p>
    <w:p>
      <w:pPr>
        <w:pStyle w:val="maiNN"/>
      </w:pPr>
      <w:r>
        <w:t>DECLARACIÓN DE MEJORAS DE LOTE: C-17 --------------------------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C-DIECIOCHO (C-18)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C-diecisiete (C-17); Sur: lote C-diecinueve (C-19); Este: Calle dos mil ciento treinta y uno; Oeste: lote C-diecisiete y lote C-veintinueve y lote C-treinta (C-30).---------------</w:t>
      </w:r>
    </w:p>
    <w:p>
      <w:pPr>
        <w:pStyle w:val="maiNN"/>
      </w:pPr>
      <w:r>
        <w:t>DECLARACIÓN DE MEJORAS DE LOTE: C-18 --------------------------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C-DIECINUEVE (C-19)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C-dieciocho (C-18); Sur: lote C-veinte (C-20); Este: Calle dos mil ciento treinta y uno; Oeste: lote C-dieciocho y lote C-veintiocho y lote C-veintinueve (C-29).---------------</w:t>
      </w:r>
    </w:p>
    <w:p>
      <w:pPr>
        <w:pStyle w:val="maiNN"/>
      </w:pPr>
      <w:r>
        <w:t>DECLARACIÓN DE MEJORAS DE LOTE: C-19 --------------------------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C-VEINTE (C-20)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C-diecinueve (C-19); Sur: lote C-veintiuno (C-21); Este: Calle dos mil ciento treinta y uno; Oeste: lote C-diecinueve y lote C-veintisiete y lote C-veintiocho (C-28).---------------</w:t>
      </w:r>
    </w:p>
    <w:p>
      <w:pPr>
        <w:pStyle w:val="maiNN"/>
      </w:pPr>
      <w:r>
        <w:t>DECLARACIÓN DE MEJORAS DE LOTE: C-20 --------------------------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C-VEINTIUNO (C-21)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C-veinte (C-20); Sur: lote C-veintidos (C-22); Este: Calle dos mil ciento treinta y uno; Oeste: lote C-veinte y lote C-veintiseis y lote C-veintisiete (C-27).---------------</w:t>
      </w:r>
    </w:p>
    <w:p>
      <w:pPr>
        <w:pStyle w:val="maiNN"/>
      </w:pPr>
      <w:r>
        <w:t>DECLARACIÓN DE MEJORAS DE LOTE: C-21 --------------------------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C-VEINTIDOS (C-22)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C-veintiuno (C-21); Sur: lote C-veintitres (C-23); Este: Calle dos mil ciento treinta y uno; Oeste: lote C-veintiuno y lote C-veinticinco y lote C-veintiseis (C-26).---------------</w:t>
      </w:r>
    </w:p>
    <w:p>
      <w:pPr>
        <w:pStyle w:val="maiNN"/>
      </w:pPr>
      <w:r>
        <w:t>DECLARACIÓN DE MEJORAS DE LOTE: C-22 --------------------------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C-VEINTITRES (C-23)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(215.143m²). ----------------------------------------------</w:t>
      </w:r>
    </w:p>
    <w:p>
      <w:pPr>
        <w:pStyle w:val="maiNN"/>
      </w:pPr>
      <w:r>
        <w:t xml:space="preserve">LINDEROS: </w:t>
      </w:r>
      <w:r>
        <w:t>Norte: lote C-veintidos (C-22); Sur: Calle dos mil ciento treinta y uno; Este: Calle dos mil ciento treinta y uno; Oeste: lote C-veintidos y lote C-veinticinco (C-25).---------------</w:t>
      </w:r>
    </w:p>
    <w:p>
      <w:pPr>
        <w:pStyle w:val="maiNN"/>
      </w:pPr>
      <w:r>
        <w:t>DECLARACIÓN DE MEJORAS DE LOTE: C-23 --------------------------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Y UN BALBOAS CON CINCUENTA Y SEIS CENTAVOS (US$391.56). -------------------------------------------------------</w:t>
      </w:r>
    </w:p>
    <w:p>
      <w:pPr>
        <w:pStyle w:val="maiNN"/>
      </w:pPr>
      <w:r>
        <w:t xml:space="preserve">VALOR DE MEJORAS: </w:t>
      </w:r>
      <w:r>
        <w:t>VEINTE MIL SETECIENTOS VEINTIOCHO BALBOAS CON OCHENTA CENTAVOS (US$20,728.80). ---------------------------------------------------------</w:t>
      </w:r>
    </w:p>
    <w:p>
      <w:pPr>
        <w:pStyle w:val="maiNN"/>
      </w:pPr>
      <w:r>
        <w:t xml:space="preserve">VALOR TOTAL: </w:t>
      </w:r>
      <w:r>
        <w:t>VEINTIUN MIL CIENTO VEINTE BALBOAS CON TREINTA Y SEIS CENTAVOS (US$21,120.36). ------------------------------------------------------------------------</w:t>
      </w:r>
    </w:p>
    <w:p>
      <w:pPr>
        <w:pStyle w:val="maiNN"/>
      </w:pPr>
      <w:r>
        <w:t xml:space="preserve">PORCENTAJE DE PARTICIPACIÓN: </w:t>
      </w:r>
      <w:r>
        <w:t>CERO PUNTO VEINTISEIS POR CIENTO (0.26%). ------------------------------------------------------------------------------------------------------------------</w:t>
      </w:r>
    </w:p>
    <w:p>
      <w:pPr>
        <w:pStyle w:val="ba"/>
      </w:pPr>
      <w:r>
        <w:t>DESCRIPCIÓN DEL LOTE C-VEINTICUATRO (C-24)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(223.358m²). ----------------------------------------------</w:t>
      </w:r>
    </w:p>
    <w:p>
      <w:pPr>
        <w:pStyle w:val="maiNN"/>
      </w:pPr>
      <w:r>
        <w:t xml:space="preserve">LINDEROS: </w:t>
      </w:r>
      <w:r>
        <w:t>Norte: lote C-veinticinco (C-25); Sur: Calle dos mil ciento treinta y uno; Este: lote C-veintitres (C-23); Oeste: Calle dos mil ciento treinta y uno.---------------</w:t>
      </w:r>
    </w:p>
    <w:p>
      <w:pPr>
        <w:pStyle w:val="maiNN"/>
      </w:pPr>
      <w:r>
        <w:t>DECLARACIÓN DE MEJORAS DE LOTE: C-24 --------------------------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SEIS BALBOAS CON CINCUENTA Y UN CENTAVOS (US$406.51).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NOVENTA Y UN CENTAVOS (US$28,737.91). ------------------------------------------------------------------------</w:t>
      </w:r>
    </w:p>
    <w:p>
      <w:pPr>
        <w:pStyle w:val="maiNN"/>
      </w:pPr>
      <w:r>
        <w:t xml:space="preserve">PORCENTAJE DE PARTICIPACIÓN: </w:t>
      </w:r>
      <w:r>
        <w:t>CERO PUNTO VEINTISIETE POR CIENTO (0.27%). ------------------------------------------------------------------------------------------------------------------</w:t>
      </w:r>
    </w:p>
    <w:p>
      <w:pPr>
        <w:pStyle w:val="ba"/>
      </w:pPr>
      <w:r>
        <w:t>DESCRIPCIÓN DEL LOTE C-VEINTICINCO (C-25)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C-veintiseis (C-26); Sur: lote C-veinticuatro (C-24); Este: lote C-veintidos y lote C-veintitres y lote C-veinticuatro (C-24); Oeste: Calle dos mil ciento treinta y uno.---------------</w:t>
      </w:r>
    </w:p>
    <w:p>
      <w:pPr>
        <w:pStyle w:val="maiNN"/>
      </w:pPr>
      <w:r>
        <w:t>DECLARACIÓN DE MEJORAS DE LOTE: C-25 --------------------------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C-VEINTISEIS (C-26)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C-veintisiete (C-27); Sur: lote C-veinticinco (C-25); Este: lote C-veintiuno y lote C-veintidos y lote C-veinticinco (C-25); Oeste: Calle dos mil ciento treinta y uno.---------------</w:t>
      </w:r>
    </w:p>
    <w:p>
      <w:pPr>
        <w:pStyle w:val="maiNN"/>
      </w:pPr>
      <w:r>
        <w:t>DECLARACIÓN DE MEJORAS DE LOTE: C-26 --------------------------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C-VEINTISIETE (C-27)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C-veintiocho (C-28); Sur: lote C-veintiseis (C-26); Este: lote C-veinte y lote C-veintiuno y lote C-veintiseis (C-26); Oeste: Calle dos mil ciento treinta y uno.---------------</w:t>
      </w:r>
    </w:p>
    <w:p>
      <w:pPr>
        <w:pStyle w:val="maiNN"/>
      </w:pPr>
      <w:r>
        <w:t>DECLARACIÓN DE MEJORAS DE LOTE: C-27 --------------------------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C-VEINTIOCHO (C-28)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C-veintinueve (C-29); Sur: lote C-veintisiete (C-27); Este: lote C-diecinueve y lote C-veinte y lote C-veintisiete (C-27); Oeste: Calle dos mil ciento treinta y uno.---------------</w:t>
      </w:r>
    </w:p>
    <w:p>
      <w:pPr>
        <w:pStyle w:val="maiNN"/>
      </w:pPr>
      <w:r>
        <w:t>DECLARACIÓN DE MEJORAS DE LOTE: C-28 --------------------------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C-VEINTINUEVE (C-29)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(C-30); Sur: lote C-veintiocho (C-28); Este: lote C-dieciocho y lote C-diecinueve y lote C-veintiocho (C-28); Oeste: Calle dos mil ciento treinta y uno.---------------</w:t>
      </w:r>
    </w:p>
    <w:p>
      <w:pPr>
        <w:pStyle w:val="maiNN"/>
      </w:pPr>
      <w:r>
        <w:t>DECLARACIÓN DE MEJORAS DE LOTE: C-29 --------------------------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(C-30)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uno (C-31); Sur: lote C-veintinueve (C-29); Este: lote C-diecisiete y lote C-dieciocho y lote C-veintinueve (C-29); Oeste: Calle dos mil ciento treinta y uno.---------------</w:t>
      </w:r>
    </w:p>
    <w:p>
      <w:pPr>
        <w:pStyle w:val="maiNN"/>
      </w:pPr>
      <w:r>
        <w:t>DECLARACIÓN DE MEJORAS DE LOTE: C-30 --------------------------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Y UNO (C-31)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muro perimetral; Sur: lote C-treinta (C-30); Este: lote C-diecisiete (C-17); Oeste: Calle dos mil ciento treinta y uno.---------------</w:t>
      </w:r>
    </w:p>
    <w:p>
      <w:pPr>
        <w:pStyle w:val="maiNN"/>
      </w:pPr>
      <w:r>
        <w:t>DECLARACIÓN DE MEJORAS DE LOTE: C-31 --------------------------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C-TREINTA Y DOS (C-32)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C-treinta y tres (C-33); Sur: lote C-treinta y uno (C-31); Este: lote C-quince (C-15); Oeste: Calle dos mil ciento treinta y uno.---------------</w:t>
      </w:r>
    </w:p>
    <w:p>
      <w:pPr>
        <w:pStyle w:val="maiNN"/>
      </w:pPr>
      <w:r>
        <w:t>DECLARACIÓN DE MEJORAS DE LOTE: C-32 --------------------------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C-TREINTA Y TRES (C-33)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cuatro (C-34); Sur: lote C-treinta y dos (C-32); Este: lote C-catorce y lote C-quince y lote C-treinta y dos (C-32); Oeste: Calle dos mil ciento treinta y uno.---------------</w:t>
      </w:r>
    </w:p>
    <w:p>
      <w:pPr>
        <w:pStyle w:val="maiNN"/>
      </w:pPr>
      <w:r>
        <w:t>DECLARACIÓN DE MEJORAS DE LOTE: C-33 --------------------------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Y CUATRO (C-34)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cinco (C-35); Sur: lote C-treinta y tres (C-33); Este: lote C-trece y lote C-catorce y lote C-treinta y tres (C-33); Oeste: Calle dos mil ciento treinta y uno.---------------</w:t>
      </w:r>
    </w:p>
    <w:p>
      <w:pPr>
        <w:pStyle w:val="maiNN"/>
      </w:pPr>
      <w:r>
        <w:t>DECLARACIÓN DE MEJORAS DE LOTE: C-34 --------------------------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Y CINCO (C-35)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(171.331m²). ----------------------------------------------</w:t>
      </w:r>
    </w:p>
    <w:p>
      <w:pPr>
        <w:pStyle w:val="maiNN"/>
      </w:pPr>
      <w:r>
        <w:t xml:space="preserve">LINDEROS: </w:t>
      </w:r>
      <w:r>
        <w:t>Norte: muro perimetral; Sur: lote C-treinta y cuatro (C-34); Este: lote C-trece y lote C-treinta y cuatro (C-34); Oeste: Calle dos mil ciento treinta y uno.---------------</w:t>
      </w:r>
    </w:p>
    <w:p>
      <w:pPr>
        <w:pStyle w:val="maiNN"/>
      </w:pPr>
      <w:r>
        <w:t>DECLARACIÓN DE MEJORAS DE LOTE: C-35 --------------------------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OCHENTA Y DOS CENTAVOS (US$311.82).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SESENTA Y DOS CENTAVOS (US$21,040.62). ------------------------------------------------------------------------</w:t>
      </w:r>
    </w:p>
    <w:p>
      <w:pPr>
        <w:pStyle w:val="maiNN"/>
      </w:pPr>
      <w:r>
        <w:t xml:space="preserve">PORCENTAJE DE PARTICIPACIÓN: </w:t>
      </w:r>
      <w:r>
        <w:t>CERO PUNTO VEINTIUNO POR CIENTO (0.21%). ------------------------------------------------------------------------------------------------------------------</w:t>
      </w:r>
    </w:p>
    <w:p>
      <w:pPr>
        <w:pStyle w:val="ba"/>
      </w:pPr>
      <w:r>
        <w:t>DESCRIPCIÓN DEL LOTE C-TREINTA Y SEIS (C-36)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(179.546m²). ----------------------------------------------</w:t>
      </w:r>
    </w:p>
    <w:p>
      <w:pPr>
        <w:pStyle w:val="maiNN"/>
      </w:pPr>
      <w:r>
        <w:t xml:space="preserve">LINDEROS: </w:t>
      </w:r>
      <w:r>
        <w:t>Norte: muro perimetral; Sur: lote C-treinta y siete (C-37); Este: Calle dos mil ciento treinta y uno; Oeste: lote C-cincuenta y nueve (C-59).---------------</w:t>
      </w:r>
    </w:p>
    <w:p>
      <w:pPr>
        <w:pStyle w:val="maiNN"/>
      </w:pPr>
      <w:r>
        <w:t>DECLARACIÓN DE MEJORAS DE LOTE: C-36 --------------------------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SETENTA Y SIETE CENTAVOS (US$326.77).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OCHO BALBOAS CON DIECISIETE CENTAVOS (US$28,658.17). ------------------------------------------------------------------------</w:t>
      </w:r>
    </w:p>
    <w:p>
      <w:pPr>
        <w:pStyle w:val="maiNN"/>
      </w:pPr>
      <w:r>
        <w:t xml:space="preserve">PORCENTAJE DE PARTICIPACIÓN: </w:t>
      </w:r>
      <w:r>
        <w:t>CERO PUNTO VEINTIDOS POR CIENTO (0.22%). ------------------------------------------------------------------------------------------------------------------</w:t>
      </w:r>
    </w:p>
    <w:p>
      <w:pPr>
        <w:pStyle w:val="ba"/>
      </w:pPr>
      <w:r>
        <w:t>DESCRIPCIÓN DEL LOTE C-TREINTA Y SIETE (C-37)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seis (C-36); Sur: lote C-treinta y ocho (C-38); Este: Calle dos mil ciento treinta y uno; Oeste: lote C-treinta y seis y lote C-cincuenta y ocho y lote C-cincuenta y nueve (C-59).---------------</w:t>
      </w:r>
    </w:p>
    <w:p>
      <w:pPr>
        <w:pStyle w:val="maiNN"/>
      </w:pPr>
      <w:r>
        <w:t>DECLARACIÓN DE MEJORAS DE LOTE: C-37 --------------------------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Y OCHO (C-38)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C-treinta y siete (C-37); Sur: lote C-treinta y nueve (C-39); Este: Calle dos mil ciento treinta y uno; Oeste: lote C-treinta y siete y lote C-cincuenta y siete y lote C-cincuenta y ocho (C-58).---------------</w:t>
      </w:r>
    </w:p>
    <w:p>
      <w:pPr>
        <w:pStyle w:val="maiNN"/>
      </w:pPr>
      <w:r>
        <w:t>DECLARACIÓN DE MEJORAS DE LOTE: C-38 --------------------------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C-TREINTA Y NUEVE (C-39)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lote C-treinta y ocho (C-38); Sur: muro perimetral; Este: Calle dos mil ciento treinta y uno; Oeste: lote C-cincuenta y siete (C-57).---------------</w:t>
      </w:r>
    </w:p>
    <w:p>
      <w:pPr>
        <w:pStyle w:val="maiNN"/>
      </w:pPr>
      <w:r>
        <w:t>DECLARACIÓN DE MEJORAS DE LOTE: C-39 --------------------------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C-CUARENTA (C-40)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C-treinta y nueve (C-39); Sur: lote C-cuarenta y uno (C-41); Este: Calle dos mil ciento treinta y uno; Oeste: lote C-cincuenta y cinco (C-55).---------------</w:t>
      </w:r>
    </w:p>
    <w:p>
      <w:pPr>
        <w:pStyle w:val="maiNN"/>
      </w:pPr>
      <w:r>
        <w:t>DECLARACIÓN DE MEJORAS DE LOTE: C-40 --------------------------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C-CUARENTA Y UNO (C-41)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(C-40); Sur: lote C-cuarenta y dos (C-42); Este: Calle dos mil ciento treinta y uno; Oeste: lote C-cuarenta y lote C-cincuenta y cuatro y lote C-cincuenta y cinco (C-55).---------------</w:t>
      </w:r>
    </w:p>
    <w:p>
      <w:pPr>
        <w:pStyle w:val="maiNN"/>
      </w:pPr>
      <w:r>
        <w:t>DECLARACIÓN DE MEJORAS DE LOTE: C-41 --------------------------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DOS (C-42)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uno (C-41); Sur: lote C-cuarenta y tres (C-43); Este: Calle dos mil ciento treinta y uno; Oeste: lote C-cuarenta y uno y lote C-cincuenta y tres y lote C-cincuenta y cuatro (C-54).---------------</w:t>
      </w:r>
    </w:p>
    <w:p>
      <w:pPr>
        <w:pStyle w:val="maiNN"/>
      </w:pPr>
      <w:r>
        <w:t>DECLARACIÓN DE MEJORAS DE LOTE: C-42 --------------------------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TRES (C-43)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dos (C-42); Sur: lote C-cuarenta y cuatro (C-44); Este: Calle dos mil ciento treinta y uno; Oeste: lote C-cuarenta y dos y lote C-cincuenta y dos y lote C-cincuenta y tres (C-53).---------------</w:t>
      </w:r>
    </w:p>
    <w:p>
      <w:pPr>
        <w:pStyle w:val="maiNN"/>
      </w:pPr>
      <w:r>
        <w:t>DECLARACIÓN DE MEJORAS DE LOTE: C-43 --------------------------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CUATRO (C-44)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tres (C-43); Sur: lote C-cuarenta y cinco (C-45); Este: Calle dos mil ciento treinta y uno; Oeste: lote C-cuarenta y tres y lote C-cincuenta y uno y lote C-cincuenta y dos (C-52).---------------</w:t>
      </w:r>
    </w:p>
    <w:p>
      <w:pPr>
        <w:pStyle w:val="maiNN"/>
      </w:pPr>
      <w:r>
        <w:t>DECLARACIÓN DE MEJORAS DE LOTE: C-44 --------------------------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CINCO (C-45)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cuatro (C-44); Sur: lote C-cuarenta y seis (C-46); Este: Calle dos mil ciento treinta y uno; Oeste: lote C-cuarenta y cuatro y lote C-cincuenta y lote C-cincuenta y uno (C-51).---------------</w:t>
      </w:r>
    </w:p>
    <w:p>
      <w:pPr>
        <w:pStyle w:val="maiNN"/>
      </w:pPr>
      <w:r>
        <w:t>DECLARACIÓN DE MEJORAS DE LOTE: C-45 --------------------------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SEIS (C-46)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C-cuarenta y cinco (C-45); Sur: lote C-cuarenta y siete (C-47); Este: Calle dos mil ciento treinta y uno; Oeste: lote C-cuarenta y cinco y lote C-cuarenta y nueve y lote C-cincuenta (C-50).---------------</w:t>
      </w:r>
    </w:p>
    <w:p>
      <w:pPr>
        <w:pStyle w:val="maiNN"/>
      </w:pPr>
      <w:r>
        <w:t>DECLARACIÓN DE MEJORAS DE LOTE: C-46 --------------------------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C-CUARENTA Y SIETE (C-47)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(215.143m²). ----------------------------------------------</w:t>
      </w:r>
    </w:p>
    <w:p>
      <w:pPr>
        <w:pStyle w:val="maiNN"/>
      </w:pPr>
      <w:r>
        <w:t xml:space="preserve">LINDEROS: </w:t>
      </w:r>
      <w:r>
        <w:t>Norte: lote C-cuarenta y seis (C-46); Sur: Calle dos mil ciento treinta y uno; Este: Calle dos mil ciento treinta y uno; Oeste: lote C-cuarenta y seis y lote C-cuarenta y nueve (C-49).---------------</w:t>
      </w:r>
    </w:p>
    <w:p>
      <w:pPr>
        <w:pStyle w:val="maiNN"/>
      </w:pPr>
      <w:r>
        <w:t>DECLARACIÓN DE MEJORAS DE LOTE: C-47 --------------------------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Y UN BALBOAS CON CINCUENTA Y SEIS CENTAVOS (US$391.56). -------------------------------------------------------</w:t>
      </w:r>
    </w:p>
    <w:p>
      <w:pPr>
        <w:pStyle w:val="maiNN"/>
      </w:pPr>
      <w:r>
        <w:t xml:space="preserve">VALOR DE MEJORAS: </w:t>
      </w:r>
      <w:r>
        <w:t>VEINTE MIL SETECIENTOS VEINTIOCHO BALBOAS CON OCHENTA CENTAVOS (US$20,728.80). ---------------------------------------------------------</w:t>
      </w:r>
    </w:p>
    <w:p>
      <w:pPr>
        <w:pStyle w:val="maiNN"/>
      </w:pPr>
      <w:r>
        <w:t xml:space="preserve">VALOR TOTAL: </w:t>
      </w:r>
      <w:r>
        <w:t>VEINTIUN MIL CIENTO VEINTE BALBOAS CON TREINTA Y SEIS CENTAVOS (US$21,120.36). ------------------------------------------------------------------------</w:t>
      </w:r>
    </w:p>
    <w:p>
      <w:pPr>
        <w:pStyle w:val="maiNN"/>
      </w:pPr>
      <w:r>
        <w:t xml:space="preserve">PORCENTAJE DE PARTICIPACIÓN: </w:t>
      </w:r>
      <w:r>
        <w:t>CERO PUNTO VEINTISEIS POR CIENTO (0.26%). ------------------------------------------------------------------------------------------------------------------</w:t>
      </w:r>
    </w:p>
    <w:p>
      <w:pPr>
        <w:pStyle w:val="ba"/>
      </w:pPr>
      <w:r>
        <w:t>DESCRIPCIÓN DEL LOTE C-CUARENTA Y OCHO (C-48)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(223.358m²). ----------------------------------------------</w:t>
      </w:r>
    </w:p>
    <w:p>
      <w:pPr>
        <w:pStyle w:val="maiNN"/>
      </w:pPr>
      <w:r>
        <w:t xml:space="preserve">LINDEROS: </w:t>
      </w:r>
      <w:r>
        <w:t>Norte: lote C-cuarenta y nueve (C-49); Sur: Calle dos mil ciento treinta y uno; Este: lote C-cuarenta y siete (C-47); Oeste: Calle dos mil ciento treinta y uno.---------------</w:t>
      </w:r>
    </w:p>
    <w:p>
      <w:pPr>
        <w:pStyle w:val="maiNN"/>
      </w:pPr>
      <w:r>
        <w:t>DECLARACIÓN DE MEJORAS DE LOTE: C-48 --------------------------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SEIS BALBOAS CON CINCUENTA Y UN CENTAVOS (US$406.51).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NOVENTA Y UN CENTAVOS (US$28,737.91). ------------------------------------------------------------------------</w:t>
      </w:r>
    </w:p>
    <w:p>
      <w:pPr>
        <w:pStyle w:val="maiNN"/>
      </w:pPr>
      <w:r>
        <w:t xml:space="preserve">PORCENTAJE DE PARTICIPACIÓN: </w:t>
      </w:r>
      <w:r>
        <w:t>CERO PUNTO VEINTISIETE POR CIENTO (0.27%). ------------------------------------------------------------------------------------------------------------------</w:t>
      </w:r>
    </w:p>
    <w:p>
      <w:pPr>
        <w:pStyle w:val="ba"/>
      </w:pPr>
      <w:r>
        <w:t>DESCRIPCIÓN DEL LOTE C-CUARENTA Y NUEVE (C-49)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(C-50); Sur: lote C-cuarenta y ocho (C-48); Este: lote C-cuarenta y seis y lote C-cuarenta y siete y lote C-cuarenta y ocho (C-48); Oeste: Calle dos mil ciento treinta y uno.---------------</w:t>
      </w:r>
    </w:p>
    <w:p>
      <w:pPr>
        <w:pStyle w:val="maiNN"/>
      </w:pPr>
      <w:r>
        <w:t>DECLARACIÓN DE MEJORAS DE LOTE: C-49 --------------------------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(C-50)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uno (C-51); Sur: lote C-cuarenta y nueve (C-49); Este: lote C-cuarenta y cinco y lote C-cuarenta y seis y lote C-cuarenta y nueve (C-49); Oeste: Calle dos mil ciento treinta y uno.---------------</w:t>
      </w:r>
    </w:p>
    <w:p>
      <w:pPr>
        <w:pStyle w:val="maiNN"/>
      </w:pPr>
      <w:r>
        <w:t>DECLARACIÓN DE MEJORAS DE LOTE: C-50 --------------------------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UNO (C-51)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dos (C-52); Sur: lote C-cincuenta (C-50); Este: lote C-cuarenta y cuatro y lote C-cuarenta y cinco y lote C-cincuenta (C-50); Oeste: Calle dos mil ciento treinta y uno.---------------</w:t>
      </w:r>
    </w:p>
    <w:p>
      <w:pPr>
        <w:pStyle w:val="maiNN"/>
      </w:pPr>
      <w:r>
        <w:t>DECLARACIÓN DE MEJORAS DE LOTE: C-51 --------------------------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DOS (C-52)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tres (C-53); Sur: lote C-cincuenta y uno (C-51); Este: lote C-cuarenta y tres y lote C-cuarenta y cuatro y lote C-cincuenta y uno (C-51); Oeste: Calle dos mil ciento treinta y uno.---------------</w:t>
      </w:r>
    </w:p>
    <w:p>
      <w:pPr>
        <w:pStyle w:val="maiNN"/>
      </w:pPr>
      <w:r>
        <w:t>DECLARACIÓN DE MEJORAS DE LOTE: C-52 --------------------------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TRES (C-53)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cuatro (C-54); Sur: lote C-cincuenta y dos (C-52); Este: lote C-cuarenta y dos y lote C-cuarenta y tres y lote C-cincuenta y dos (C-52); Oeste: Calle dos mil ciento treinta y uno.---------------</w:t>
      </w:r>
    </w:p>
    <w:p>
      <w:pPr>
        <w:pStyle w:val="maiNN"/>
      </w:pPr>
      <w:r>
        <w:t>DECLARACIÓN DE MEJORAS DE LOTE: C-53 --------------------------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CUATRO (C-54)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cinco (C-55); Sur: lote C-cincuenta y tres (C-53); Este: lote C-cuarenta y uno y lote C-cuarenta y dos y lote C-cincuenta y tres (C-53); Oeste: Calle dos mil ciento treinta y uno.---------------</w:t>
      </w:r>
    </w:p>
    <w:p>
      <w:pPr>
        <w:pStyle w:val="maiNN"/>
      </w:pPr>
      <w:r>
        <w:t>DECLARACIÓN DE MEJORAS DE LOTE: C-54 --------------------------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CINCO (C-55)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muro perimetral; Sur: lote C-cincuenta y cuatro (C-54); Este: lote C-cuarenta y uno (C-41); Oeste: Calle dos mil ciento treinta y uno.---------------</w:t>
      </w:r>
    </w:p>
    <w:p>
      <w:pPr>
        <w:pStyle w:val="maiNN"/>
      </w:pPr>
      <w:r>
        <w:t>DECLARACIÓN DE MEJORAS DE LOTE: C-55 --------------------------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C-CINCUENTA Y SEIS (C-56)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C-cincuenta y siete (C-57); Sur: lote C-cincuenta y cinco (C-55); Este: lote C-treinta y nueve (C-39); Oeste: Calle dos mil ciento treinta y uno.---------------</w:t>
      </w:r>
    </w:p>
    <w:p>
      <w:pPr>
        <w:pStyle w:val="maiNN"/>
      </w:pPr>
      <w:r>
        <w:t>DECLARACIÓN DE MEJORAS DE LOTE: C-56 --------------------------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C-CINCUENTA Y SIETE (C-57)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ocho (C-58); Sur: lote C-cincuenta y seis (C-56); Este: lote C-treinta y ocho y lote C-treinta y nueve y lote C-cincuenta y seis (C-56); Oeste: Calle dos mil ciento treinta y uno.---------------</w:t>
      </w:r>
    </w:p>
    <w:p>
      <w:pPr>
        <w:pStyle w:val="maiNN"/>
      </w:pPr>
      <w:r>
        <w:t>DECLARACIÓN DE MEJORAS DE LOTE: C-57 --------------------------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OCHO (C-58)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C-cincuenta y nueve (C-59); Sur: lote C-cincuenta y siete (C-57); Este: lote C-treinta y siete y lote C-treinta y ocho y lote C-cincuenta y siete (C-57); Oeste: Calle dos mil ciento treinta y uno.---------------</w:t>
      </w:r>
    </w:p>
    <w:p>
      <w:pPr>
        <w:pStyle w:val="maiNN"/>
      </w:pPr>
      <w:r>
        <w:t>DECLARACIÓN DE MEJORAS DE LOTE: C-58 --------------------------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C-CINCUENTA Y NUEVE (C-59)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(171.331m²). ----------------------------------------------</w:t>
      </w:r>
    </w:p>
    <w:p>
      <w:pPr>
        <w:pStyle w:val="maiNN"/>
      </w:pPr>
      <w:r>
        <w:t xml:space="preserve">LINDEROS: </w:t>
      </w:r>
      <w:r>
        <w:t>Norte: muro perimetral; Sur: lote C-cincuenta y ocho (C-58); Este: lote C-treinta y siete y lote C-cincuenta y ocho (C-58); Oeste: Calle dos mil ciento treinta y uno.---------------</w:t>
      </w:r>
    </w:p>
    <w:p>
      <w:pPr>
        <w:pStyle w:val="maiNN"/>
      </w:pPr>
      <w:r>
        <w:t>DECLARACIÓN DE MEJORAS DE LOTE: C-59 --------------------------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OCHENTA Y DOS CENTAVOS (US$311.82).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SESENTA Y DOS CENTAVOS (US$21,040.62). ------------------------------------------------------------------------</w:t>
      </w:r>
    </w:p>
    <w:p>
      <w:pPr>
        <w:pStyle w:val="maiNN"/>
      </w:pPr>
      <w:r>
        <w:t xml:space="preserve">PORCENTAJE DE PARTICIPACIÓN: </w:t>
      </w:r>
      <w:r>
        <w:t>CERO PUNTO VEINTIUNO POR CIENTO (0.21%). ------------------------------------------------------------------------------------------------------------------</w:t>
      </w:r>
    </w:p>
    <w:p>
      <w:pPr>
        <w:pStyle w:val="ba"/>
      </w:pPr>
      <w:r>
        <w:t>DESCRIPCIÓN DEL LOTE C-SESENTA (C-60)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(179.546m²). ----------------------------------------------</w:t>
      </w:r>
    </w:p>
    <w:p>
      <w:pPr>
        <w:pStyle w:val="maiNN"/>
      </w:pPr>
      <w:r>
        <w:t xml:space="preserve">LINDEROS: </w:t>
      </w:r>
      <w:r>
        <w:t>Norte: muro perimetral; Sur: lote C-sesenta y uno (C-61); Este: Calle dos mil ciento treinta y uno; Oeste: lote C-ochenta y tres (C-83).---------------</w:t>
      </w:r>
    </w:p>
    <w:p>
      <w:pPr>
        <w:pStyle w:val="maiNN"/>
      </w:pPr>
      <w:r>
        <w:t>DECLARACIÓN DE MEJORAS DE LOTE: C-60 --------------------------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SETENTA Y SIETE CENTAVOS (US$326.77).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OCHO BALBOAS CON DIECISIETE CENTAVOS (US$28,658.17). ------------------------------------------------------------------------</w:t>
      </w:r>
    </w:p>
    <w:p>
      <w:pPr>
        <w:pStyle w:val="maiNN"/>
      </w:pPr>
      <w:r>
        <w:t xml:space="preserve">PORCENTAJE DE PARTICIPACIÓN: </w:t>
      </w:r>
      <w:r>
        <w:t>CERO PUNTO VEINTIDOS POR CIENTO (0.22%). ------------------------------------------------------------------------------------------------------------------</w:t>
      </w:r>
    </w:p>
    <w:p>
      <w:pPr>
        <w:pStyle w:val="ba"/>
      </w:pPr>
      <w:r>
        <w:t>DESCRIPCIÓN DEL LOTE C-SESENTA Y UNO (C-61)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(C-60); Sur: lote C-sesenta y dos (C-62); Este: Calle dos mil ciento treinta y uno; Oeste: lote C-sesenta y lote C-ochenta y dos y lote C-ochenta y tres (C-83).---------------</w:t>
      </w:r>
    </w:p>
    <w:p>
      <w:pPr>
        <w:pStyle w:val="maiNN"/>
      </w:pPr>
      <w:r>
        <w:t>DECLARACIÓN DE MEJORAS DE LOTE: C-61 --------------------------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DOS (C-62)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uno (C-61); Sur: lote C-sesenta y tres (C-63); Este: Calle dos mil ciento treinta y uno; Oeste: lote C-sesenta y uno y lote C-ochenta y uno y lote C-ochenta y dos (C-82).---------------</w:t>
      </w:r>
    </w:p>
    <w:p>
      <w:pPr>
        <w:pStyle w:val="maiNN"/>
      </w:pPr>
      <w:r>
        <w:t>DECLARACIÓN DE MEJORAS DE LOTE: C-62 --------------------------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TRES (C-63)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lote C-sesenta y dos (C-62); Sur: muro perimetral; Este: Calle dos mil ciento treinta y uno; Oeste: lote C-ochenta y uno (C-81).---------------</w:t>
      </w:r>
    </w:p>
    <w:p>
      <w:pPr>
        <w:pStyle w:val="maiNN"/>
      </w:pPr>
      <w:r>
        <w:t>DECLARACIÓN DE MEJORAS DE LOTE: C-63 --------------------------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C-SESENTA Y CUATRO (C-64)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C-sesenta y tres (C-63); Sur: lote C-sesenta y cinco (C-65); Este: Calle dos mil ciento treinta y uno; Oeste: lote C-setenta y nueve (C-79).---------------</w:t>
      </w:r>
    </w:p>
    <w:p>
      <w:pPr>
        <w:pStyle w:val="maiNN"/>
      </w:pPr>
      <w:r>
        <w:t>DECLARACIÓN DE MEJORAS DE LOTE: C-64 --------------------------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C-SESENTA Y CINCO (C-65)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cuatro (C-64); Sur: lote C-sesenta y seis (C-66); Este: Calle dos mil ciento treinta y uno; Oeste: lote C-sesenta y cuatro y lote C-setenta y ocho y lote C-setenta y nueve (C-79).---------------</w:t>
      </w:r>
    </w:p>
    <w:p>
      <w:pPr>
        <w:pStyle w:val="maiNN"/>
      </w:pPr>
      <w:r>
        <w:t>DECLARACIÓN DE MEJORAS DE LOTE: C-65 --------------------------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SEIS (C-66)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cinco (C-65); Sur: lote C-sesenta y siete (C-67); Este: Calle dos mil ciento treinta y uno; Oeste: lote C-sesenta y cinco y lote C-setenta y siete y lote C-setenta y ocho (C-78).---------------</w:t>
      </w:r>
    </w:p>
    <w:p>
      <w:pPr>
        <w:pStyle w:val="maiNN"/>
      </w:pPr>
      <w:r>
        <w:t>DECLARACIÓN DE MEJORAS DE LOTE: C-66 --------------------------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SIETE (C-67)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seis (C-66); Sur: lote C-sesenta y ocho (C-68); Este: Calle dos mil ciento treinta y uno; Oeste: lote C-sesenta y seis y lote C-setenta y seis y lote C-setenta y siete (C-77).---------------</w:t>
      </w:r>
    </w:p>
    <w:p>
      <w:pPr>
        <w:pStyle w:val="maiNN"/>
      </w:pPr>
      <w:r>
        <w:t>DECLARACIÓN DE MEJORAS DE LOTE: C-67 --------------------------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OCHO (C-68)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siete (C-67); Sur: lote C-sesenta y nueve (C-69); Este: Calle dos mil ciento treinta y uno; Oeste: lote C-sesenta y siete y lote C-setenta y cinco y lote C-setenta y seis (C-76).---------------</w:t>
      </w:r>
    </w:p>
    <w:p>
      <w:pPr>
        <w:pStyle w:val="maiNN"/>
      </w:pPr>
      <w:r>
        <w:t>DECLARACIÓN DE MEJORAS DE LOTE: C-68 --------------------------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C-SESENTA Y NUEVE (C-69)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ocho (C-68); Sur: lote C-setenta (C-70); Este: Calle dos mil ciento treinta y uno; Oeste: lote C-sesenta y ocho y lote C-setenta y cuatro y lote C-setenta y cinco (C-75).---------------</w:t>
      </w:r>
    </w:p>
    <w:p>
      <w:pPr>
        <w:pStyle w:val="maiNN"/>
      </w:pPr>
      <w:r>
        <w:t>DECLARACIÓN DE MEJORAS DE LOTE: C-69 --------------------------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(C-70)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C-sesenta y nueve (C-69); Sur: lote C-setenta y uno (C-71); Este: Calle dos mil ciento treinta y uno; Oeste: lote C-sesenta y nueve y lote C-setenta y tres y lote C-setenta y cuatro (C-74).---------------</w:t>
      </w:r>
    </w:p>
    <w:p>
      <w:pPr>
        <w:pStyle w:val="maiNN"/>
      </w:pPr>
      <w:r>
        <w:t>DECLARACIÓN DE MEJORAS DE LOTE: C-70 --------------------------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UNO (C-71)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(215.143m²). ----------------------------------------------</w:t>
      </w:r>
    </w:p>
    <w:p>
      <w:pPr>
        <w:pStyle w:val="maiNN"/>
      </w:pPr>
      <w:r>
        <w:t xml:space="preserve">LINDEROS: </w:t>
      </w:r>
      <w:r>
        <w:t>Norte: lote C-setenta (C-70); Sur: Calle dos mil ciento treinta y uno; Este: Calle dos mil ciento treinta y uno; Oeste: lote C-setenta y lote C-setenta y tres (C-73).---------------</w:t>
      </w:r>
    </w:p>
    <w:p>
      <w:pPr>
        <w:pStyle w:val="maiNN"/>
      </w:pPr>
      <w:r>
        <w:t>DECLARACIÓN DE MEJORAS DE LOTE: C-71 --------------------------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Y UN BALBOAS CON CINCUENTA Y SEIS CENTAVOS (US$391.56). -------------------------------------------------------</w:t>
      </w:r>
    </w:p>
    <w:p>
      <w:pPr>
        <w:pStyle w:val="maiNN"/>
      </w:pPr>
      <w:r>
        <w:t xml:space="preserve">VALOR DE MEJORAS: </w:t>
      </w:r>
      <w:r>
        <w:t>VEINTE MIL SETECIENTOS VEINTIOCHO BALBOAS CON OCHENTA CENTAVOS (US$20,728.80). ---------------------------------------------------------</w:t>
      </w:r>
    </w:p>
    <w:p>
      <w:pPr>
        <w:pStyle w:val="maiNN"/>
      </w:pPr>
      <w:r>
        <w:t xml:space="preserve">VALOR TOTAL: </w:t>
      </w:r>
      <w:r>
        <w:t>VEINTIUN MIL CIENTO VEINTE BALBOAS CON TREINTA Y SEIS CENTAVOS (US$21,120.36). ------------------------------------------------------------------------</w:t>
      </w:r>
    </w:p>
    <w:p>
      <w:pPr>
        <w:pStyle w:val="maiNN"/>
      </w:pPr>
      <w:r>
        <w:t xml:space="preserve">PORCENTAJE DE PARTICIPACIÓN: </w:t>
      </w:r>
      <w:r>
        <w:t>CERO PUNTO VEINTISEIS POR CIENTO (0.26%). ------------------------------------------------------------------------------------------------------------------</w:t>
      </w:r>
    </w:p>
    <w:p>
      <w:pPr>
        <w:pStyle w:val="ba"/>
      </w:pPr>
      <w:r>
        <w:t>DESCRIPCIÓN DEL LOTE C-SETENTA Y DOS (C-72)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(223.358m²). ----------------------------------------------</w:t>
      </w:r>
    </w:p>
    <w:p>
      <w:pPr>
        <w:pStyle w:val="maiNN"/>
      </w:pPr>
      <w:r>
        <w:t xml:space="preserve">LINDEROS: </w:t>
      </w:r>
      <w:r>
        <w:t>Norte: lote C-setenta y tres (C-73); Sur: Calle dos mil ciento treinta y uno; Este: lote C-setenta y uno (C-71); Oeste: Calle dos mil ciento treinta y uno.---------------</w:t>
      </w:r>
    </w:p>
    <w:p>
      <w:pPr>
        <w:pStyle w:val="maiNN"/>
      </w:pPr>
      <w:r>
        <w:t>DECLARACIÓN DE MEJORAS DE LOTE: C-72 --------------------------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SEIS BALBOAS CON CINCUENTA Y UN CENTAVOS (US$406.51).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NOVENTA Y UN CENTAVOS (US$28,737.91). ------------------------------------------------------------------------</w:t>
      </w:r>
    </w:p>
    <w:p>
      <w:pPr>
        <w:pStyle w:val="maiNN"/>
      </w:pPr>
      <w:r>
        <w:t xml:space="preserve">PORCENTAJE DE PARTICIPACIÓN: </w:t>
      </w:r>
      <w:r>
        <w:t>CERO PUNTO VEINTISIETE POR CIENTO (0.27%). ------------------------------------------------------------------------------------------------------------------</w:t>
      </w:r>
    </w:p>
    <w:p>
      <w:pPr>
        <w:pStyle w:val="ba"/>
      </w:pPr>
      <w:r>
        <w:t>DESCRIPCIÓN DEL LOTE C-SETENTA Y TRES (C-73)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cuatro (C-74); Sur: lote C-setenta y dos (C-72); Este: lote C-setenta y lote C-setenta y uno y lote C-setenta y dos (C-72); Oeste: Calle dos mil ciento treinta y uno.---------------</w:t>
      </w:r>
    </w:p>
    <w:p>
      <w:pPr>
        <w:pStyle w:val="maiNN"/>
      </w:pPr>
      <w:r>
        <w:t>DECLARACIÓN DE MEJORAS DE LOTE: C-73 --------------------------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CUATRO (C-74)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cinco (C-75); Sur: lote C-setenta y tres (C-73); Este: lote C-sesenta y nueve y lote C-setenta y lote C-setenta y tres (C-73); Oeste: Calle dos mil ciento treinta y uno.---------------</w:t>
      </w:r>
    </w:p>
    <w:p>
      <w:pPr>
        <w:pStyle w:val="maiNN"/>
      </w:pPr>
      <w:r>
        <w:t>DECLARACIÓN DE MEJORAS DE LOTE: C-74 --------------------------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CINCO (C-75)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seis (C-76); Sur: lote C-setenta y cuatro (C-74); Este: lote C-sesenta y ocho y lote C-sesenta y nueve y lote C-setenta y cuatro (C-74); Oeste: Calle dos mil ciento treinta y uno.---------------</w:t>
      </w:r>
    </w:p>
    <w:p>
      <w:pPr>
        <w:pStyle w:val="maiNN"/>
      </w:pPr>
      <w:r>
        <w:t>DECLARACIÓN DE MEJORAS DE LOTE: C-75 --------------------------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SEIS (C-76)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siete (C-77); Sur: lote C-setenta y cinco (C-75); Este: lote C-sesenta y siete y lote C-sesenta y ocho y lote C-setenta y cinco (C-75); Oeste: Calle dos mil ciento treinta y uno.---------------</w:t>
      </w:r>
    </w:p>
    <w:p>
      <w:pPr>
        <w:pStyle w:val="maiNN"/>
      </w:pPr>
      <w:r>
        <w:t>DECLARACIÓN DE MEJORAS DE LOTE: C-76 --------------------------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SIETE (C-77)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ocho (C-78); Sur: lote C-setenta y seis (C-76); Este: lote C-sesenta y seis y lote C-sesenta y siete y lote C-setenta y seis (C-76); Oeste: Calle dos mil ciento treinta y uno.---------------</w:t>
      </w:r>
    </w:p>
    <w:p>
      <w:pPr>
        <w:pStyle w:val="maiNN"/>
      </w:pPr>
      <w:r>
        <w:t>DECLARACIÓN DE MEJORAS DE LOTE: C-77 --------------------------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OCHO (C-78)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C-setenta y nueve (C-79); Sur: lote C-setenta y siete (C-77); Este: lote C-sesenta y cinco y lote C-sesenta y seis y lote C-setenta y siete (C-77); Oeste: Calle dos mil ciento treinta y uno.---------------</w:t>
      </w:r>
    </w:p>
    <w:p>
      <w:pPr>
        <w:pStyle w:val="maiNN"/>
      </w:pPr>
      <w:r>
        <w:t>DECLARACIÓN DE MEJORAS DE LOTE: C-78 --------------------------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C-SETENTA Y NUEVE (C-79)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muro perimetral; Sur: lote C-setenta y ocho (C-78); Este: lote C-sesenta y cinco (C-65); Oeste: Calle dos mil ciento treinta y uno.---------------</w:t>
      </w:r>
    </w:p>
    <w:p>
      <w:pPr>
        <w:pStyle w:val="maiNN"/>
      </w:pPr>
      <w:r>
        <w:t>DECLARACIÓN DE MEJORAS DE LOTE: C-79 --------------------------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C-OCHENTA (C-80)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C-ochenta y uno (C-81); Sur: lote C-setenta y nueve (C-79); Este: lote C-sesenta y tres (C-63); Oeste: Calle dos mil ciento treinta y uno.---------------</w:t>
      </w:r>
    </w:p>
    <w:p>
      <w:pPr>
        <w:pStyle w:val="maiNN"/>
      </w:pPr>
      <w:r>
        <w:t>DECLARACIÓN DE MEJORAS DE LOTE: C-80 --------------------------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C-OCHENTA Y UNO (C-81)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dos (C-82); Sur: lote C-ochenta (C-80); Este: lote C-sesenta y dos y lote C-sesenta y tres y lote C-ochenta (C-80); Oeste: Calle dos mil ciento treinta y uno.---------------</w:t>
      </w:r>
    </w:p>
    <w:p>
      <w:pPr>
        <w:pStyle w:val="maiNN"/>
      </w:pPr>
      <w:r>
        <w:t>DECLARACIÓN DE MEJORAS DE LOTE: C-81 --------------------------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C-OCHENTA Y DOS (C-82)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tres (C-83); Sur: lote C-ochenta y uno (C-81); Este: lote C-sesenta y uno y lote C-sesenta y dos y lote C-ochenta y uno (C-81); Oeste: Calle dos mil ciento treinta y uno.---------------</w:t>
      </w:r>
    </w:p>
    <w:p>
      <w:pPr>
        <w:pStyle w:val="maiNN"/>
      </w:pPr>
      <w:r>
        <w:t>DECLARACIÓN DE MEJORAS DE LOTE: C-82 --------------------------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C-OCHENTA Y TRES (C-83)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(171.331m²). ----------------------------------------------</w:t>
      </w:r>
    </w:p>
    <w:p>
      <w:pPr>
        <w:pStyle w:val="maiNN"/>
      </w:pPr>
      <w:r>
        <w:t xml:space="preserve">LINDEROS: </w:t>
      </w:r>
      <w:r>
        <w:t>Norte: muro perimetral; Sur: lote C-ochenta y dos (C-82); Este: lote C-sesenta y uno y lote C-ochenta y dos (C-82); Oeste: Calle dos mil ciento treinta y uno.---------------</w:t>
      </w:r>
    </w:p>
    <w:p>
      <w:pPr>
        <w:pStyle w:val="maiNN"/>
      </w:pPr>
      <w:r>
        <w:t>DECLARACIÓN DE MEJORAS DE LOTE: C-83 --------------------------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OCHENTA Y DOS CENTAVOS (US$311.82).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SESENTA Y DOS CENTAVOS (US$21,040.62). ------------------------------------------------------------------------</w:t>
      </w:r>
    </w:p>
    <w:p>
      <w:pPr>
        <w:pStyle w:val="maiNN"/>
      </w:pPr>
      <w:r>
        <w:t xml:space="preserve">PORCENTAJE DE PARTICIPACIÓN: </w:t>
      </w:r>
      <w:r>
        <w:t>CERO PUNTO VEINTIUNO POR CIENTO (0.21%). ------------------------------------------------------------------------------------------------------------------</w:t>
      </w:r>
    </w:p>
    <w:p>
      <w:pPr>
        <w:pStyle w:val="ba"/>
      </w:pPr>
      <w:r>
        <w:t>DESCRIPCIÓN DEL LOTE C-OCHENTA Y CUATRO (C-84)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ocho metros con cero centímetros (8.00m)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nueve metros cuadrados con cincuenta y cinco decímetros cuadrados (179.546m²). ----------------------------------------------</w:t>
      </w:r>
    </w:p>
    <w:p>
      <w:pPr>
        <w:pStyle w:val="maiNN"/>
      </w:pPr>
      <w:r>
        <w:t xml:space="preserve">LINDEROS: </w:t>
      </w:r>
      <w:r>
        <w:t>Norte: muro perimetral; Sur: lote C-ochenta y cinco (C-85); Este: Calle dos mil ciento treinta y uno; Oeste: lote C-ciento siete (C-107).---------------</w:t>
      </w:r>
    </w:p>
    <w:p>
      <w:pPr>
        <w:pStyle w:val="maiNN"/>
      </w:pPr>
      <w:r>
        <w:t>DECLARACIÓN DE MEJORAS DE LOTE: C-84 --------------------------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VEINTISEIS BALBOAS CON SETENTA Y SIETE CENTAVOS (US$326.77).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CINCUENTA Y OCHO BALBOAS CON DIECISIETE CENTAVOS (US$28,658.17). ------------------------------------------------------------------------</w:t>
      </w:r>
    </w:p>
    <w:p>
      <w:pPr>
        <w:pStyle w:val="maiNN"/>
      </w:pPr>
      <w:r>
        <w:t xml:space="preserve">PORCENTAJE DE PARTICIPACIÓN: </w:t>
      </w:r>
      <w:r>
        <w:t>CERO PUNTO VEINTIDOS POR CIENTO (0.22%). ------------------------------------------------------------------------------------------------------------------</w:t>
      </w:r>
    </w:p>
    <w:p>
      <w:pPr>
        <w:pStyle w:val="ba"/>
      </w:pPr>
      <w:r>
        <w:t>DESCRIPCIÓN DEL LOTE C-OCHENTA Y CINCO (C-85)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cuatro (C-84); Sur: lote C-ochenta y seis (C-86); Este: Calle dos mil ciento treinta y uno; Oeste: lote C-ochenta y cuatro y lote C-ciento seis y lote C-ciento siete (C-107).---------------</w:t>
      </w:r>
    </w:p>
    <w:p>
      <w:pPr>
        <w:pStyle w:val="maiNN"/>
      </w:pPr>
      <w:r>
        <w:t>DECLARACIÓN DE MEJORAS DE LOTE: C-85 --------------------------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C-OCHENTA Y SEIS (C-86)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cinco (C-85); Sur: lote C-ochenta y siete (C-87); Este: Calle dos mil ciento treinta y uno; Oeste: lote C-ochenta y cinco y lote C-ciento cinco y lote C-ciento seis (C-106).---------------</w:t>
      </w:r>
    </w:p>
    <w:p>
      <w:pPr>
        <w:pStyle w:val="maiNN"/>
      </w:pPr>
      <w:r>
        <w:t>DECLARACIÓN DE MEJORAS DE LOTE: C-86 --------------------------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C-OCHENTA Y SIETE (C-87)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cero metros con cincuenta y cinco centímetros (0.55m) hasta llegar al punto cuatro (4), de este punto con rumbo norte cuarenta y cuatro (44°) grados, veintiuno (21") minutos, tres (03") segundos oeste, se miden seis metros con setenta y cinco centímetros (6.75m)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lote C-ochenta y seis (C-86); Sur: muro perimetral; Este: Calle dos mil ciento treinta y uno; Oeste: lote C-ciento cinco (C-105).---------------</w:t>
      </w:r>
    </w:p>
    <w:p>
      <w:pPr>
        <w:pStyle w:val="maiNN"/>
      </w:pPr>
      <w:r>
        <w:t>DECLARACIÓN DE MEJORAS DE LOTE: C-87 --------------------------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C-OCHENTA Y OCHO (C-88)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treinta centímetros (8.30m)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seis metros con setenta y cinco centímetros (6.75m) hasta llegar al punto seis (6),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C-ochenta y siete (C-87); Sur: lote C-ochenta y nueve (C-89); Este: Calle dos mil ciento treinta y uno; Oeste: lote C-ciento tres (C-103).---------------</w:t>
      </w:r>
    </w:p>
    <w:p>
      <w:pPr>
        <w:pStyle w:val="maiNN"/>
      </w:pPr>
      <w:r>
        <w:t>DECLARACIÓN DE MEJORAS DE LOTE: C-88 --------------------------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C-OCHENTA Y NUEVE (C-89)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ocho (C-88); Sur: lote C-noventa (C-90); Este: Calle dos mil ciento treinta y uno; Oeste: lote C-ochenta y ocho y lote C-ciento dos y lote C-ciento tres (C-103).---------------</w:t>
      </w:r>
    </w:p>
    <w:p>
      <w:pPr>
        <w:pStyle w:val="maiNN"/>
      </w:pPr>
      <w:r>
        <w:t>DECLARACIÓN DE MEJORAS DE LOTE: C-89 --------------------------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(C-90)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C-ochenta y nueve (C-89); Sur: lote C-noventa y uno (C-91); Este: Calle dos mil ciento treinta y uno; Oeste: lote C-ochenta y nueve y lote C-ciento uno y lote C-ciento dos (C-102).---------------</w:t>
      </w:r>
    </w:p>
    <w:p>
      <w:pPr>
        <w:pStyle w:val="maiNN"/>
      </w:pPr>
      <w:r>
        <w:t>DECLARACIÓN DE MEJORAS DE LOTE: C-90 --------------------------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UNO (C-91)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(C-90); Sur: lote C-noventa y dos (C-92); Este: Calle dos mil ciento treinta y uno; Oeste: lote C-noventa y lote C-cien y lote C-ciento uno (C-101).---------------</w:t>
      </w:r>
    </w:p>
    <w:p>
      <w:pPr>
        <w:pStyle w:val="maiNN"/>
      </w:pPr>
      <w:r>
        <w:t>DECLARACIÓN DE MEJORAS DE LOTE: C-91 --------------------------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DOS (C-92)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uno (C-91); Sur: lote C-noventa y tres (C-93); Este: Calle dos mil ciento treinta y uno; Oeste: lote C-noventa y uno y lote C-noventa y nueve y lote C-cien (C-100).---------------</w:t>
      </w:r>
    </w:p>
    <w:p>
      <w:pPr>
        <w:pStyle w:val="maiNN"/>
      </w:pPr>
      <w:r>
        <w:t>DECLARACIÓN DE MEJORAS DE LOTE: C-92 --------------------------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TRES (C-93)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dos (C-92); Sur: lote C-noventa y cuatro (C-94); Este: Calle dos mil ciento treinta y uno; Oeste: lote C-noventa y dos y lote C-noventa y ocho y lote C-noventa y nueve (C-99).---------------</w:t>
      </w:r>
    </w:p>
    <w:p>
      <w:pPr>
        <w:pStyle w:val="maiNN"/>
      </w:pPr>
      <w:r>
        <w:t>DECLARACIÓN DE MEJORAS DE LOTE: C-93 --------------------------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CUATRO (C-94)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treinta centímetros (7.30m) hasta llegar al punto dos (2), de este punto con rumbo sur cuarenta y cinco (45°) grados, treinta y ocho (38") minutos, cincuenta y siete (57") segundos oeste, se miden doce metros con sesenta y cinco centímetros (12.65m) hasta llegar al punto tres (3), de este punto con rumbo norte cuarenta y cuatro (44°) grados, veintiuno (21") minutos, tres (03") segundos oeste,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cinco metros con setenta y cinco centímetros (5.75m) hasta llegar al punto seis (6), de este punto con rumbo norte cuarenta y cuatro (44°) grados, veintiuno (21") minutos, tres (03") segundos oeste,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tres (C-93); Sur: lote C-noventa y cinco (C-95); Este: Calle dos mil ciento treinta y uno; Oeste: lote C-noventa y tres y lote C-noventa y siete y lote C-noventa y ocho (C-98).---------------</w:t>
      </w:r>
    </w:p>
    <w:p>
      <w:pPr>
        <w:pStyle w:val="maiNN"/>
      </w:pPr>
      <w:r>
        <w:t>DECLARACIÓN DE MEJORAS DE LOTE: C-94 --------------------------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CINCO (C-95)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noventa y seis centímetros (6.96m)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diez metros con cincuenta centímetros (10.50m) hasta llegar al punto cinco (5), de este punto con rumbo norte cuarenta y cuatro (44°) grados, veintiuno (21") minutos, tres (03") segundos oeste,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siete (7), de este punto con rumbo sur cuarenta y cuatro (44°) grados, veintiuno (21") minutos, tres (03") segundos este, se miden un metro con cincuenta y cinco centímetros (1.55m) hasta llegar al punto ocho (8), de este punto con rumbo norte cuarenta y cinco (45°) grados, treinta y ocho (38") minutos, cincuenta y siete (57")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(215.143m²). ----------------------------------------------</w:t>
      </w:r>
    </w:p>
    <w:p>
      <w:pPr>
        <w:pStyle w:val="maiNN"/>
      </w:pPr>
      <w:r>
        <w:t xml:space="preserve">LINDEROS: </w:t>
      </w:r>
      <w:r>
        <w:t>Norte: lote C-noventa y cuatro (C-94); Sur: Calle dos mil ciento treinta y uno; Este: Calle dos mil ciento treinta y uno; Oeste: lote C-noventa y cuatro y lote C-noventa y siete (C-97).---------------</w:t>
      </w:r>
    </w:p>
    <w:p>
      <w:pPr>
        <w:pStyle w:val="maiNN"/>
      </w:pPr>
      <w:r>
        <w:t>DECLARACIÓN DE MEJORAS DE LOTE: C-95 --------------------------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NOVENTA Y UN BALBOAS CON CINCUENTA Y SEIS CENTAVOS (US$391.56). -------------------------------------------------------</w:t>
      </w:r>
    </w:p>
    <w:p>
      <w:pPr>
        <w:pStyle w:val="maiNN"/>
      </w:pPr>
      <w:r>
        <w:t xml:space="preserve">VALOR DE MEJORAS: </w:t>
      </w:r>
      <w:r>
        <w:t>VEINTE MIL SETECIENTOS VEINTIOCHO BALBOAS CON OCHENTA CENTAVOS (US$20,728.80). ---------------------------------------------------------</w:t>
      </w:r>
    </w:p>
    <w:p>
      <w:pPr>
        <w:pStyle w:val="maiNN"/>
      </w:pPr>
      <w:r>
        <w:t xml:space="preserve">VALOR TOTAL: </w:t>
      </w:r>
      <w:r>
        <w:t>VEINTIUN MIL CIENTO VEINTE BALBOAS CON TREINTA Y SEIS CENTAVOS (US$21,120.36). ------------------------------------------------------------------------</w:t>
      </w:r>
    </w:p>
    <w:p>
      <w:pPr>
        <w:pStyle w:val="maiNN"/>
      </w:pPr>
      <w:r>
        <w:t xml:space="preserve">PORCENTAJE DE PARTICIPACIÓN: </w:t>
      </w:r>
      <w:r>
        <w:t>CERO PUNTO VEINTISEIS POR CIENTO (0.26%). ------------------------------------------------------------------------------------------------------------------</w:t>
      </w:r>
    </w:p>
    <w:p>
      <w:pPr>
        <w:pStyle w:val="ba"/>
      </w:pPr>
      <w:r>
        <w:t>DESCRIPCIÓN DEL LOTE C-NOVENTA Y SEIS (C-96) ---------------------------------------------------------</w:t>
      </w:r>
    </w:p>
    <w:p>
      <w:pPr>
        <w:pStyle w:val="maiNN"/>
      </w:pPr>
      <w:r>
        <w:t xml:space="preserve">MEDIDAS: </w:t>
      </w:r>
      <w:r>
        <w:t>partiendo del punto ubicado en la esquina más hacia el norte del lote a describir, de este punto con rumbo sur cuarenta y cuatro (44°) grados, veintiuno (21") minutos, tres (03") segundos este, se miden diez metros con cincuenta centímetros (10.50m)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tres (03") segundos oeste, se miden cinco metros con cero centímetros (5.00m) hasta llegar al punto cuatro (4), de este punto con rumbo norte cuarenta y cuatro (44°) grados, veintiuno (21") minutos, tres (03") segundos oeste, se miden ocho metros con cincuenta y un centímetros (8.51m) hasta llegar al punto cinco (5), de este punto con rumbo norte cuarenta y cinco (45°) grados, treinta y ocho (38") minutos, cincuenta y siete (57") segundos este, se miden doce metros con sesenta y cinco centímetros (12.65m) hasta llegar al punto seis (6), de este punto con rumbo sur cuarenta y cuatro (44°) grados, veintiuno (21") minutos, tres (03") segundos este, se miden un metro con cincuenta y cinco centímetros (1.55m) hasta llegar al punto siete (7),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(223.358m²). ----------------------------------------------</w:t>
      </w:r>
    </w:p>
    <w:p>
      <w:pPr>
        <w:pStyle w:val="maiNN"/>
      </w:pPr>
      <w:r>
        <w:t xml:space="preserve">LINDEROS: </w:t>
      </w:r>
      <w:r>
        <w:t>Norte: lote C-noventa y siete (C-97); Sur: Calle dos mil ciento treinta y uno; Este: lote C-noventa y cinco (C-95); Oeste: Calle dos mil ciento treinta y uno.---------------</w:t>
      </w:r>
    </w:p>
    <w:p>
      <w:pPr>
        <w:pStyle w:val="maiNN"/>
      </w:pPr>
      <w:r>
        <w:t>DECLARACIÓN DE MEJORAS DE LOTE: C-96 --------------------------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SEIS BALBOAS CON CINCUENTA Y UN CENTAVOS (US$406.51).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TREINTA Y SIETE BALBOAS CON NOVENTA Y UN CENTAVOS (US$28,737.91). ------------------------------------------------------------------------</w:t>
      </w:r>
    </w:p>
    <w:p>
      <w:pPr>
        <w:pStyle w:val="maiNN"/>
      </w:pPr>
      <w:r>
        <w:t xml:space="preserve">PORCENTAJE DE PARTICIPACIÓN: </w:t>
      </w:r>
      <w:r>
        <w:t>CERO PUNTO VEINTISIETE POR CIENTO (0.27%). ------------------------------------------------------------------------------------------------------------------</w:t>
      </w:r>
    </w:p>
    <w:p>
      <w:pPr>
        <w:pStyle w:val="ba"/>
      </w:pPr>
      <w:r>
        <w:t>DESCRIPCIÓN DEL LOTE C-NOVENTA Y SIETE (C-97)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ocho (C-98); Sur: lote C-noventa y seis (C-96); Este: lote C-noventa y cuatro y lote C-noventa y cinco y lote C-noventa y seis (C-96); Oeste: Calle dos mil ciento treinta y uno.---------------</w:t>
      </w:r>
    </w:p>
    <w:p>
      <w:pPr>
        <w:pStyle w:val="maiNN"/>
      </w:pPr>
      <w:r>
        <w:t>DECLARACIÓN DE MEJORAS DE LOTE: C-97 --------------------------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OCHO (C-98)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C-noventa y nueve (C-99); Sur: lote C-noventa y siete (C-97); Este: lote C-noventa y tres y lote C-noventa y cuatro y lote C-noventa y siete (C-97); Oeste: Calle dos mil ciento treinta y uno.---------------</w:t>
      </w:r>
    </w:p>
    <w:p>
      <w:pPr>
        <w:pStyle w:val="maiNN"/>
      </w:pPr>
      <w:r>
        <w:t>DECLARACIÓN DE MEJORAS DE LOTE: C-98 --------------------------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C-NOVENTA Y NUEVE (C-99)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 (C-100); Sur: lote C-noventa y ocho (C-98); Este: lote C-noventa y dos y lote C-noventa y tres y lote C-noventa y ocho (C-98); Oeste: Calle dos mil ciento treinta y uno.---------------</w:t>
      </w:r>
    </w:p>
    <w:p>
      <w:pPr>
        <w:pStyle w:val="maiNN"/>
      </w:pPr>
      <w:r>
        <w:t>DECLARACIÓN DE MEJORAS DE LOTE: C-99 --------------------------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 (C-100)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uno (C-101); Sur: lote C-noventa y nueve (C-99); Este: lote C-noventa y uno y lote C-noventa y dos y lote C-noventa y nueve (C-99); Oeste: Calle dos mil ciento treinta y uno.---------------</w:t>
      </w:r>
    </w:p>
    <w:p>
      <w:pPr>
        <w:pStyle w:val="maiNN"/>
      </w:pPr>
      <w:r>
        <w:t>DECLARACIÓN DE MEJORAS DE LOTE: C-100 --------------------------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C-CIENTO UNO (C-101)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dos (C-102); Sur: lote C-cien (C-100); Este: lote C-noventa y lote C-noventa y uno y lote C-cien (C-100); Oeste: Calle dos mil ciento treinta y uno.---------------</w:t>
      </w:r>
    </w:p>
    <w:p>
      <w:pPr>
        <w:pStyle w:val="maiNN"/>
      </w:pPr>
      <w:r>
        <w:t>DECLARACIÓN DE MEJORAS DE LOTE: C-101 --------------------------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C-CIENTO DOS (C-102)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tres (C-103); Sur: lote C-ciento uno (C-101); Este: lote C-ochenta y nueve y lote C-noventa y lote C-ciento uno (C-101); Oeste: Calle dos mil ciento treinta y uno.---------------</w:t>
      </w:r>
    </w:p>
    <w:p>
      <w:pPr>
        <w:pStyle w:val="maiNN"/>
      </w:pPr>
      <w:r>
        <w:t>DECLARACIÓN DE MEJORAS DE LOTE: C-102 --------------------------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C-CIENTO TRES (C-103) ---------------------------------------------------------</w:t>
      </w:r>
    </w:p>
    <w:p>
      <w:pPr>
        <w:pStyle w:val="maiNN"/>
      </w:pPr>
      <w:r>
        <w:t xml:space="preserve">MEDIDAS: </w:t>
      </w:r>
      <w:r>
        <w:t>partiendo del punto ubicado en la esquina más hacia el norte del lote a describir, de este punto con rumbo sur cuarenta y cuatro (44°) grados, veintiuno (21") minutos, tres (03") segundos este, se miden cero metros con cincuenta y cinco centímetros (0.55m) hasta llegar al punto dos (2), de este punto con rumbo sur cuarenta y cuatro (44°) grados, veintiuno (21") minutos, tres (03") segundos este, se miden seis metros con setenta y cinco centímetros (6.75m) hasta llegar al punto tres (3), de este punto con rumbo sur cuarenta y cuatro (44°) grados, veintiuno (21") minutos, tres (03") segundos este, se miden un metro con cincuenta y cinco centímetros (1.55m) hasta llegar al punto cuatro (4), de este punto con rumbo sur cuarenta y cinco (45°) grados, treinta y ocho (38") minutos, cincuenta y siete (57") segundos oeste, se miden siete metros con treinta y cinco centímetros (7.35m) hasta llegar al punto cinco (5), de este punto con rumbo norte cuarenta y cuatro (44°) grados, veintiuno (21") minutos, tres (03") segundos oeste, se miden un metro con cincuenta y cinco centímetros (1.55m) hasta llegar al punto seis (6), de este punto con rumbo sur cuarenta y cinco (45°) grados, treinta y ocho (38") minutos, cincuenta y siete (57") segundos oeste, se miden doce metros con sesenta y cinco centímetros (12.65m) hasta llegar al punto siete (7), de este punto con rumbo norte cuarenta y cuatro (44°) grados, veintiuno (21") minutos, tres (03") segundos oeste, se miden siete metros con treinta centímetros (7.30m) hasta llegar al punto ocho (8),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(157.393m²). ----------------------------------------------</w:t>
      </w:r>
    </w:p>
    <w:p>
      <w:pPr>
        <w:pStyle w:val="maiNN"/>
      </w:pPr>
      <w:r>
        <w:t xml:space="preserve">LINDEROS: </w:t>
      </w:r>
      <w:r>
        <w:t>Norte: muro perimetral; Sur: lote C-ciento dos (C-102); Este: lote C-ochenta y nueve (C-89); Oeste: Calle dos mil ciento treinta y uno.---------------</w:t>
      </w:r>
    </w:p>
    <w:p>
      <w:pPr>
        <w:pStyle w:val="maiNN"/>
      </w:pPr>
      <w:r>
        <w:t>DECLARACIÓN DE MEJORAS DE LOTE: C-103 --------------------------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DOSCIENTOS OCHENTA Y SEIS BALBOAS CON CUARENTA Y SEIS CENTAVOS (US$286.46). -------------------------------------------------------</w:t>
      </w:r>
    </w:p>
    <w:p>
      <w:pPr>
        <w:pStyle w:val="maiNN"/>
      </w:pPr>
      <w:r>
        <w:t xml:space="preserve">VALOR DE MEJORAS: </w:t>
      </w:r>
      <w:r>
        <w:t>VEINTE MIL SETECIENTOS VEINTIOCHO BALBOAS CON OCHENTA CENTAVOS (US$20,728.80). ---------------------------------------------------------</w:t>
      </w:r>
    </w:p>
    <w:p>
      <w:pPr>
        <w:pStyle w:val="maiNN"/>
      </w:pPr>
      <w:r>
        <w:t xml:space="preserve">VALOR TOTAL: </w:t>
      </w:r>
      <w:r>
        <w:t>VEINTIUN MIL QUINCE BALBOAS CON VEINTISEIS CENTAVOS (US$21,015.26). ------------------------------------------------------------------------</w:t>
      </w:r>
    </w:p>
    <w:p>
      <w:pPr>
        <w:pStyle w:val="maiNN"/>
      </w:pPr>
      <w:r>
        <w:t xml:space="preserve">PORCENTAJE DE PARTICIPACIÓN: </w:t>
      </w:r>
      <w:r>
        <w:t>CERO PUNTO DIECINUEVE POR CIENTO (0.19%). ------------------------------------------------------------------------------------------------------------------</w:t>
      </w:r>
    </w:p>
    <w:p>
      <w:pPr>
        <w:pStyle w:val="ba"/>
      </w:pPr>
      <w:r>
        <w:t>DESCRIPCIÓN DEL LOTE C-CIENTO CUATRO (C-104)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setenta y cinco centímetros (6.75m)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ocho metros con treinta centímetros (8.30m) hasta llegar al punto cuatro (4), de este punto con rumbo norte cuarenta y cinco (45°) grados, treinta y ocho (38") minutos, cincuenta y siete (57") segundos este, se miden doce metros con sesenta y cinco centímetros (12.65m) hasta llegar al punto cinco (5), de este punto con rumbo sur cuarenta y cuatro (44°) grados, veintiuno (21") minutos, tres (03") segundos este, se miden un metro con cincuenta y cinco centímetros (1.55m) hasta llegar al punto seis (6),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(154.608m²). ----------------------------------------------</w:t>
      </w:r>
    </w:p>
    <w:p>
      <w:pPr>
        <w:pStyle w:val="maiNN"/>
      </w:pPr>
      <w:r>
        <w:t xml:space="preserve">LINDEROS: </w:t>
      </w:r>
      <w:r>
        <w:t>Norte: lote C-ciento cinco (C-105); Sur: lote C-ciento tres (C-103); Este: lote C-ochenta y siete (C-87); Oeste: Calle dos mil ciento treinta y uno.---------------</w:t>
      </w:r>
    </w:p>
    <w:p>
      <w:pPr>
        <w:pStyle w:val="maiNN"/>
      </w:pPr>
      <w:r>
        <w:t>DECLARACIÓN DE MEJORAS DE LOTE: C-104 --------------------------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DOSCIENTOS OCHENTA Y UN BALBOAS CON TREINTA Y NUEVE CENTAVOS (US$281.39).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DOCE BALBOAS CON SETENTA Y NUEVE CENTAVOS (US$28,612.79). ------------------------------------------------------------------------</w:t>
      </w:r>
    </w:p>
    <w:p>
      <w:pPr>
        <w:pStyle w:val="maiNN"/>
      </w:pPr>
      <w:r>
        <w:t xml:space="preserve">PORCENTAJE DE PARTICIPACIÓN: </w:t>
      </w:r>
      <w:r>
        <w:t>CERO PUNTO DIECINUEVE POR CIENTO (0.19%). ------------------------------------------------------------------------------------------------------------------</w:t>
      </w:r>
    </w:p>
    <w:p>
      <w:pPr>
        <w:pStyle w:val="ba"/>
      </w:pPr>
      <w:r>
        <w:t>DESCRIPCIÓN DEL LOTE C-CIENTO CINCO (C-105)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seis (C-106); Sur: lote C-ciento cuatro (C-104); Este: lote C-ochenta y seis y lote C-ochenta y siete y lote C-ciento cuatro (C-104); Oeste: Calle dos mil ciento treinta y uno.---------------</w:t>
      </w:r>
    </w:p>
    <w:p>
      <w:pPr>
        <w:pStyle w:val="maiNN"/>
      </w:pPr>
      <w:r>
        <w:t>DECLARACIÓN DE MEJORAS DE LOTE: C-105 --------------------------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C-CIENTO SEIS (C-106) ---------------------------------------------------------</w:t>
      </w:r>
    </w:p>
    <w:p>
      <w:pPr>
        <w:pStyle w:val="maiNN"/>
      </w:pPr>
      <w:r>
        <w:t xml:space="preserve">MEDIDAS: </w:t>
      </w:r>
      <w:r>
        <w:t>partiendo del punto ubicado en la esquina más hacia el norte del lote a describir, de este punto con rumbo sur cuarenta y cuatro (44°) grados, veintiuno (21") minutos, tres (03") segundos este, se miden cinco metros con setenta y cinco centímetros (5.75m)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siete metros con treinta centímetros (7.30m) hasta llegar al punto siete (7), de este punto con rumbo norte cuarenta y cinco (45°) grados, treinta y ocho (38") minutos, cincuenta y siete (57") segundos este, se miden doce metros con sesenta y cinco centímetros (12.65m) hasta llegar al punto ocho (8), de este punto con rumbo sur cuarenta y cuatro (44°) grados, veintiuno (21") minutos, tres (03") segundos este, se miden un metro con cincuenta y cinco centímetros (1.55m) hasta llegar al punto nueve (9), de este punto con rumbo norte cuarenta y cinco (45°) grados, treinta y ocho (38") minutos, cincuenta y siete (57")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C-ciento siete (C-107); Sur: lote C-ciento cinco (C-105); Este: lote C-ochenta y cinco y lote C-ochenta y seis y lote C-ciento cinco (C-105); Oeste: Calle dos mil ciento treinta y uno.---------------</w:t>
      </w:r>
    </w:p>
    <w:p>
      <w:pPr>
        <w:pStyle w:val="maiNN"/>
      </w:pPr>
      <w:r>
        <w:t>DECLARACIÓN DE MEJORAS DE LOTE: C-106 --------------------------</w:t>
      </w:r>
    </w:p>
    <w:p>
      <w:pPr>
        <w:pStyle w:val="maiNN"/>
      </w:pPr>
      <w:r>
        <w:t xml:space="preserve">VIVIENDA FRESNO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sesenta decímetros cuadrados (61.60m²). ----------------------------------------------------------------------------------------------------------</w:t>
      </w:r>
    </w:p>
    <w:p>
      <w:pPr>
        <w:pStyle w:val="maiNN"/>
      </w:pPr>
      <w:r>
        <w:t xml:space="preserve">ÁREA ABIERTA: </w:t>
      </w:r>
      <w:r>
        <w:t>veintiseis metros cuadrados con cero decímetros cuadrados (26.00m²).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SESENTA Y CINCO BALBOAS CON SETENTA Y DOS CENTAVOS (US$265.72). -------------------------------------------------------</w:t>
      </w:r>
    </w:p>
    <w:p>
      <w:pPr>
        <w:pStyle w:val="maiNN"/>
      </w:pPr>
      <w:r>
        <w:t xml:space="preserve">VALOR DE MEJORAS: </w:t>
      </w:r>
      <w:r>
        <w:t>VEINTIOCHO MIL TRESCIENTOS TREINTA Y SEIS BALBOAS CON CERO CENTAVOS (US$28,336.00). ---------------------------------------------------------</w:t>
      </w:r>
    </w:p>
    <w:p>
      <w:pPr>
        <w:pStyle w:val="maiNN"/>
      </w:pPr>
      <w:r>
        <w:t xml:space="preserve">VALOR TOTAL: </w:t>
      </w:r>
      <w:r>
        <w:t>VEINTIOCHO MIL SEISCIENTOS UN BALBOAS CON SETENTA Y DOS CENTAVOS (US$28,601.72). ------------------------------------------------------------------------</w:t>
      </w:r>
    </w:p>
    <w:p>
      <w:pPr>
        <w:pStyle w:val="maiNN"/>
      </w:pPr>
      <w:r>
        <w:t xml:space="preserve">PORCENTAJE DE PARTICIPACIÓN: </w:t>
      </w:r>
      <w:r>
        <w:t>CERO PUNTO DIECIOCHO POR CIENTO (0.18%). ------------------------------------------------------------------------------------------------------------------</w:t>
      </w:r>
    </w:p>
    <w:p>
      <w:pPr>
        <w:pStyle w:val="ba"/>
      </w:pPr>
      <w:r>
        <w:t>DESCRIPCIÓN DEL LOTE C-CIENTO SIETE (C-107) ---------------------------------------------------------</w:t>
      </w:r>
    </w:p>
    <w:p>
      <w:pPr>
        <w:pStyle w:val="maiNN"/>
      </w:pPr>
      <w:r>
        <w:t xml:space="preserve">MEDIDAS: </w:t>
      </w:r>
      <w:r>
        <w:t>partiendo del punto ubicado en la esquina más hacia el norte del lote a describir, de este punto con rumbo sur cuarenta y cuatro (44°) grados, veintiuno (21") minutos, tres (03") segundos este, se miden ocho metros con cero centímetros (8.00m) hasta llegar al punto dos (2), de este punto con rumbo sur cuarenta y cuatro (44°) grados, veintiuno (21") minutos, tres (03") segundos este, se miden un metro con cincuenta y cinco centímetros (1.55m) hasta llegar al punto tres (3), de este punto con rumbo sur cuarenta y cinco (45°) grados, treinta y ocho (38") minutos, cincuenta y siete (57") segundos oeste, se miden siete metros con treinta y cinco centímetros (7.35m) hasta llegar al punto cuatro (4), de este punto con rumbo norte cuarenta y cuatro (44°) grados, veintiuno (21") minutos, tres (03") segundos oeste, se miden un metro con cincuenta y cinco centímetros (1.55m) hasta llegar al punto cinco (5), de este punto con rumbo sur cuarenta y cinco (45°) grados, treinta y ocho (38") minutos, cincuenta y siete (57") segundos oeste, se miden doce metros con sesenta y cinco centímetros (12.65m) hasta llegar al punto seis (6), de este punto con rumbo norte cuarenta y cuatro (44°) grados, veintiuno (21") minutos, tres (03") segundos oeste, se miden ocho metros con cero centímetros (8.00m) hasta llegar al punto siete (7),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un metros cuadrados con treinta y tres decímetros cuadrados (171.331m²). ----------------------------------------------</w:t>
      </w:r>
    </w:p>
    <w:p>
      <w:pPr>
        <w:pStyle w:val="maiNN"/>
      </w:pPr>
      <w:r>
        <w:t xml:space="preserve">LINDEROS: </w:t>
      </w:r>
      <w:r>
        <w:t>Norte: muro perimetral; Sur: lote C-ciento seis (C-106); Este: lote C-ochenta y cinco y lote C-ciento seis (C-106); Oeste: Calle dos mil ciento treinta y uno.---------------</w:t>
      </w:r>
    </w:p>
    <w:p>
      <w:pPr>
        <w:pStyle w:val="maiNN"/>
      </w:pPr>
      <w:r>
        <w:t>DECLARACIÓN DE MEJORAS DE LOTE: C-107 --------------------------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ONCE BALBOAS CON OCHENTA Y DOS CENTAVOS (US$311.82). -------------------------------------------------------</w:t>
      </w:r>
    </w:p>
    <w:p>
      <w:pPr>
        <w:pStyle w:val="maiNN"/>
      </w:pPr>
      <w:r>
        <w:t xml:space="preserve">VALOR DE MEJORAS: </w:t>
      </w:r>
      <w:r>
        <w:t>VEINTE MIL SETECIENTOS VEINTIOCHO BALBOAS CON OCHENTA CENTAVOS (US$20,728.80). ---------------------------------------------------------</w:t>
      </w:r>
    </w:p>
    <w:p>
      <w:pPr>
        <w:pStyle w:val="maiNN"/>
      </w:pPr>
      <w:r>
        <w:t xml:space="preserve">VALOR TOTAL: </w:t>
      </w:r>
      <w:r>
        <w:t>VEINTIUN MIL CUARENTA BALBOAS CON SESENTA Y DOS CENTAVOS (US$21,040.62). ------------------------------------------------------------------------</w:t>
      </w:r>
    </w:p>
    <w:p>
      <w:pPr>
        <w:pStyle w:val="maiNN"/>
      </w:pPr>
      <w:r>
        <w:t xml:space="preserve">PORCENTAJE DE PARTICIPACIÓN: </w:t>
      </w:r>
      <w:r>
        <w:t>CERO PUNTO VEINTIUNO POR CIENTO (0.21%). ------------------------------------------------------------------------------------------------------------------</w:t>
      </w:r>
    </w:p>
    <w:p>
      <w:pPr>
        <w:pStyle w:val="ba"/>
      </w:pPr>
      <w:r>
        <w:t>DESCRIPCIÓN DEL LOTE C-CIENTO OCHO (C-108)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nueve (C-109); Este: Calle dos mil ciento treinta y uno; Oeste: lote C-ciento treinta y cinco (C-135).---------------</w:t>
      </w:r>
    </w:p>
    <w:p>
      <w:pPr>
        <w:pStyle w:val="maiNN"/>
      </w:pPr>
      <w:r>
        <w:t>DECLARACIÓN DE MEJORAS DE LOTE: C-108 --------------------------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NUEVE (C-109)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ocho (C-108); Sur: lote C-ciento diez (C-110); Este: Calle dos mil ciento treinta y uno; Oeste: lote C-ciento treinta y cuatro (C-134).---------------</w:t>
      </w:r>
    </w:p>
    <w:p>
      <w:pPr>
        <w:pStyle w:val="maiNN"/>
      </w:pPr>
      <w:r>
        <w:t>DECLARACIÓN DE MEJORAS DE LOTE: C-109 --------------------------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DIEZ (C-110)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nueve (C-109); Sur: lote C-ciento once (C-111); Este: Calle dos mil ciento treinta y uno; Oeste: lote C-ciento treinta y tres (C-133).---------------</w:t>
      </w:r>
    </w:p>
    <w:p>
      <w:pPr>
        <w:pStyle w:val="maiNN"/>
      </w:pPr>
      <w:r>
        <w:t>DECLARACIÓN DE MEJORAS DE LOTE: C-110 --------------------------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ONCE (C-111)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diez (C-110); Sur: lote C-ciento doce (C-112); Este: Calle dos mil ciento treinta y uno; Oeste: lote C-ciento treinta y dos (C-132).---------------</w:t>
      </w:r>
    </w:p>
    <w:p>
      <w:pPr>
        <w:pStyle w:val="maiNN"/>
      </w:pPr>
      <w:r>
        <w:t>DECLARACIÓN DE MEJORAS DE LOTE: C-111 --------------------------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DOCE (C-112)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once (C-111); Sur: lote C-ciento trece (C-113); Este: Calle dos mil ciento treinta y uno; Oeste: lote C-ciento treinta y uno (C-131).---------------</w:t>
      </w:r>
    </w:p>
    <w:p>
      <w:pPr>
        <w:pStyle w:val="maiNN"/>
      </w:pPr>
      <w:r>
        <w:t>DECLARACIÓN DE MEJORAS DE LOTE: C-112 --------------------------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TRECE (C-113)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doce (C-112); Sur: lote C-ciento catorce (C-114); Este: Calle dos mil ciento treinta y uno; Oeste: lote C-ciento treinta (C-130).---------------</w:t>
      </w:r>
    </w:p>
    <w:p>
      <w:pPr>
        <w:pStyle w:val="maiNN"/>
      </w:pPr>
      <w:r>
        <w:t>DECLARACIÓN DE MEJORAS DE LOTE: C-113 --------------------------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CATORCE (C-114)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trece (C-113); Sur: lote C-ciento quince (C-115); Este: Calle dos mil ciento treinta y uno; Oeste: lote C-ciento veintinueve (C-129).---------------</w:t>
      </w:r>
    </w:p>
    <w:p>
      <w:pPr>
        <w:pStyle w:val="maiNN"/>
      </w:pPr>
      <w:r>
        <w:t>DECLARACIÓN DE MEJORAS DE LOTE: C-114 --------------------------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QUINCE (C-115)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catorce (C-114); Sur: lote C-ciento dieciséis (C-116); Este: Calle dos mil ciento treinta y uno; Oeste: lote C-ciento veintiocho (C-128).---------------</w:t>
      </w:r>
    </w:p>
    <w:p>
      <w:pPr>
        <w:pStyle w:val="maiNN"/>
      </w:pPr>
      <w:r>
        <w:t>DECLARACIÓN DE MEJORAS DE LOTE: C-115 --------------------------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DIECISÉIS (C-116)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quince (C-115); Sur: lote C-ciento diecisiete (C-117); Este: Calle dos mil ciento treinta y uno; Oeste: lote C-ciento veintisiete (C-127).---------------</w:t>
      </w:r>
    </w:p>
    <w:p>
      <w:pPr>
        <w:pStyle w:val="maiNN"/>
      </w:pPr>
      <w:r>
        <w:t>DECLARACIÓN DE MEJORAS DE LOTE: C-116 --------------------------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DIECISIETE (C-117)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dieciséis (C-116); Sur: lote C-ciento dieciocho (C-118); Este: Calle dos mil ciento treinta y uno; Oeste: lote C-ciento veintiseis (C-126).---------------</w:t>
      </w:r>
    </w:p>
    <w:p>
      <w:pPr>
        <w:pStyle w:val="maiNN"/>
      </w:pPr>
      <w:r>
        <w:t>DECLARACIÓN DE MEJORAS DE LOTE: C-117 --------------------------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DIECIOCHO (C-118)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diecisiete (C-117); Sur: lote C-ciento diecinueve (C-119); Este: Calle dos mil ciento treinta y uno; Oeste: lote C-ciento veinticinco (C-125).---------------</w:t>
      </w:r>
    </w:p>
    <w:p>
      <w:pPr>
        <w:pStyle w:val="maiNN"/>
      </w:pPr>
      <w:r>
        <w:t>DECLARACIÓN DE MEJORAS DE LOTE: C-118 --------------------------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DIECINUEVE (C-119)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dieciocho (C-118); Sur: lote C-ciento veinte (C-120); Este: Calle dos mil ciento treinta y uno; Oeste: lote C-ciento veinticuatro (C-124).---------------</w:t>
      </w:r>
    </w:p>
    <w:p>
      <w:pPr>
        <w:pStyle w:val="maiNN"/>
      </w:pPr>
      <w:r>
        <w:t>DECLARACIÓN DE MEJORAS DE LOTE: C-119 --------------------------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VEINTE (C-120)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diecinueve (C-119); Sur: lote C-ciento veintiuno (C-121); Este: Calle dos mil ciento treinta y uno; Oeste: lote C-ciento veintitres (C-123).---------------</w:t>
      </w:r>
    </w:p>
    <w:p>
      <w:pPr>
        <w:pStyle w:val="maiNN"/>
      </w:pPr>
      <w:r>
        <w:t>DECLARACIÓN DE MEJORAS DE LOTE: C-120 --------------------------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VEINTIUNO (C-121)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muro perimetral; Sur: Calle dos mil ciento treinta y uno; Este: Calle dos mil ciento treinta y uno; Oeste: lote C-ciento veintidos (C-122).---------------</w:t>
      </w:r>
    </w:p>
    <w:p>
      <w:pPr>
        <w:pStyle w:val="maiNN"/>
      </w:pPr>
      <w:r>
        <w:t>DECLARACIÓN DE MEJORAS DE LOTE: C-121 --------------------------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VEINTIDOS (C-122)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(184.753m²). ----------------------------------------------</w:t>
      </w:r>
    </w:p>
    <w:p>
      <w:pPr>
        <w:pStyle w:val="maiNN"/>
      </w:pPr>
      <w:r>
        <w:t xml:space="preserve">LINDEROS: </w:t>
      </w:r>
      <w:r>
        <w:t>Norte: lote C-ciento veintitres (C-123); Sur: Calle dos mil ciento treinta y uno; Este: lote C-ciento veintiuno (C-121); Oeste: Calle dos mil ciento treinta y uno.---------------</w:t>
      </w:r>
    </w:p>
    <w:p>
      <w:pPr>
        <w:pStyle w:val="maiNN"/>
      </w:pPr>
      <w:r>
        <w:t>DECLARACIÓN DE MEJORAS DE LOTE: C-122 --------------------------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VEINTITRES (C-123)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veinticuatro (C-124); Sur: lote C-ciento veintidos (C-122); Este: lote C-ciento veinte (C-120); Oeste: Calle dos mil ciento treinta y uno.---------------</w:t>
      </w:r>
    </w:p>
    <w:p>
      <w:pPr>
        <w:pStyle w:val="maiNN"/>
      </w:pPr>
      <w:r>
        <w:t>DECLARACIÓN DE MEJORAS DE LOTE: C-123 --------------------------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VEINTICUATRO (C-124)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veinticinco (C-125); Sur: lote C-ciento veintitres (C-123); Este: lote C-ciento diecinueve (C-119); Oeste: Calle dos mil ciento treinta y uno.---------------</w:t>
      </w:r>
    </w:p>
    <w:p>
      <w:pPr>
        <w:pStyle w:val="maiNN"/>
      </w:pPr>
      <w:r>
        <w:t>DECLARACIÓN DE MEJORAS DE LOTE: C-124 --------------------------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VEINTICINCO (C-125)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veintiseis (C-126); Sur: lote C-ciento veinticuatro (C-124); Este: lote C-ciento dieciocho (C-118); Oeste: Calle dos mil ciento treinta y uno.---------------</w:t>
      </w:r>
    </w:p>
    <w:p>
      <w:pPr>
        <w:pStyle w:val="maiNN"/>
      </w:pPr>
      <w:r>
        <w:t>DECLARACIÓN DE MEJORAS DE LOTE: C-125 --------------------------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VEINTISEIS (C-126)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veintisiete (C-127); Sur: lote C-ciento veinticinco (C-125); Este: lote C-ciento diecisiete (C-117); Oeste: Calle dos mil ciento treinta y uno.---------------</w:t>
      </w:r>
    </w:p>
    <w:p>
      <w:pPr>
        <w:pStyle w:val="maiNN"/>
      </w:pPr>
      <w:r>
        <w:t>DECLARACIÓN DE MEJORAS DE LOTE: C-126 --------------------------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VEINTISIETE (C-127)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veintiocho (C-128); Sur: lote C-ciento veintiseis (C-126); Este: lote C-ciento dieciséis (C-116); Oeste: Calle dos mil ciento treinta y uno.---------------</w:t>
      </w:r>
    </w:p>
    <w:p>
      <w:pPr>
        <w:pStyle w:val="maiNN"/>
      </w:pPr>
      <w:r>
        <w:t>DECLARACIÓN DE MEJORAS DE LOTE: C-127 --------------------------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VEINTIOCHO (C-128)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veintinueve (C-129); Sur: lote C-ciento veintisiete (C-127); Este: lote C-ciento quince (C-115); Oeste: Calle dos mil ciento treinta y uno.---------------</w:t>
      </w:r>
    </w:p>
    <w:p>
      <w:pPr>
        <w:pStyle w:val="maiNN"/>
      </w:pPr>
      <w:r>
        <w:t>DECLARACIÓN DE MEJORAS DE LOTE: C-128 --------------------------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VEINTINUEVE (C-129)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treinta (C-130); Sur: lote C-ciento veintiocho (C-128); Este: lote C-ciento catorce (C-114); Oeste: Calle dos mil ciento treinta y uno.---------------</w:t>
      </w:r>
    </w:p>
    <w:p>
      <w:pPr>
        <w:pStyle w:val="maiNN"/>
      </w:pPr>
      <w:r>
        <w:t>DECLARACIÓN DE MEJORAS DE LOTE: C-129 --------------------------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TREINTA (C-130)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treinta y uno (C-131); Sur: lote C-ciento veintinueve (C-129); Este: lote C-ciento trece (C-113); Oeste: Calle dos mil ciento treinta y uno.---------------</w:t>
      </w:r>
    </w:p>
    <w:p>
      <w:pPr>
        <w:pStyle w:val="maiNN"/>
      </w:pPr>
      <w:r>
        <w:t>DECLARACIÓN DE MEJORAS DE LOTE: C-130 --------------------------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TREINTA Y UNO (C-131)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dos (C-132); Sur: lote C-ciento treinta (C-130); Este: lote C-ciento doce (C-112); Oeste: Calle dos mil ciento treinta y uno.---------------</w:t>
      </w:r>
    </w:p>
    <w:p>
      <w:pPr>
        <w:pStyle w:val="maiNN"/>
      </w:pPr>
      <w:r>
        <w:t>DECLARACIÓN DE MEJORAS DE LOTE: C-131 --------------------------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DOS (C-132)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tres (C-133); Sur: lote C-ciento treinta y uno (C-131); Este: lote C-ciento once (C-111); Oeste: Calle dos mil ciento treinta y uno.---------------</w:t>
      </w:r>
    </w:p>
    <w:p>
      <w:pPr>
        <w:pStyle w:val="maiNN"/>
      </w:pPr>
      <w:r>
        <w:t>DECLARACIÓN DE MEJORAS DE LOTE: C-132 --------------------------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TRES (C-133)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cuatro (C-134); Sur: lote C-ciento treinta y dos (C-132); Este: lote C-ciento diez (C-110); Oeste: Calle dos mil ciento treinta y uno.---------------</w:t>
      </w:r>
    </w:p>
    <w:p>
      <w:pPr>
        <w:pStyle w:val="maiNN"/>
      </w:pPr>
      <w:r>
        <w:t>DECLARACIÓN DE MEJORAS DE LOTE: C-133 --------------------------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CUATRO (C-134)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cinco (C-135); Sur: lote C-ciento treinta y tres (C-133); Este: lote C-ciento nueve (C-109); Oeste: Calle dos mil ciento treinta y uno.---------------</w:t>
      </w:r>
    </w:p>
    <w:p>
      <w:pPr>
        <w:pStyle w:val="maiNN"/>
      </w:pPr>
      <w:r>
        <w:t>DECLARACIÓN DE MEJORAS DE LOTE: C-134 --------------------------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CINCO (C-135)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treinta y cuatro (C-134); Este: lote C-ciento ocho (C-108); Oeste: Calle dos mil ciento treinta y uno.---------------</w:t>
      </w:r>
    </w:p>
    <w:p>
      <w:pPr>
        <w:pStyle w:val="maiNN"/>
      </w:pPr>
      <w:r>
        <w:t>DECLARACIÓN DE MEJORAS DE LOTE: C-135 --------------------------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TREINTA Y SEIS (C-136)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treinta y siete (C-137); Este: Calle dos mil ciento treinta y uno; Oeste: lote C-ciento sesenta y tres (C-163).---------------</w:t>
      </w:r>
    </w:p>
    <w:p>
      <w:pPr>
        <w:pStyle w:val="maiNN"/>
      </w:pPr>
      <w:r>
        <w:t>DECLARACIÓN DE MEJORAS DE LOTE: C-136 --------------------------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TREINTA Y SIETE (C-137)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seis (C-136); Sur: lote C-ciento treinta y ocho (C-138); Este: Calle dos mil ciento treinta y uno; Oeste: lote C-ciento sesenta y dos (C-162).---------------</w:t>
      </w:r>
    </w:p>
    <w:p>
      <w:pPr>
        <w:pStyle w:val="maiNN"/>
      </w:pPr>
      <w:r>
        <w:t>DECLARACIÓN DE MEJORAS DE LOTE: C-137 --------------------------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OCHO (C-138)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siete (C-137); Sur: lote C-ciento treinta y nueve (C-139); Este: Calle dos mil ciento treinta y uno; Oeste: lote C-ciento sesenta y uno (C-161).---------------</w:t>
      </w:r>
    </w:p>
    <w:p>
      <w:pPr>
        <w:pStyle w:val="maiNN"/>
      </w:pPr>
      <w:r>
        <w:t>DECLARACIÓN DE MEJORAS DE LOTE: C-138 --------------------------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TREINTA Y NUEVE (C-139)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ocho (C-138); Sur: lote C-ciento cuarenta (C-140); Este: Calle dos mil ciento treinta y uno; Oeste: lote C-ciento sesenta (C-160).---------------</w:t>
      </w:r>
    </w:p>
    <w:p>
      <w:pPr>
        <w:pStyle w:val="maiNN"/>
      </w:pPr>
      <w:r>
        <w:t>DECLARACIÓN DE MEJORAS DE LOTE: C-139 --------------------------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(C-140)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treinta y nueve (C-139); Sur: lote C-ciento cuarenta y uno (C-141); Este: Calle dos mil ciento treinta y uno; Oeste: lote C-ciento cincuenta y nueve (C-159).---------------</w:t>
      </w:r>
    </w:p>
    <w:p>
      <w:pPr>
        <w:pStyle w:val="maiNN"/>
      </w:pPr>
      <w:r>
        <w:t>DECLARACIÓN DE MEJORAS DE LOTE: C-140 --------------------------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UNO (C-141)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cuarenta (C-140); Sur: lote C-ciento cuarenta y dos (C-142); Este: Calle dos mil ciento treinta y uno; Oeste: lote C-ciento cincuenta y ocho (C-158).---------------</w:t>
      </w:r>
    </w:p>
    <w:p>
      <w:pPr>
        <w:pStyle w:val="maiNN"/>
      </w:pPr>
      <w:r>
        <w:t>DECLARACIÓN DE MEJORAS DE LOTE: C-141 --------------------------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CUARENTA Y DOS (C-142)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cuarenta y uno (C-141); Sur: lote C-ciento cuarenta y tres (C-143); Este: Calle dos mil ciento treinta y uno; Oeste: lote C-ciento cincuenta y siete (C-157).---------------</w:t>
      </w:r>
    </w:p>
    <w:p>
      <w:pPr>
        <w:pStyle w:val="maiNN"/>
      </w:pPr>
      <w:r>
        <w:t>DECLARACIÓN DE MEJORAS DE LOTE: C-142 --------------------------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CUARENTA Y TRES (C-143)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dos (C-142); Sur: lote C-ciento cuarenta y cuatro (C-144); Este: Calle dos mil ciento treinta y uno; Oeste: lote C-ciento cincuenta y seis (C-156).---------------</w:t>
      </w:r>
    </w:p>
    <w:p>
      <w:pPr>
        <w:pStyle w:val="maiNN"/>
      </w:pPr>
      <w:r>
        <w:t>DECLARACIÓN DE MEJORAS DE LOTE: C-143 --------------------------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CUATRO (C-144)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tres (C-143); Sur: lote C-ciento cuarenta y cinco (C-145); Este: Calle dos mil ciento treinta y uno; Oeste: lote C-ciento cincuenta y cinco (C-155).---------------</w:t>
      </w:r>
    </w:p>
    <w:p>
      <w:pPr>
        <w:pStyle w:val="maiNN"/>
      </w:pPr>
      <w:r>
        <w:t>DECLARACIÓN DE MEJORAS DE LOTE: C-144 --------------------------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CINCO (C-145)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cuatro (C-144); Sur: lote C-ciento cuarenta y seis (C-146); Este: Calle dos mil ciento treinta y uno; Oeste: lote C-ciento cincuenta y cuatro (C-154).---------------</w:t>
      </w:r>
    </w:p>
    <w:p>
      <w:pPr>
        <w:pStyle w:val="maiNN"/>
      </w:pPr>
      <w:r>
        <w:t>DECLARACIÓN DE MEJORAS DE LOTE: C-145 --------------------------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SEIS (C-146)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cinco (C-145); Sur: lote C-ciento cuarenta y siete (C-147); Este: Calle dos mil ciento treinta y uno; Oeste: lote C-ciento cincuenta y tres (C-153).---------------</w:t>
      </w:r>
    </w:p>
    <w:p>
      <w:pPr>
        <w:pStyle w:val="maiNN"/>
      </w:pPr>
      <w:r>
        <w:t>DECLARACIÓN DE MEJORAS DE LOTE: C-146 --------------------------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SIETE (C-147)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seis (C-146); Sur: lote C-ciento cuarenta y ocho (C-148); Este: Calle dos mil ciento treinta y uno; Oeste: lote C-ciento cincuenta y dos (C-152).---------------</w:t>
      </w:r>
    </w:p>
    <w:p>
      <w:pPr>
        <w:pStyle w:val="maiNN"/>
      </w:pPr>
      <w:r>
        <w:t>DECLARACIÓN DE MEJORAS DE LOTE: C-147 --------------------------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OCHO (C-148)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cuarenta y siete (C-147); Sur: lote C-ciento cuarenta y nueve (C-149); Este: Calle dos mil ciento treinta y uno; Oeste: lote C-ciento cincuenta y uno (C-151).---------------</w:t>
      </w:r>
    </w:p>
    <w:p>
      <w:pPr>
        <w:pStyle w:val="maiNN"/>
      </w:pPr>
      <w:r>
        <w:t>DECLARACIÓN DE MEJORAS DE LOTE: C-148 --------------------------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CUARENTA Y NUEVE (C-149)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muro perimetral; Sur: Calle dos mil ciento treinta y uno; Este: Calle dos mil ciento treinta y uno; Oeste: lote C-ciento cincuenta (C-150).---------------</w:t>
      </w:r>
    </w:p>
    <w:p>
      <w:pPr>
        <w:pStyle w:val="maiNN"/>
      </w:pPr>
      <w:r>
        <w:t>DECLARACIÓN DE MEJORAS DE LOTE: C-149 --------------------------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CINCUENTA (C-150)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(184.753m²). ----------------------------------------------</w:t>
      </w:r>
    </w:p>
    <w:p>
      <w:pPr>
        <w:pStyle w:val="maiNN"/>
      </w:pPr>
      <w:r>
        <w:t xml:space="preserve">LINDEROS: </w:t>
      </w:r>
      <w:r>
        <w:t>Norte: lote C-ciento cincuenta y uno (C-151); Sur: Calle dos mil ciento treinta y uno; Este: lote C-ciento cuarenta y nueve (C-149); Oeste: Calle dos mil ciento treinta y uno.---------------</w:t>
      </w:r>
    </w:p>
    <w:p>
      <w:pPr>
        <w:pStyle w:val="maiNN"/>
      </w:pPr>
      <w:r>
        <w:t>DECLARACIÓN DE MEJORAS DE LOTE: C-150 --------------------------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CINCUENTA Y UNO (C-151)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dos (C-152); Sur: lote C-ciento cincuenta (C-150); Este: lote C-ciento cuarenta y ocho (C-148); Oeste: Calle dos mil ciento treinta y uno.---------------</w:t>
      </w:r>
    </w:p>
    <w:p>
      <w:pPr>
        <w:pStyle w:val="maiNN"/>
      </w:pPr>
      <w:r>
        <w:t>DECLARACIÓN DE MEJORAS DE LOTE: C-151 --------------------------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DOS (C-152)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tres (C-153); Sur: lote C-ciento cincuenta y uno (C-151); Este: lote C-ciento cuarenta y siete (C-147); Oeste: Calle dos mil ciento treinta y uno.---------------</w:t>
      </w:r>
    </w:p>
    <w:p>
      <w:pPr>
        <w:pStyle w:val="maiNN"/>
      </w:pPr>
      <w:r>
        <w:t>DECLARACIÓN DE MEJORAS DE LOTE: C-152 --------------------------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TRES (C-153)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cuatro (C-154); Sur: lote C-ciento cincuenta y dos (C-152); Este: lote C-ciento cuarenta y seis (C-146); Oeste: Calle dos mil ciento treinta y uno.---------------</w:t>
      </w:r>
    </w:p>
    <w:p>
      <w:pPr>
        <w:pStyle w:val="maiNN"/>
      </w:pPr>
      <w:r>
        <w:t>DECLARACIÓN DE MEJORAS DE LOTE: C-153 --------------------------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CUATRO (C-154)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cinco (C-155); Sur: lote C-ciento cincuenta y tres (C-153); Este: lote C-ciento cuarenta y cinco (C-145); Oeste: Calle dos mil ciento treinta y uno.---------------</w:t>
      </w:r>
    </w:p>
    <w:p>
      <w:pPr>
        <w:pStyle w:val="maiNN"/>
      </w:pPr>
      <w:r>
        <w:t>DECLARACIÓN DE MEJORAS DE LOTE: C-154 --------------------------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CINCO (C-155)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seis (C-156); Sur: lote C-ciento cincuenta y cuatro (C-154); Este: lote C-ciento cuarenta y cuatro (C-144); Oeste: Calle dos mil ciento treinta y uno.---------------</w:t>
      </w:r>
    </w:p>
    <w:p>
      <w:pPr>
        <w:pStyle w:val="maiNN"/>
      </w:pPr>
      <w:r>
        <w:t>DECLARACIÓN DE MEJORAS DE LOTE: C-155 --------------------------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SEIS (C-156)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cincuenta y siete (C-157); Sur: lote C-ciento cincuenta y cinco (C-155); Este: lote C-ciento cuarenta y tres (C-143); Oeste: Calle dos mil ciento treinta y uno.---------------</w:t>
      </w:r>
    </w:p>
    <w:p>
      <w:pPr>
        <w:pStyle w:val="maiNN"/>
      </w:pPr>
      <w:r>
        <w:t>DECLARACIÓN DE MEJORAS DE LOTE: C-156 --------------------------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CINCUENTA Y SIETE (C-157)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cincuenta y ocho (C-158); Sur: lote C-ciento cincuenta y seis (C-156); Este: lote C-ciento cuarenta y dos (C-142); Oeste: Calle dos mil ciento treinta y uno.---------------</w:t>
      </w:r>
    </w:p>
    <w:p>
      <w:pPr>
        <w:pStyle w:val="maiNN"/>
      </w:pPr>
      <w:r>
        <w:t>DECLARACIÓN DE MEJORAS DE LOTE: C-157 --------------------------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CINCUENTA Y OCHO (C-158)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cincuenta y nueve (C-159); Sur: lote C-ciento cincuenta y siete (C-157); Este: lote C-ciento cuarenta y uno (C-141); Oeste: Calle dos mil ciento treinta y uno.---------------</w:t>
      </w:r>
    </w:p>
    <w:p>
      <w:pPr>
        <w:pStyle w:val="maiNN"/>
      </w:pPr>
      <w:r>
        <w:t>DECLARACIÓN DE MEJORAS DE LOTE: C-158 --------------------------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CINCUENTA Y NUEVE (C-159)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(C-160); Sur: lote C-ciento cincuenta y ocho (C-158); Este: lote C-ciento cuarenta (C-140); Oeste: Calle dos mil ciento treinta y uno.---------------</w:t>
      </w:r>
    </w:p>
    <w:p>
      <w:pPr>
        <w:pStyle w:val="maiNN"/>
      </w:pPr>
      <w:r>
        <w:t>DECLARACIÓN DE MEJORAS DE LOTE: C-159 --------------------------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(C-160)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uno (C-161); Sur: lote C-ciento cincuenta y nueve (C-159); Este: lote C-ciento treinta y nueve (C-139); Oeste: Calle dos mil ciento treinta y uno.---------------</w:t>
      </w:r>
    </w:p>
    <w:p>
      <w:pPr>
        <w:pStyle w:val="maiNN"/>
      </w:pPr>
      <w:r>
        <w:t>DECLARACIÓN DE MEJORAS DE LOTE: C-160 --------------------------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UNO (C-161)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dos (C-162); Sur: lote C-ciento sesenta (C-160); Este: lote C-ciento treinta y ocho (C-138); Oeste: Calle dos mil ciento treinta y uno.---------------</w:t>
      </w:r>
    </w:p>
    <w:p>
      <w:pPr>
        <w:pStyle w:val="maiNN"/>
      </w:pPr>
      <w:r>
        <w:t>DECLARACIÓN DE MEJORAS DE LOTE: C-161 --------------------------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DOS (C-162)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tres (C-163); Sur: lote C-ciento sesenta y uno (C-161); Este: lote C-ciento treinta y siete (C-137); Oeste: Calle dos mil ciento treinta y uno.---------------</w:t>
      </w:r>
    </w:p>
    <w:p>
      <w:pPr>
        <w:pStyle w:val="maiNN"/>
      </w:pPr>
      <w:r>
        <w:t>DECLARACIÓN DE MEJORAS DE LOTE: C-162 --------------------------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TRES (C-163)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sesenta y dos (C-162); Este: lote C-ciento treinta y seis (C-136); Oeste: Calle dos mil ciento treinta y uno.---------------</w:t>
      </w:r>
    </w:p>
    <w:p>
      <w:pPr>
        <w:pStyle w:val="maiNN"/>
      </w:pPr>
      <w:r>
        <w:t>DECLARACIÓN DE MEJORAS DE LOTE: C-163 --------------------------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SESENTA Y CUATRO (C-164)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sesenta y cinco (C-165); Este: Calle dos mil ciento treinta y uno; Oeste: lote C-ciento noventa y uno (C-191).---------------</w:t>
      </w:r>
    </w:p>
    <w:p>
      <w:pPr>
        <w:pStyle w:val="maiNN"/>
      </w:pPr>
      <w:r>
        <w:t>DECLARACIÓN DE MEJORAS DE LOTE: C-164 --------------------------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SESENTA Y CINCO (C-165)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cuatro (C-164); Sur: lote C-ciento sesenta y seis (C-166); Este: Calle dos mil ciento treinta y uno; Oeste: lote C-ciento noventa (C-190).---------------</w:t>
      </w:r>
    </w:p>
    <w:p>
      <w:pPr>
        <w:pStyle w:val="maiNN"/>
      </w:pPr>
      <w:r>
        <w:t>DECLARACIÓN DE MEJORAS DE LOTE: C-165 --------------------------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SEIS (C-166)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cinco (C-165); Sur: lote C-ciento sesenta y siete (C-167); Este: Calle dos mil ciento treinta y uno; Oeste: lote C-ciento ochenta y nueve (C-189).---------------</w:t>
      </w:r>
    </w:p>
    <w:p>
      <w:pPr>
        <w:pStyle w:val="maiNN"/>
      </w:pPr>
      <w:r>
        <w:t>DECLARACIÓN DE MEJORAS DE LOTE: C-166 --------------------------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SIETE (C-167)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seis (C-166); Sur: lote C-ciento sesenta y ocho (C-168); Este: Calle dos mil ciento treinta y uno; Oeste: lote C-ciento ochenta y ocho (C-188).---------------</w:t>
      </w:r>
    </w:p>
    <w:p>
      <w:pPr>
        <w:pStyle w:val="maiNN"/>
      </w:pPr>
      <w:r>
        <w:t>DECLARACIÓN DE MEJORAS DE LOTE: C-167 --------------------------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OCHO (C-168)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sesenta y siete (C-167); Sur: lote C-ciento sesenta y nueve (C-169); Este: Calle dos mil ciento treinta y uno; Oeste: lote C-ciento ochenta y siete (C-187).---------------</w:t>
      </w:r>
    </w:p>
    <w:p>
      <w:pPr>
        <w:pStyle w:val="maiNN"/>
      </w:pPr>
      <w:r>
        <w:t>DECLARACIÓN DE MEJORAS DE LOTE: C-168 --------------------------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SESENTA Y NUEVE (C-169)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sesenta y ocho (C-168); Sur: lote C-ciento setenta (C-170); Este: Calle dos mil ciento treinta y uno; Oeste: lote C-ciento ochenta y seis (C-186).---------------</w:t>
      </w:r>
    </w:p>
    <w:p>
      <w:pPr>
        <w:pStyle w:val="maiNN"/>
      </w:pPr>
      <w:r>
        <w:t>DECLARACIÓN DE MEJORAS DE LOTE: C-169 --------------------------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SETENTA (C-170)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sesenta y nueve (C-169); Sur: lote C-ciento setenta y uno (C-171); Este: Calle dos mil ciento treinta y uno; Oeste: lote C-ciento ochenta y cinco (C-185).---------------</w:t>
      </w:r>
    </w:p>
    <w:p>
      <w:pPr>
        <w:pStyle w:val="maiNN"/>
      </w:pPr>
      <w:r>
        <w:t>DECLARACIÓN DE MEJORAS DE LOTE: C-170 --------------------------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SETENTA Y UNO (C-171)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(C-170); Sur: lote C-ciento setenta y dos (C-172); Este: Calle dos mil ciento treinta y uno; Oeste: lote C-ciento ochenta y cuatro (C-184).---------------</w:t>
      </w:r>
    </w:p>
    <w:p>
      <w:pPr>
        <w:pStyle w:val="maiNN"/>
      </w:pPr>
      <w:r>
        <w:t>DECLARACIÓN DE MEJORAS DE LOTE: C-171 --------------------------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DOS (C-172)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uno (C-171); Sur: lote C-ciento setenta y tres (C-173); Este: Calle dos mil ciento treinta y uno; Oeste: lote C-ciento ochenta y tres (C-183).---------------</w:t>
      </w:r>
    </w:p>
    <w:p>
      <w:pPr>
        <w:pStyle w:val="maiNN"/>
      </w:pPr>
      <w:r>
        <w:t>DECLARACIÓN DE MEJORAS DE LOTE: C-172 --------------------------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TRES (C-173)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dos (C-172); Sur: lote C-ciento setenta y cuatro (C-174); Este: Calle dos mil ciento treinta y uno; Oeste: lote C-ciento ochenta y dos (C-182).---------------</w:t>
      </w:r>
    </w:p>
    <w:p>
      <w:pPr>
        <w:pStyle w:val="maiNN"/>
      </w:pPr>
      <w:r>
        <w:t>DECLARACIÓN DE MEJORAS DE LOTE: C-173 --------------------------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CUATRO (C-174)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tres (C-173); Sur: lote C-ciento setenta y cinco (C-175); Este: Calle dos mil ciento treinta y uno; Oeste: lote C-ciento ochenta y uno (C-181).---------------</w:t>
      </w:r>
    </w:p>
    <w:p>
      <w:pPr>
        <w:pStyle w:val="maiNN"/>
      </w:pPr>
      <w:r>
        <w:t>DECLARACIÓN DE MEJORAS DE LOTE: C-174 --------------------------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CINCO (C-175)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cuatro (C-174); Sur: lote C-ciento setenta y seis (C-176); Este: Calle dos mil ciento treinta y uno; Oeste: lote C-ciento ochenta (C-180).---------------</w:t>
      </w:r>
    </w:p>
    <w:p>
      <w:pPr>
        <w:pStyle w:val="maiNN"/>
      </w:pPr>
      <w:r>
        <w:t>DECLARACIÓN DE MEJORAS DE LOTE: C-175 --------------------------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SEIS (C-176)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setenta y cinco (C-175); Sur: lote C-ciento setenta y siete (C-177); Este: Calle dos mil ciento treinta y uno; Oeste: lote C-ciento setenta y nueve (C-179).---------------</w:t>
      </w:r>
    </w:p>
    <w:p>
      <w:pPr>
        <w:pStyle w:val="maiNN"/>
      </w:pPr>
      <w:r>
        <w:t>DECLARACIÓN DE MEJORAS DE LOTE: C-176 --------------------------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SETENTA Y SIETE (C-177)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muro perimetral; Sur: Calle dos mil ciento treinta y uno; Este: Calle dos mil ciento treinta y uno; Oeste: lote C-ciento setenta y ocho (C-178).---------------</w:t>
      </w:r>
    </w:p>
    <w:p>
      <w:pPr>
        <w:pStyle w:val="maiNN"/>
      </w:pPr>
      <w:r>
        <w:t>DECLARACIÓN DE MEJORAS DE LOTE: C-177 --------------------------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SETENTA Y OCHO (C-178)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(184.753m²). ----------------------------------------------</w:t>
      </w:r>
    </w:p>
    <w:p>
      <w:pPr>
        <w:pStyle w:val="maiNN"/>
      </w:pPr>
      <w:r>
        <w:t xml:space="preserve">LINDEROS: </w:t>
      </w:r>
      <w:r>
        <w:t>Norte: lote C-ciento setenta y nueve (C-179); Sur: Calle dos mil ciento treinta y uno; Este: lote C-ciento setenta y siete (C-177); Oeste: Calle dos mil ciento treinta y uno.---------------</w:t>
      </w:r>
    </w:p>
    <w:p>
      <w:pPr>
        <w:pStyle w:val="maiNN"/>
      </w:pPr>
      <w:r>
        <w:t>DECLARACIÓN DE MEJORAS DE LOTE: C-178 --------------------------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C-CIENTO SETENTA Y NUEVE (C-179)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(C-180); Sur: lote C-ciento setenta y ocho (C-178); Este: lote C-ciento setenta y seis (C-176); Oeste: Calle dos mil ciento treinta y uno.---------------</w:t>
      </w:r>
    </w:p>
    <w:p>
      <w:pPr>
        <w:pStyle w:val="maiNN"/>
      </w:pPr>
      <w:r>
        <w:t>DECLARACIÓN DE MEJORAS DE LOTE: C-179 --------------------------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(C-180)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uno (C-181); Sur: lote C-ciento setenta y nueve (C-179); Este: lote C-ciento setenta y cinco (C-175); Oeste: Calle dos mil ciento treinta y uno.---------------</w:t>
      </w:r>
    </w:p>
    <w:p>
      <w:pPr>
        <w:pStyle w:val="maiNN"/>
      </w:pPr>
      <w:r>
        <w:t>DECLARACIÓN DE MEJORAS DE LOTE: C-180 --------------------------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UNO (C-181)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dos (C-182); Sur: lote C-ciento ochenta (C-180); Este: lote C-ciento setenta y cuatro (C-174); Oeste: Calle dos mil ciento treinta y uno.---------------</w:t>
      </w:r>
    </w:p>
    <w:p>
      <w:pPr>
        <w:pStyle w:val="maiNN"/>
      </w:pPr>
      <w:r>
        <w:t>DECLARACIÓN DE MEJORAS DE LOTE: C-181 --------------------------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DOS (C-182)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tres (C-183); Sur: lote C-ciento ochenta y uno (C-181); Este: lote C-ciento setenta y tres (C-173); Oeste: Calle dos mil ciento treinta y uno.---------------</w:t>
      </w:r>
    </w:p>
    <w:p>
      <w:pPr>
        <w:pStyle w:val="maiNN"/>
      </w:pPr>
      <w:r>
        <w:t>DECLARACIÓN DE MEJORAS DE LOTE: C-182 --------------------------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TRES (C-183)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cuatro (C-184); Sur: lote C-ciento ochenta y dos (C-182); Este: lote C-ciento setenta y dos (C-172); Oeste: Calle dos mil ciento treinta y uno.---------------</w:t>
      </w:r>
    </w:p>
    <w:p>
      <w:pPr>
        <w:pStyle w:val="maiNN"/>
      </w:pPr>
      <w:r>
        <w:t>DECLARACIÓN DE MEJORAS DE LOTE: C-183 --------------------------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CUATRO (C-184)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cinco (C-185); Sur: lote C-ciento ochenta y tres (C-183); Este: lote C-ciento setenta y uno (C-171); Oeste: Calle dos mil ciento treinta y uno.---------------</w:t>
      </w:r>
    </w:p>
    <w:p>
      <w:pPr>
        <w:pStyle w:val="maiNN"/>
      </w:pPr>
      <w:r>
        <w:t>DECLARACIÓN DE MEJORAS DE LOTE: C-184 --------------------------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CINCO (C-185)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ochenta y seis (C-186); Sur: lote C-ciento ochenta y cuatro (C-184); Este: lote C-ciento setenta (C-170); Oeste: Calle dos mil ciento treinta y uno.---------------</w:t>
      </w:r>
    </w:p>
    <w:p>
      <w:pPr>
        <w:pStyle w:val="maiNN"/>
      </w:pPr>
      <w:r>
        <w:t>DECLARACIÓN DE MEJORAS DE LOTE: C-185 --------------------------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OCHENTA Y SEIS (C-186)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ochenta y siete (C-187); Sur: lote C-ciento ochenta y cinco (C-185); Este: lote C-ciento sesenta y nueve (C-169); Oeste: Calle dos mil ciento treinta y uno.---------------</w:t>
      </w:r>
    </w:p>
    <w:p>
      <w:pPr>
        <w:pStyle w:val="maiNN"/>
      </w:pPr>
      <w:r>
        <w:t>DECLARACIÓN DE MEJORAS DE LOTE: C-186 --------------------------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OCHENTA Y SIETE (C-187)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ocho (C-188); Sur: lote C-ciento ochenta y seis (C-186); Este: lote C-ciento sesenta y ocho (C-168); Oeste: Calle dos mil ciento treinta y uno.---------------</w:t>
      </w:r>
    </w:p>
    <w:p>
      <w:pPr>
        <w:pStyle w:val="maiNN"/>
      </w:pPr>
      <w:r>
        <w:t>DECLARACIÓN DE MEJORAS DE LOTE: C-187 --------------------------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OCHO (C-188)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ochenta y nueve (C-189); Sur: lote C-ciento ochenta y siete (C-187); Este: lote C-ciento sesenta y siete (C-167); Oeste: Calle dos mil ciento treinta y uno.---------------</w:t>
      </w:r>
    </w:p>
    <w:p>
      <w:pPr>
        <w:pStyle w:val="maiNN"/>
      </w:pPr>
      <w:r>
        <w:t>DECLARACIÓN DE MEJORAS DE LOTE: C-188 --------------------------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OCHENTA Y NUEVE (C-189)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(C-190); Sur: lote C-ciento ochenta y ocho (C-188); Este: lote C-ciento sesenta y seis (C-166); Oeste: Calle dos mil ciento treinta y uno.---------------</w:t>
      </w:r>
    </w:p>
    <w:p>
      <w:pPr>
        <w:pStyle w:val="maiNN"/>
      </w:pPr>
      <w:r>
        <w:t>DECLARACIÓN DE MEJORAS DE LOTE: C-189 --------------------------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(C-190)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uno (C-191); Sur: lote C-ciento ochenta y nueve (C-189); Este: lote C-ciento sesenta y cinco (C-165); Oeste: Calle dos mil ciento treinta y uno.---------------</w:t>
      </w:r>
    </w:p>
    <w:p>
      <w:pPr>
        <w:pStyle w:val="maiNN"/>
      </w:pPr>
      <w:r>
        <w:t>DECLARACIÓN DE MEJORAS DE LOTE: C-190 --------------------------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Y UNO (C-191)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noventa (C-190); Este: lote C-ciento sesenta y cuatro (C-164); Oeste: Calle dos mil ciento treinta y uno.---------------</w:t>
      </w:r>
    </w:p>
    <w:p>
      <w:pPr>
        <w:pStyle w:val="maiNN"/>
      </w:pPr>
      <w:r>
        <w:t>DECLARACIÓN DE MEJORAS DE LOTE: C-191 --------------------------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NOVENTA Y DOS (C-192)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C-ciento noventa y tres (C-193); Este: Calle dos mil ciento treinta y uno; Oeste: lote C-doscientos diecinueve (C-219).---------------</w:t>
      </w:r>
    </w:p>
    <w:p>
      <w:pPr>
        <w:pStyle w:val="maiNN"/>
      </w:pPr>
      <w:r>
        <w:t>DECLARACIÓN DE MEJORAS DE LOTE: C-192 --------------------------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C-CIENTO NOVENTA Y TRES (C-193)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dos (C-192); Sur: lote C-ciento noventa y cuatro (C-194); Este: Calle dos mil ciento treinta y uno; Oeste: lote C-doscientos dieciocho (C-218).---------------</w:t>
      </w:r>
    </w:p>
    <w:p>
      <w:pPr>
        <w:pStyle w:val="maiNN"/>
      </w:pPr>
      <w:r>
        <w:t>DECLARACIÓN DE MEJORAS DE LOTE: C-193 --------------------------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Y CUATRO (C-194)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tres (C-193); Sur: lote C-ciento noventa y cinco (C-195); Este: Calle dos mil ciento treinta y uno; Oeste: lote C-doscientos diecisiete (C-217).---------------</w:t>
      </w:r>
    </w:p>
    <w:p>
      <w:pPr>
        <w:pStyle w:val="maiNN"/>
      </w:pPr>
      <w:r>
        <w:t>DECLARACIÓN DE MEJORAS DE LOTE: C-194 --------------------------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Y CINCO (C-195)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cuatro (C-194); Sur: lote C-ciento noventa y seis (C-196); Este: Calle dos mil ciento treinta y uno; Oeste: lote C-doscientos dieciséis (C-216).---------------</w:t>
      </w:r>
    </w:p>
    <w:p>
      <w:pPr>
        <w:pStyle w:val="maiNN"/>
      </w:pPr>
      <w:r>
        <w:t>DECLARACIÓN DE MEJORAS DE LOTE: C-195 --------------------------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Y SEIS (C-196)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cinco (C-195); Sur: lote C-ciento noventa y siete (C-197); Este: Calle dos mil ciento treinta y uno; Oeste: lote C-doscientos quince (C-215).---------------</w:t>
      </w:r>
    </w:p>
    <w:p>
      <w:pPr>
        <w:pStyle w:val="maiNN"/>
      </w:pPr>
      <w:r>
        <w:t>DECLARACIÓN DE MEJORAS DE LOTE: C-196 --------------------------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C-CIENTO NOVENTA Y SIETE (C-197)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noventa y seis (C-196); Sur: lote C-ciento noventa y ocho (C-198); Este: Calle dos mil ciento treinta y uno; Oeste: lote C-doscientos catorce (C-214).---------------</w:t>
      </w:r>
    </w:p>
    <w:p>
      <w:pPr>
        <w:pStyle w:val="maiNN"/>
      </w:pPr>
      <w:r>
        <w:t>DECLARACIÓN DE MEJORAS DE LOTE: C-197 --------------------------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NOVENTA Y OCHO (C-198)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C-ciento noventa y siete (C-197); Sur: lote C-ciento noventa y nueve (C-199); Este: Calle dos mil ciento treinta y uno; Oeste: lote C-doscientos trece (C-213).---------------</w:t>
      </w:r>
    </w:p>
    <w:p>
      <w:pPr>
        <w:pStyle w:val="maiNN"/>
      </w:pPr>
      <w:r>
        <w:t>DECLARACIÓN DE MEJORAS DE LOTE: C-198 --------------------------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C-CIENTO NOVENTA Y NUEVE (C-199)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ocho (C-198); Sur: lote C-cien (C-200); Este: Calle dos mil ciento treinta y uno; Oeste: lote C-doscientos doce (C-212).---------------</w:t>
      </w:r>
    </w:p>
    <w:p>
      <w:pPr>
        <w:pStyle w:val="maiNN"/>
      </w:pPr>
      <w:r>
        <w:t>DECLARACIÓN DE MEJORAS DE LOTE: C-199 --------------------------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 (C-200)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C-ciento noventa y nueve (C-199); Sur: lote C-doscientos uno (C-201); Este: Calle dos mil ciento treinta y uno; Oeste: lote C-doscientos once (C-211).---------------</w:t>
      </w:r>
    </w:p>
    <w:p>
      <w:pPr>
        <w:pStyle w:val="maiNN"/>
      </w:pPr>
      <w:r>
        <w:t>DECLARACIÓN DE MEJORAS DE LOTE: C-200 --------------------------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UNO (C-201)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(C-200); Sur: lote C-doscientos dos (C-202); Este: Calle dos mil ciento treinta y uno; Oeste: lote C-doscientos diez (C-210).---------------</w:t>
      </w:r>
    </w:p>
    <w:p>
      <w:pPr>
        <w:pStyle w:val="maiNN"/>
      </w:pPr>
      <w:r>
        <w:t>DECLARACIÓN DE MEJORAS DE LOTE: C-201 --------------------------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DOS (C-202)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uno (C-201); Sur: lote C-doscientos tres (C-203); Este: Calle dos mil ciento treinta y uno; Oeste: lote C-doscientos nueve (C-209).---------------</w:t>
      </w:r>
    </w:p>
    <w:p>
      <w:pPr>
        <w:pStyle w:val="maiNN"/>
      </w:pPr>
      <w:r>
        <w:t>DECLARACIÓN DE MEJORAS DE LOTE: C-202 --------------------------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TRES (C-203)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dos (C-202); Sur: lote C-doscientos cuatro (C-204); Este: Calle dos mil ciento treinta y uno; Oeste: lote C-doscientos ocho (C-208).---------------</w:t>
      </w:r>
    </w:p>
    <w:p>
      <w:pPr>
        <w:pStyle w:val="maiNN"/>
      </w:pPr>
      <w:r>
        <w:t>DECLARACIÓN DE MEJORAS DE LOTE: C-203 --------------------------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CUATRO (C-204)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tres (C-203); Sur: lote C-doscientos cinco (C-205); Este: Calle dos mil ciento treinta y uno; Oeste: lote C-doscientos siete (C-207).---------------</w:t>
      </w:r>
    </w:p>
    <w:p>
      <w:pPr>
        <w:pStyle w:val="maiNN"/>
      </w:pPr>
      <w:r>
        <w:t>DECLARACIÓN DE MEJORAS DE LOTE: C-204 --------------------------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CINCO (C-205)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un centímetro (6.01m)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dieciséis metros con cuarenta y seis centímetros (16.46m)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muro perimetral; Sur: Calle dos mil ciento treinta y uno; Este: Calle dos mil ciento treinta y uno; Oeste: lote C-doscientos seis (C-206).---------------</w:t>
      </w:r>
    </w:p>
    <w:p>
      <w:pPr>
        <w:pStyle w:val="maiNN"/>
      </w:pPr>
      <w:r>
        <w:t>DECLARACIÓN DE MEJORAS DE LOTE: C-205 --------------------------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C-DOSCIENTOS SEIS (C-206)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dieciséis metros con cuarenta y seis centímetros (16.46m) hasta llegar al punto tres (3), de este punto con rumbo norte ochenta y nueve (89°) grados, veintiuno (21") minutos, cuarenta y seis (46") segundos oeste, se miden cinco metros con cero centímetros (5.00m) hasta llegar al punto cuatro (4), de este punto con rumbo norte cuarenta y cuatro (44°) grados, veintiuno (21") minutos, tres (03") segundos oeste, se miden seis metros con dos centímetros (6.02m)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(184.753m²). ----------------------------------------------</w:t>
      </w:r>
    </w:p>
    <w:p>
      <w:pPr>
        <w:pStyle w:val="maiNN"/>
      </w:pPr>
      <w:r>
        <w:t xml:space="preserve">LINDEROS: </w:t>
      </w:r>
      <w:r>
        <w:t>Norte: lote C-doscientos siete (C-207); Sur: Calle dos mil ciento treinta y uno; Este: lote C-doscientos cinco (C-205); Oeste: Calle dos mil ciento treinta y uno.---------------</w:t>
      </w:r>
    </w:p>
    <w:p>
      <w:pPr>
        <w:pStyle w:val="maiNN"/>
      </w:pPr>
      <w:r>
        <w:t>DECLARACIÓN DE MEJORAS DE LOTE: C-206 --------------------------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C-DOSCIENTOS SIETE (C-207)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ocho (C-208); Sur: lote C-doscientos seis (C-206); Este: lote C-doscientos cuatro (C-204); Oeste: Calle dos mil ciento treinta y uno.---------------</w:t>
      </w:r>
    </w:p>
    <w:p>
      <w:pPr>
        <w:pStyle w:val="maiNN"/>
      </w:pPr>
      <w:r>
        <w:t>DECLARACIÓN DE MEJORAS DE LOTE: C-207 --------------------------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OCHO (C-208)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nueve (C-209); Sur: lote C-doscientos siete (C-207); Este: lote C-doscientos tres (C-203); Oeste: Calle dos mil ciento treinta y uno.---------------</w:t>
      </w:r>
    </w:p>
    <w:p>
      <w:pPr>
        <w:pStyle w:val="maiNN"/>
      </w:pPr>
      <w:r>
        <w:t>DECLARACIÓN DE MEJORAS DE LOTE: C-208 --------------------------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NUEVE (C-209)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diez (C-210); Sur: lote C-doscientos ocho (C-208); Este: lote C-doscientos dos (C-202); Oeste: Calle dos mil ciento treinta y uno.---------------</w:t>
      </w:r>
    </w:p>
    <w:p>
      <w:pPr>
        <w:pStyle w:val="maiNN"/>
      </w:pPr>
      <w:r>
        <w:t>DECLARACIÓN DE MEJORAS DE LOTE: C-209 --------------------------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DIEZ (C-210)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once (C-211); Sur: lote C-doscientos nueve (C-209); Este: lote C-doscientos uno (C-201); Oeste: Calle dos mil ciento treinta y uno.---------------</w:t>
      </w:r>
    </w:p>
    <w:p>
      <w:pPr>
        <w:pStyle w:val="maiNN"/>
      </w:pPr>
      <w:r>
        <w:t>DECLARACIÓN DE MEJORAS DE LOTE: C-210 --------------------------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ONCE (C-211)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doce (C-212); Sur: lote C-doscientos diez (C-210); Este: lote C-cien (C-200); Oeste: Calle dos mil ciento treinta y uno.---------------</w:t>
      </w:r>
    </w:p>
    <w:p>
      <w:pPr>
        <w:pStyle w:val="maiNN"/>
      </w:pPr>
      <w:r>
        <w:t>DECLARACIÓN DE MEJORAS DE LOTE: C-211 --------------------------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DOCE (C-212)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trece (C-213); Sur: lote C-doscientos once (C-211); Este: lote C-ciento noventa y nueve (C-199); Oeste: Calle dos mil ciento treinta y uno.---------------</w:t>
      </w:r>
    </w:p>
    <w:p>
      <w:pPr>
        <w:pStyle w:val="maiNN"/>
      </w:pPr>
      <w:r>
        <w:t>DECLARACIÓN DE MEJORAS DE LOTE: C-212 --------------------------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TRECE (C-213)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catorce (C-214); Sur: lote C-doscientos doce (C-212); Este: lote C-ciento noventa y ocho (C-198); Oeste: Calle dos mil ciento treinta y uno.---------------</w:t>
      </w:r>
    </w:p>
    <w:p>
      <w:pPr>
        <w:pStyle w:val="maiNN"/>
      </w:pPr>
      <w:r>
        <w:t>DECLARACIÓN DE MEJORAS DE LOTE: C-213 --------------------------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CATORCE (C-214)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quince (C-215); Sur: lote C-doscientos trece (C-213); Este: lote C-ciento noventa y siete (C-197); Oeste: Calle dos mil ciento treinta y uno.---------------</w:t>
      </w:r>
    </w:p>
    <w:p>
      <w:pPr>
        <w:pStyle w:val="maiNN"/>
      </w:pPr>
      <w:r>
        <w:t>DECLARACIÓN DE MEJORAS DE LOTE: C-214 --------------------------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QUINCE (C-215)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dieciséis (C-216); Sur: lote C-doscientos catorce (C-214); Este: lote C-ciento noventa y seis (C-196); Oeste: Calle dos mil ciento treinta y uno.---------------</w:t>
      </w:r>
    </w:p>
    <w:p>
      <w:pPr>
        <w:pStyle w:val="maiNN"/>
      </w:pPr>
      <w:r>
        <w:t>DECLARACIÓN DE MEJORAS DE LOTE: C-215 --------------------------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DIECISÉIS (C-216)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diecisiete (C-217); Sur: lote C-doscientos quince (C-215); Este: lote C-ciento noventa y cinco (C-195); Oeste: Calle dos mil ciento treinta y uno.---------------</w:t>
      </w:r>
    </w:p>
    <w:p>
      <w:pPr>
        <w:pStyle w:val="maiNN"/>
      </w:pPr>
      <w:r>
        <w:t>DECLARACIÓN DE MEJORAS DE LOTE: C-216 --------------------------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DIECISIETE (C-217)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dieciocho (C-218); Sur: lote C-doscientos dieciséis (C-216); Este: lote C-ciento noventa y cuatro (C-194); Oeste: Calle dos mil ciento treinta y uno.---------------</w:t>
      </w:r>
    </w:p>
    <w:p>
      <w:pPr>
        <w:pStyle w:val="maiNN"/>
      </w:pPr>
      <w:r>
        <w:t>DECLARACIÓN DE MEJORAS DE LOTE: C-217 --------------------------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DIECIOCHO (C-218)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diecinueve (C-219); Sur: lote C-doscientos diecisiete (C-217); Este: lote C-ciento noventa y tres (C-193); Oeste: Calle dos mil ciento treinta y uno.---------------</w:t>
      </w:r>
    </w:p>
    <w:p>
      <w:pPr>
        <w:pStyle w:val="maiNN"/>
      </w:pPr>
      <w:r>
        <w:t>DECLARACIÓN DE MEJORAS DE LOTE: C-218 --------------------------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DIECINUEVE (C-219)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cuatro decímetros cuadrados (139.94m²). ----------------------------------------------</w:t>
      </w:r>
    </w:p>
    <w:p>
      <w:pPr>
        <w:pStyle w:val="maiNN"/>
      </w:pPr>
      <w:r>
        <w:t xml:space="preserve">LINDEROS: </w:t>
      </w:r>
      <w:r>
        <w:t>Norte: muro perimetral; Sur: lote C-doscientos dieciocho (C-218); Este: lote C-ciento noventa y dos (C-192); Oeste: Calle dos mil ciento treinta y uno.---------------</w:t>
      </w:r>
    </w:p>
    <w:p>
      <w:pPr>
        <w:pStyle w:val="maiNN"/>
      </w:pPr>
      <w:r>
        <w:t>DECLARACIÓN DE MEJORAS DE LOTE: C-219 --------------------------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SESENTA Y NUEVE CENTAVOS (US$254.69).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SESENTA Y NUEVE CENTAVOS (US$18,254.69). ------------------------------------------------------------------------</w:t>
      </w:r>
    </w:p>
    <w:p>
      <w:pPr>
        <w:pStyle w:val="maiNN"/>
      </w:pPr>
      <w:r>
        <w:t xml:space="preserve">PORCENTAJE DE PARTICIPACIÓN: </w:t>
      </w:r>
      <w:r>
        <w:t>CERO PUNTO DIECISIETE POR CIENTO (0.17%). ------------------------------------------------------------------------------------------------------------------</w:t>
      </w:r>
    </w:p>
    <w:p>
      <w:pPr>
        <w:pStyle w:val="ba"/>
      </w:pPr>
      <w:r>
        <w:t>DESCRIPCIÓN DEL LOTE C-DOSCIENTOS VEINTE (C-220)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muro perimetral; Sur: Calle dos mil ciento treinta y uno; Este: Calle dos mil ciento treinta y uno; Oeste: lote C-doscientos veintiuno (C-221).---------------</w:t>
      </w:r>
    </w:p>
    <w:p>
      <w:pPr>
        <w:pStyle w:val="maiNN"/>
      </w:pPr>
      <w:r>
        <w:t>DECLARACIÓN DE MEJORAS DE LOTE: C-220 --------------------------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C-DOSCIENTOS VEINTIUNO (C-221)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veinte (C-220); Oeste: lote C-doscientos veintidos (C-222).---------------</w:t>
      </w:r>
    </w:p>
    <w:p>
      <w:pPr>
        <w:pStyle w:val="maiNN"/>
      </w:pPr>
      <w:r>
        <w:t>DECLARACIÓN DE MEJORAS DE LOTE: C-221 --------------------------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VEINTIDOS (C-222)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veintiuno (C-221); Oeste: lote C-doscientos veintitres (C-223).---------------</w:t>
      </w:r>
    </w:p>
    <w:p>
      <w:pPr>
        <w:pStyle w:val="maiNN"/>
      </w:pPr>
      <w:r>
        <w:t>DECLARACIÓN DE MEJORAS DE LOTE: C-222 --------------------------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VEINTITRES (C-223)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veintidos (C-222); Oeste: lote C-doscientos veinticuatro (C-224).---------------</w:t>
      </w:r>
    </w:p>
    <w:p>
      <w:pPr>
        <w:pStyle w:val="maiNN"/>
      </w:pPr>
      <w:r>
        <w:t>DECLARACIÓN DE MEJORAS DE LOTE: C-223 --------------------------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VEINTICUATRO (C-224)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veintitres (C-223); Oeste: lote C-doscientos veinticinco (C-225).---------------</w:t>
      </w:r>
    </w:p>
    <w:p>
      <w:pPr>
        <w:pStyle w:val="maiNN"/>
      </w:pPr>
      <w:r>
        <w:t>DECLARACIÓN DE MEJORAS DE LOTE: C-224 --------------------------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VEINTICINCO (C-225)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veinticuatro (C-224); Oeste: lote C-doscientos veintiseis (C-226).---------------</w:t>
      </w:r>
    </w:p>
    <w:p>
      <w:pPr>
        <w:pStyle w:val="maiNN"/>
      </w:pPr>
      <w:r>
        <w:t>DECLARACIÓN DE MEJORAS DE LOTE: C-225 --------------------------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VEINTISEIS (C-226)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veinticinco (C-225); Oeste: lote C-doscientos veintisiete (C-227).---------------</w:t>
      </w:r>
    </w:p>
    <w:p>
      <w:pPr>
        <w:pStyle w:val="maiNN"/>
      </w:pPr>
      <w:r>
        <w:t>DECLARACIÓN DE MEJORAS DE LOTE: C-226 --------------------------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VEINTISIETE (C-227)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veintiseis (C-226); Oeste: lote C-doscientos veintiocho (C-228).---------------</w:t>
      </w:r>
    </w:p>
    <w:p>
      <w:pPr>
        <w:pStyle w:val="maiNN"/>
      </w:pPr>
      <w:r>
        <w:t>DECLARACIÓN DE MEJORAS DE LOTE: C-227 --------------------------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VEINTIOCHO (C-228)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veintisiete (C-227); Oeste: lote C-doscientos veintinueve (C-229).---------------</w:t>
      </w:r>
    </w:p>
    <w:p>
      <w:pPr>
        <w:pStyle w:val="maiNN"/>
      </w:pPr>
      <w:r>
        <w:t>DECLARACIÓN DE MEJORAS DE LOTE: C-228 --------------------------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VEINTINUEVE (C-229)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veintiocho (C-228); Oeste: lote C-doscientos treinta (C-230).---------------</w:t>
      </w:r>
    </w:p>
    <w:p>
      <w:pPr>
        <w:pStyle w:val="maiNN"/>
      </w:pPr>
      <w:r>
        <w:t>DECLARACIÓN DE MEJORAS DE LOTE: C-229 --------------------------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(C-230)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veintinueve (C-229); Oeste: lote C-doscientos treinta y uno (C-231).---------------</w:t>
      </w:r>
    </w:p>
    <w:p>
      <w:pPr>
        <w:pStyle w:val="maiNN"/>
      </w:pPr>
      <w:r>
        <w:t>DECLARACIÓN DE MEJORAS DE LOTE: C-230 --------------------------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UNO (C-231)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(C-230); Oeste: lote C-doscientos treinta y dos (C-232).---------------</w:t>
      </w:r>
    </w:p>
    <w:p>
      <w:pPr>
        <w:pStyle w:val="maiNN"/>
      </w:pPr>
      <w:r>
        <w:t>DECLARACIÓN DE MEJORAS DE LOTE: C-231 --------------------------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DOS (C-232)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uno (C-231); Oeste: lote C-doscientos treinta y tres (C-233).---------------</w:t>
      </w:r>
    </w:p>
    <w:p>
      <w:pPr>
        <w:pStyle w:val="maiNN"/>
      </w:pPr>
      <w:r>
        <w:t>DECLARACIÓN DE MEJORAS DE LOTE: C-232 --------------------------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TRES (C-233)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dos (C-232); Oeste: lote C-doscientos treinta y cuatro (C-234).---------------</w:t>
      </w:r>
    </w:p>
    <w:p>
      <w:pPr>
        <w:pStyle w:val="maiNN"/>
      </w:pPr>
      <w:r>
        <w:t>DECLARACIÓN DE MEJORAS DE LOTE: C-233 --------------------------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CUATRO (C-234)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tres (C-233); Oeste: lote C-doscientos treinta y cinco (C-235).---------------</w:t>
      </w:r>
    </w:p>
    <w:p>
      <w:pPr>
        <w:pStyle w:val="maiNN"/>
      </w:pPr>
      <w:r>
        <w:t>DECLARACIÓN DE MEJORAS DE LOTE: C-234 --------------------------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CINCO (C-235)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treinta y cuatro (C-234); Oeste: lote C-doscientos treinta y seis (C-236).---------------</w:t>
      </w:r>
    </w:p>
    <w:p>
      <w:pPr>
        <w:pStyle w:val="maiNN"/>
      </w:pPr>
      <w:r>
        <w:t>DECLARACIÓN DE MEJORAS DE LOTE: C-235 --------------------------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TREINTA Y SEIS (C-236)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treinta y cinco (C-235); Oeste: lote C-doscientos treinta y siete (C-237).---------------</w:t>
      </w:r>
    </w:p>
    <w:p>
      <w:pPr>
        <w:pStyle w:val="maiNN"/>
      </w:pPr>
      <w:r>
        <w:t>DECLARACIÓN DE MEJORAS DE LOTE: C-236 --------------------------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TREINTA Y SIETE (C-237)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seis (C-236); Oeste: lote C-doscientos treinta y ocho (C-238).---------------</w:t>
      </w:r>
    </w:p>
    <w:p>
      <w:pPr>
        <w:pStyle w:val="maiNN"/>
      </w:pPr>
      <w:r>
        <w:t>DECLARACIÓN DE MEJORAS DE LOTE: C-237 --------------------------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OCHO (C-238)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siete (C-237); Oeste: lote C-doscientos treinta y nueve (C-239).---------------</w:t>
      </w:r>
    </w:p>
    <w:p>
      <w:pPr>
        <w:pStyle w:val="maiNN"/>
      </w:pPr>
      <w:r>
        <w:t>DECLARACIÓN DE MEJORAS DE LOTE: C-238 --------------------------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TREINTA Y NUEVE (C-239)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ocho (C-238); Oeste: lote C-doscientos cuarenta (C-240).---------------</w:t>
      </w:r>
    </w:p>
    <w:p>
      <w:pPr>
        <w:pStyle w:val="maiNN"/>
      </w:pPr>
      <w:r>
        <w:t>DECLARACIÓN DE MEJORAS DE LOTE: C-239 --------------------------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(C-240)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treinta y nueve (C-239); Oeste: lote C-doscientos cuarenta y uno (C-241).---------------</w:t>
      </w:r>
    </w:p>
    <w:p>
      <w:pPr>
        <w:pStyle w:val="maiNN"/>
      </w:pPr>
      <w:r>
        <w:t>DECLARACIÓN DE MEJORAS DE LOTE: C-240 --------------------------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Y UNO (C-241)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cuarenta (C-240); Oeste: lote C-doscientos cuarenta y dos (C-242).---------------</w:t>
      </w:r>
    </w:p>
    <w:p>
      <w:pPr>
        <w:pStyle w:val="maiNN"/>
      </w:pPr>
      <w:r>
        <w:t>DECLARACIÓN DE MEJORAS DE LOTE: C-241 --------------------------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Y DOS (C-242)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cuarenta y uno (C-241); Oeste: lote C-doscientos cuarenta y tres (C-243).---------------</w:t>
      </w:r>
    </w:p>
    <w:p>
      <w:pPr>
        <w:pStyle w:val="maiNN"/>
      </w:pPr>
      <w:r>
        <w:t>DECLARACIÓN DE MEJORAS DE LOTE: C-242 --------------------------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Y TRES (C-243)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cuarenta y dos (C-242); Oeste: lote C-doscientos cuarenta y cuatro (C-244).---------------</w:t>
      </w:r>
    </w:p>
    <w:p>
      <w:pPr>
        <w:pStyle w:val="maiNN"/>
      </w:pPr>
      <w:r>
        <w:t>DECLARACIÓN DE MEJORAS DE LOTE: C-243 --------------------------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CUARENTA Y CUATRO (C-244)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Calle dos mil ciento treinta y uno; Este: lote C-doscientos cuarenta y tres (C-243); Oeste: lote C-doscientos cuarenta y cinco (C-245).---------------</w:t>
      </w:r>
    </w:p>
    <w:p>
      <w:pPr>
        <w:pStyle w:val="maiNN"/>
      </w:pPr>
      <w:r>
        <w:t>DECLARACIÓN DE MEJORAS DE LOTE: C-244 --------------------------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CUARENTA Y CINCO (C-245)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muro perimetral; Sur: Calle dos mil ciento treinta y uno; Este: lote C-doscientos cuarenta y cuatro (C-244); Oeste: lote C-doscientos cuarenta y seis (C-246).---------------</w:t>
      </w:r>
    </w:p>
    <w:p>
      <w:pPr>
        <w:pStyle w:val="maiNN"/>
      </w:pPr>
      <w:r>
        <w:t>DECLARACIÓN DE MEJORAS DE LOTE: C-245 --------------------------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Y SEIS (C-246)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doce metros con cincuenta y cuatro centímetros (12.54m) hasta llegar al punto tres (3), de este punto con rumbo norte veintiseis (26°) grados, catorce (14") minutos, doce (12") segundos oeste, se miden veintiun metros con cuatro centímetros (21.04m)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ochenta y cinco metros cuadrados con cuarenta y tres decímetros cuadrados (185.425m²). ----------------------------------------------</w:t>
      </w:r>
    </w:p>
    <w:p>
      <w:pPr>
        <w:pStyle w:val="maiNN"/>
      </w:pPr>
      <w:r>
        <w:t xml:space="preserve">LINDEROS: </w:t>
      </w:r>
      <w:r>
        <w:t>Norte: muro perimetral; Sur: Calle dos mil ciento treinta y uno; Este: lote C-doscientos cuarenta y cinco (C-245); Oeste: muro perimetral.---------------</w:t>
      </w:r>
    </w:p>
    <w:p>
      <w:pPr>
        <w:pStyle w:val="maiNN"/>
      </w:pPr>
      <w:r>
        <w:t>DECLARACIÓN DE MEJORAS DE LOTE: C-246 --------------------------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SIETE BALBOAS CON CUARENTA Y SIETE CENTAVOS (US$337.47). -------------------------------------------------------</w:t>
      </w:r>
    </w:p>
    <w:p>
      <w:pPr>
        <w:pStyle w:val="maiNN"/>
      </w:pPr>
      <w:r>
        <w:t xml:space="preserve">VALOR DE MEJORAS: </w:t>
      </w:r>
      <w:r>
        <w:t>DIECIOCHO MIL BALBOAS CON CERO CENTAVOS (US$18,000.00). ---------------------------------------------------------</w:t>
      </w:r>
    </w:p>
    <w:p>
      <w:pPr>
        <w:pStyle w:val="maiNN"/>
      </w:pPr>
      <w:r>
        <w:t xml:space="preserve">VALOR TOTAL: </w:t>
      </w:r>
      <w:r>
        <w:t>DIECIOCHO MIL TRESCIENTOS TREINTA Y SIETE BALBOAS CON CUARENTA Y SIETE CENTAVOS (US$18,337.47). ------------------------------------------------------------------------</w:t>
      </w:r>
    </w:p>
    <w:p>
      <w:pPr>
        <w:pStyle w:val="maiNN"/>
      </w:pPr>
      <w:r>
        <w:t xml:space="preserve">PORCENTAJE DE PARTICIPACIÓN: </w:t>
      </w:r>
      <w:r>
        <w:t>CERO PUNTO VEINTITRES POR CIENTO (0.23%). ------------------------------------------------------------------------------------------------------------------</w:t>
      </w:r>
    </w:p>
    <w:p>
      <w:pPr>
        <w:pStyle w:val="ba"/>
      </w:pPr>
      <w:r>
        <w:t>DESCRIPCIÓN DEL LOTE C-DOSCIENTOS CUARENTA Y SIETE (C-247)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sur cuarenta y cinco (45°) grados, treinta y ocho (38") minutos, cincuenta y siete (57") segundos oeste, se miden un metro con cero centímetros (1.00m)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C-trescientos tres (C-303); Este: muro perimetral; Oeste: Parque.---------------</w:t>
      </w:r>
    </w:p>
    <w:p>
      <w:pPr>
        <w:pStyle w:val="maiNN"/>
      </w:pPr>
      <w:r>
        <w:t>DECLARACIÓN DE MEJORAS DE LOTE: C-247 --------------------------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CUARENTA Y OCHO (C-248)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uno (C-301); Este: lote C-doscientos cuarenta y nueve (C-249); Oeste: lote C-doscientos cuarenta y siete (C-247).---------------</w:t>
      </w:r>
    </w:p>
    <w:p>
      <w:pPr>
        <w:pStyle w:val="maiNN"/>
      </w:pPr>
      <w:r>
        <w:t>DECLARACIÓN DE MEJORAS DE LOTE: C-248 --------------------------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CUARENTA Y NUEVE (C-249)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C-cien (C-300); Este: lote C-doscientos cincuenta (C-250); Oeste: lote C-doscientos cuarenta y ocho (C-248).---------------</w:t>
      </w:r>
    </w:p>
    <w:p>
      <w:pPr>
        <w:pStyle w:val="maiNN"/>
      </w:pPr>
      <w:r>
        <w:t>DECLARACIÓN DE MEJORAS DE LOTE: C-249 --------------------------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(C-250)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noventa y nueve (C-299); Este: lote C-doscientos cincuenta y uno (C-251); Oeste: lote C-doscientos cuarenta y nueve (C-249).---------------</w:t>
      </w:r>
    </w:p>
    <w:p>
      <w:pPr>
        <w:pStyle w:val="maiNN"/>
      </w:pPr>
      <w:r>
        <w:t>DECLARACIÓN DE MEJORAS DE LOTE: C-250 --------------------------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CINCUENTA Y UNO (C-251)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noventa y ocho (C-298); Este: lote C-doscientos cincuenta y dos (C-252); Oeste: lote C-doscientos cincuenta (C-250).---------------</w:t>
      </w:r>
    </w:p>
    <w:p>
      <w:pPr>
        <w:pStyle w:val="maiNN"/>
      </w:pPr>
      <w:r>
        <w:t>DECLARACIÓN DE MEJORAS DE LOTE: C-251 --------------------------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CINCUENTA Y DOS (C-252)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siete (C-297); Este: lote C-doscientos cincuenta y tres (C-253); Oeste: lote C-doscientos cincuenta y uno (C-251).---------------</w:t>
      </w:r>
    </w:p>
    <w:p>
      <w:pPr>
        <w:pStyle w:val="maiNN"/>
      </w:pPr>
      <w:r>
        <w:t>DECLARACIÓN DE MEJORAS DE LOTE: C-252 --------------------------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TRES (C-253)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seis (C-296); Este: lote C-doscientos cincuenta y cuatro (C-254); Oeste: lote C-doscientos cincuenta y dos (C-252).---------------</w:t>
      </w:r>
    </w:p>
    <w:p>
      <w:pPr>
        <w:pStyle w:val="maiNN"/>
      </w:pPr>
      <w:r>
        <w:t>DECLARACIÓN DE MEJORAS DE LOTE: C-253 --------------------------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CUATRO (C-254)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cinco (C-295); Este: lote C-doscientos cincuenta y cinco (C-255); Oeste: lote C-doscientos cincuenta y tres (C-253).---------------</w:t>
      </w:r>
    </w:p>
    <w:p>
      <w:pPr>
        <w:pStyle w:val="maiNN"/>
      </w:pPr>
      <w:r>
        <w:t>DECLARACIÓN DE MEJORAS DE LOTE: C-254 --------------------------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CINCO (C-255)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cuatro (C-294); Este: lote C-doscientos cincuenta y seis (C-256); Oeste: lote C-doscientos cincuenta y cuatro (C-254).---------------</w:t>
      </w:r>
    </w:p>
    <w:p>
      <w:pPr>
        <w:pStyle w:val="maiNN"/>
      </w:pPr>
      <w:r>
        <w:t>DECLARACIÓN DE MEJORAS DE LOTE: C-255 --------------------------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SEIS (C-256)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tres (C-293); Este: lote C-doscientos cincuenta y siete (C-257); Oeste: lote C-doscientos cincuenta y cinco (C-255).---------------</w:t>
      </w:r>
    </w:p>
    <w:p>
      <w:pPr>
        <w:pStyle w:val="maiNN"/>
      </w:pPr>
      <w:r>
        <w:t>DECLARACIÓN DE MEJORAS DE LOTE: C-256 --------------------------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SIETE (C-257)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noventa y dos (C-292); Este: lote C-doscientos cincuenta y ocho (C-258); Oeste: lote C-doscientos cincuenta y seis (C-256).---------------</w:t>
      </w:r>
    </w:p>
    <w:p>
      <w:pPr>
        <w:pStyle w:val="maiNN"/>
      </w:pPr>
      <w:r>
        <w:t>DECLARACIÓN DE MEJORAS DE LOTE: C-257 --------------------------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CINCUENTA Y OCHO (C-258)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noventa y uno (C-291); Este: lote C-doscientos cincuenta y nueve (C-259); Oeste: lote C-doscientos cincuenta y siete (C-257).---------------</w:t>
      </w:r>
    </w:p>
    <w:p>
      <w:pPr>
        <w:pStyle w:val="maiNN"/>
      </w:pPr>
      <w:r>
        <w:t>DECLARACIÓN DE MEJORAS DE LOTE: C-258 --------------------------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CINCUENTA Y NUEVE (C-259)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noventa (C-290); Este: lote C-doscientos sesenta (C-260); Oeste: lote C-doscientos cincuenta y ocho (C-258).---------------</w:t>
      </w:r>
    </w:p>
    <w:p>
      <w:pPr>
        <w:pStyle w:val="maiNN"/>
      </w:pPr>
      <w:r>
        <w:t>DECLARACIÓN DE MEJORAS DE LOTE: C-259 --------------------------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SESENTA (C-260)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nueve (C-289); Este: lote C-doscientos sesenta y uno (C-261); Oeste: lote C-doscientos cincuenta y nueve (C-259).---------------</w:t>
      </w:r>
    </w:p>
    <w:p>
      <w:pPr>
        <w:pStyle w:val="maiNN"/>
      </w:pPr>
      <w:r>
        <w:t>DECLARACIÓN DE MEJORAS DE LOTE: C-260 --------------------------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UNO (C-261)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ocho (C-288); Este: lote C-doscientos sesenta y dos (C-262); Oeste: lote C-doscientos sesenta (C-260).---------------</w:t>
      </w:r>
    </w:p>
    <w:p>
      <w:pPr>
        <w:pStyle w:val="maiNN"/>
      </w:pPr>
      <w:r>
        <w:t>DECLARACIÓN DE MEJORAS DE LOTE: C-261 --------------------------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DOS (C-262)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siete (C-287); Este: lote C-doscientos sesenta y tres (C-263); Oeste: lote C-doscientos sesenta y uno (C-261).---------------</w:t>
      </w:r>
    </w:p>
    <w:p>
      <w:pPr>
        <w:pStyle w:val="maiNN"/>
      </w:pPr>
      <w:r>
        <w:t>DECLARACIÓN DE MEJORAS DE LOTE: C-262 --------------------------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TRES (C-263)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seis (C-286); Este: lote C-doscientos sesenta y cuatro (C-264); Oeste: lote C-doscientos sesenta y dos (C-262).---------------</w:t>
      </w:r>
    </w:p>
    <w:p>
      <w:pPr>
        <w:pStyle w:val="maiNN"/>
      </w:pPr>
      <w:r>
        <w:t>DECLARACIÓN DE MEJORAS DE LOTE: C-263 --------------------------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CUATRO (C-264)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cinco (C-285); Este: lote C-doscientos sesenta y cinco (C-265); Oeste: lote C-doscientos sesenta y tres (C-263).---------------</w:t>
      </w:r>
    </w:p>
    <w:p>
      <w:pPr>
        <w:pStyle w:val="maiNN"/>
      </w:pPr>
      <w:r>
        <w:t>DECLARACIÓN DE MEJORAS DE LOTE: C-264 --------------------------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CINCO (C-265)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cuatro (C-284); Este: lote C-doscientos sesenta y seis (C-266); Oeste: lote C-doscientos sesenta y cuatro (C-264).---------------</w:t>
      </w:r>
    </w:p>
    <w:p>
      <w:pPr>
        <w:pStyle w:val="maiNN"/>
      </w:pPr>
      <w:r>
        <w:t>DECLARACIÓN DE MEJORAS DE LOTE: C-265 --------------------------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SEIS (C-266)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ochenta y tres (C-283); Este: lote C-doscientos sesenta y siete (C-267); Oeste: lote C-doscientos sesenta y cinco (C-265).---------------</w:t>
      </w:r>
    </w:p>
    <w:p>
      <w:pPr>
        <w:pStyle w:val="maiNN"/>
      </w:pPr>
      <w:r>
        <w:t>DECLARACIÓN DE MEJORAS DE LOTE: C-266 --------------------------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SESENTA Y SIETE (C-267)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C-doscientos ochenta y dos (C-282); Este: lote C-doscientos sesenta y ocho (C-268); Oeste: lote C-doscientos sesenta y seis (C-266).---------------</w:t>
      </w:r>
    </w:p>
    <w:p>
      <w:pPr>
        <w:pStyle w:val="maiNN"/>
      </w:pPr>
      <w:r>
        <w:t>DECLARACIÓN DE MEJORAS DE LOTE: C-267 --------------------------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SESENTA Y OCHO (C-268)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y uno (C-281); Este: lote C-doscientos sesenta y nueve (C-269); Oeste: lote C-doscientos sesenta y siete (C-267).---------------</w:t>
      </w:r>
    </w:p>
    <w:p>
      <w:pPr>
        <w:pStyle w:val="maiNN"/>
      </w:pPr>
      <w:r>
        <w:t>DECLARACIÓN DE MEJORAS DE LOTE: C-268 --------------------------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SESENTA Y NUEVE (C-269)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ochenta (C-280); Este: lote C-doscientos setenta (C-270); Oeste: lote C-doscientos sesenta y ocho (C-268).---------------</w:t>
      </w:r>
    </w:p>
    <w:p>
      <w:pPr>
        <w:pStyle w:val="maiNN"/>
      </w:pPr>
      <w:r>
        <w:t>DECLARACIÓN DE MEJORAS DE LOTE: C-269 --------------------------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(C-270)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setenta y nueve (C-279); Este: lote C-doscientos setenta y uno (C-271); Oeste: lote C-doscientos sesenta y nueve (C-269).---------------</w:t>
      </w:r>
    </w:p>
    <w:p>
      <w:pPr>
        <w:pStyle w:val="maiNN"/>
      </w:pPr>
      <w:r>
        <w:t>DECLARACIÓN DE MEJORAS DE LOTE: C-270 --------------------------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UNO (C-271)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setenta y ocho (C-278); Este: lote C-doscientos setenta y dos (C-272); Oeste: lote C-doscientos setenta (C-270).---------------</w:t>
      </w:r>
    </w:p>
    <w:p>
      <w:pPr>
        <w:pStyle w:val="maiNN"/>
      </w:pPr>
      <w:r>
        <w:t>DECLARACIÓN DE MEJORAS DE LOTE: C-271 --------------------------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DOS (C-272)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setenta y siete (C-277); Este: lote C-doscientos setenta y tres (C-273); Oeste: lote C-doscientos setenta y uno (C-271).---------------</w:t>
      </w:r>
    </w:p>
    <w:p>
      <w:pPr>
        <w:pStyle w:val="maiNN"/>
      </w:pPr>
      <w:r>
        <w:t>DECLARACIÓN DE MEJORAS DE LOTE: C-272 --------------------------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TRES (C-273)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C-doscientos setenta y seis (C-276); Este: lote C-doscientos setenta y cuatro (C-274); Oeste: lote C-doscientos setenta y dos (C-272).---------------</w:t>
      </w:r>
    </w:p>
    <w:p>
      <w:pPr>
        <w:pStyle w:val="maiNN"/>
      </w:pPr>
      <w:r>
        <w:t>DECLARACIÓN DE MEJORAS DE LOTE: C-273 --------------------------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CUATRO (C-274)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dieciséis metros con cuarenta y seis centímetros (16.46m) hasta llegar al punto tres (3), de este punto con rumbo sur cuarenta y cinco (45°) grados, treinta y ocho (38") minutos, cincuenta y siete (57") segundos oeste, se miden nueve metros con cincuenta y cinco centímetros (9.55m)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un centímetro (6.01m)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C-doscientos setenta y cinco (C-275); Este: Calle dos mil ciento treinta y uno; Oeste: muro perimetral.---------------</w:t>
      </w:r>
    </w:p>
    <w:p>
      <w:pPr>
        <w:pStyle w:val="maiNN"/>
      </w:pPr>
      <w:r>
        <w:t>DECLARACIÓN DE MEJORAS DE LOTE: C-274 --------------------------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C-DOSCIENTOS SETENTA Y CINCO (C-275)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C-doscientos setenta y cuatro (C-274); Sur: Calle dos mil ciento treinta y uno; Este: Calle dos mil ciento treinta y uno; Oeste: lote C-doscientos setenta y seis (C-276).---------------</w:t>
      </w:r>
    </w:p>
    <w:p>
      <w:pPr>
        <w:pStyle w:val="maiNN"/>
      </w:pPr>
      <w:r>
        <w:t>DECLARACIÓN DE MEJORAS DE LOTE: C-275 --------------------------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C-DOSCIENTOS SETENTA Y SEIS (C-276)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tres (C-273); Sur: Calle dos mil ciento treinta y uno; Este: lote C-doscientos setenta y cinco (C-275); Oeste: lote C-doscientos setenta y siete (C-277).---------------</w:t>
      </w:r>
    </w:p>
    <w:p>
      <w:pPr>
        <w:pStyle w:val="maiNN"/>
      </w:pPr>
      <w:r>
        <w:t>DECLARACIÓN DE MEJORAS DE LOTE: C-276 --------------------------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SIETE (C-277)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dos (C-272); Sur: Calle dos mil ciento treinta y uno; Este: lote C-doscientos setenta y seis (C-276); Oeste: lote C-doscientos setenta y ocho (C-278).---------------</w:t>
      </w:r>
    </w:p>
    <w:p>
      <w:pPr>
        <w:pStyle w:val="maiNN"/>
      </w:pPr>
      <w:r>
        <w:t>DECLARACIÓN DE MEJORAS DE LOTE: C-277 --------------------------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OCHO (C-278)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y uno (C-271); Sur: Calle dos mil ciento treinta y uno; Este: lote C-doscientos setenta y siete (C-277); Oeste: lote C-doscientos setenta y nueve (C-279).---------------</w:t>
      </w:r>
    </w:p>
    <w:p>
      <w:pPr>
        <w:pStyle w:val="maiNN"/>
      </w:pPr>
      <w:r>
        <w:t>DECLARACIÓN DE MEJORAS DE LOTE: C-278 --------------------------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SETENTA Y NUEVE (C-279)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setenta (C-270); Sur: Calle dos mil ciento treinta y uno; Este: lote C-doscientos setenta y ocho (C-278); Oeste: lote C-doscientos ochenta (C-280).---------------</w:t>
      </w:r>
    </w:p>
    <w:p>
      <w:pPr>
        <w:pStyle w:val="maiNN"/>
      </w:pPr>
      <w:r>
        <w:t>DECLARACIÓN DE MEJORAS DE LOTE: C-279 --------------------------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(C-280)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nueve (C-269); Sur: Calle dos mil ciento treinta y uno; Este: lote C-doscientos setenta y nueve (C-279); Oeste: lote C-doscientos ochenta y uno (C-281).---------------</w:t>
      </w:r>
    </w:p>
    <w:p>
      <w:pPr>
        <w:pStyle w:val="maiNN"/>
      </w:pPr>
      <w:r>
        <w:t>DECLARACIÓN DE MEJORAS DE LOTE: C-280 --------------------------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UNO (C-281)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ocho (C-268); Sur: Calle dos mil ciento treinta y uno; Este: lote C-doscientos ochenta (C-280); Oeste: lote C-doscientos ochenta y dos (C-282).---------------</w:t>
      </w:r>
    </w:p>
    <w:p>
      <w:pPr>
        <w:pStyle w:val="maiNN"/>
      </w:pPr>
      <w:r>
        <w:t>DECLARACIÓN DE MEJORAS DE LOTE: C-281 --------------------------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DOS (C-282)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sesenta y siete (C-267); Sur: Calle dos mil ciento treinta y uno; Este: lote C-doscientos ochenta y uno (C-281); Oeste: lote C-doscientos ochenta y tres (C-283).---------------</w:t>
      </w:r>
    </w:p>
    <w:p>
      <w:pPr>
        <w:pStyle w:val="maiNN"/>
      </w:pPr>
      <w:r>
        <w:t>DECLARACIÓN DE MEJORAS DE LOTE: C-282 --------------------------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OCHENTA Y TRES (C-283)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sesenta y seis (C-266); Sur: Calle dos mil ciento treinta y uno; Este: lote C-doscientos ochenta y dos (C-282); Oeste: lote C-doscientos ochenta y cuatro (C-284).---------------</w:t>
      </w:r>
    </w:p>
    <w:p>
      <w:pPr>
        <w:pStyle w:val="maiNN"/>
      </w:pPr>
      <w:r>
        <w:t>DECLARACIÓN DE MEJORAS DE LOTE: C-283 --------------------------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OCHENTA Y CUATRO (C-284)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cinco (C-265); Sur: Calle dos mil ciento treinta y uno; Este: lote C-doscientos ochenta y tres (C-283); Oeste: lote C-doscientos ochenta y cinco (C-285).---------------</w:t>
      </w:r>
    </w:p>
    <w:p>
      <w:pPr>
        <w:pStyle w:val="maiNN"/>
      </w:pPr>
      <w:r>
        <w:t>DECLARACIÓN DE MEJORAS DE LOTE: C-284 --------------------------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CINCO (C-285)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cuatro (C-264); Sur: Calle dos mil ciento treinta y uno; Este: lote C-doscientos ochenta y cuatro (C-284); Oeste: lote C-doscientos ochenta y seis (C-286).---------------</w:t>
      </w:r>
    </w:p>
    <w:p>
      <w:pPr>
        <w:pStyle w:val="maiNN"/>
      </w:pPr>
      <w:r>
        <w:t>DECLARACIÓN DE MEJORAS DE LOTE: C-285 --------------------------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SEIS (C-286)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tres (C-263); Sur: Calle dos mil ciento treinta y uno; Este: lote C-doscientos ochenta y cinco (C-285); Oeste: lote C-doscientos ochenta y siete (C-287).---------------</w:t>
      </w:r>
    </w:p>
    <w:p>
      <w:pPr>
        <w:pStyle w:val="maiNN"/>
      </w:pPr>
      <w:r>
        <w:t>DECLARACIÓN DE MEJORAS DE LOTE: C-286 --------------------------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SIETE (C-287)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dos (C-262); Sur: Calle dos mil ciento treinta y uno; Este: lote C-doscientos ochenta y seis (C-286); Oeste: lote C-doscientos ochenta y ocho (C-288).---------------</w:t>
      </w:r>
    </w:p>
    <w:p>
      <w:pPr>
        <w:pStyle w:val="maiNN"/>
      </w:pPr>
      <w:r>
        <w:t>DECLARACIÓN DE MEJORAS DE LOTE: C-287 --------------------------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OCHO (C-288)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y uno (C-261); Sur: Calle dos mil ciento treinta y uno; Este: lote C-doscientos ochenta y siete (C-287); Oeste: lote C-doscientos ochenta y nueve (C-289).---------------</w:t>
      </w:r>
    </w:p>
    <w:p>
      <w:pPr>
        <w:pStyle w:val="maiNN"/>
      </w:pPr>
      <w:r>
        <w:t>DECLARACIÓN DE MEJORAS DE LOTE: C-288 --------------------------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OCHENTA Y NUEVE (C-289)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sesenta (C-260); Sur: Calle dos mil ciento treinta y uno; Este: lote C-doscientos ochenta y ocho (C-288); Oeste: lote C-doscientos noventa (C-290).---------------</w:t>
      </w:r>
    </w:p>
    <w:p>
      <w:pPr>
        <w:pStyle w:val="maiNN"/>
      </w:pPr>
      <w:r>
        <w:t>DECLARACIÓN DE MEJORAS DE LOTE: C-289 --------------------------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(C-290)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nueve (C-259); Sur: Calle dos mil ciento treinta y uno; Este: lote C-doscientos ochenta y nueve (C-289); Oeste: lote C-doscientos noventa y uno (C-291).---------------</w:t>
      </w:r>
    </w:p>
    <w:p>
      <w:pPr>
        <w:pStyle w:val="maiNN"/>
      </w:pPr>
      <w:r>
        <w:t>DECLARACIÓN DE MEJORAS DE LOTE: C-290 --------------------------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NOVENTA Y UNO (C-291)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ocho (C-258); Sur: Calle dos mil ciento treinta y uno; Este: lote C-doscientos noventa (C-290); Oeste: lote C-doscientos noventa y dos (C-292).---------------</w:t>
      </w:r>
    </w:p>
    <w:p>
      <w:pPr>
        <w:pStyle w:val="maiNN"/>
      </w:pPr>
      <w:r>
        <w:t>DECLARACIÓN DE MEJORAS DE LOTE: C-291 --------------------------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NOVENTA Y DOS (C-292)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siete (C-257); Sur: Calle dos mil ciento treinta y uno; Este: lote C-doscientos noventa y uno (C-291); Oeste: lote C-doscientos noventa y tres (C-293).---------------</w:t>
      </w:r>
    </w:p>
    <w:p>
      <w:pPr>
        <w:pStyle w:val="maiNN"/>
      </w:pPr>
      <w:r>
        <w:t>DECLARACIÓN DE MEJORAS DE LOTE: C-292 --------------------------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TRES (C-293)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seis (C-256); Sur: Calle dos mil ciento treinta y uno; Este: lote C-doscientos noventa y dos (C-292); Oeste: lote C-doscientos noventa y cuatro (C-294).---------------</w:t>
      </w:r>
    </w:p>
    <w:p>
      <w:pPr>
        <w:pStyle w:val="maiNN"/>
      </w:pPr>
      <w:r>
        <w:t>DECLARACIÓN DE MEJORAS DE LOTE: C-293 --------------------------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CUATRO (C-294)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cinco (C-255); Sur: Calle dos mil ciento treinta y uno; Este: lote C-doscientos noventa y tres (C-293); Oeste: lote C-doscientos noventa y cinco (C-295).---------------</w:t>
      </w:r>
    </w:p>
    <w:p>
      <w:pPr>
        <w:pStyle w:val="maiNN"/>
      </w:pPr>
      <w:r>
        <w:t>DECLARACIÓN DE MEJORAS DE LOTE: C-294 --------------------------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CINCO (C-295)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cuatro (C-254); Sur: Calle dos mil ciento treinta y uno; Este: lote C-doscientos noventa y cuatro (C-294); Oeste: lote C-doscientos noventa y seis (C-296).---------------</w:t>
      </w:r>
    </w:p>
    <w:p>
      <w:pPr>
        <w:pStyle w:val="maiNN"/>
      </w:pPr>
      <w:r>
        <w:t>DECLARACIÓN DE MEJORAS DE LOTE: C-295 --------------------------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SEIS (C-296)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tres (C-253); Sur: Calle dos mil ciento treinta y uno; Este: lote C-doscientos noventa y cinco (C-295); Oeste: lote C-doscientos noventa y siete (C-297).---------------</w:t>
      </w:r>
    </w:p>
    <w:p>
      <w:pPr>
        <w:pStyle w:val="maiNN"/>
      </w:pPr>
      <w:r>
        <w:t>DECLARACIÓN DE MEJORAS DE LOTE: C-296 --------------------------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SIETE (C-297)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cincuenta y dos (C-252); Sur: Calle dos mil ciento treinta y uno; Este: lote C-doscientos noventa y seis (C-296); Oeste: lote C-doscientos noventa y ocho (C-298).---------------</w:t>
      </w:r>
    </w:p>
    <w:p>
      <w:pPr>
        <w:pStyle w:val="maiNN"/>
      </w:pPr>
      <w:r>
        <w:t>DECLARACIÓN DE MEJORAS DE LOTE: C-297 --------------------------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C-DOSCIENTOS NOVENTA Y OCHO (C-298)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y uno (C-251); Sur: Calle dos mil ciento treinta y uno; Este: lote C-doscientos noventa y siete (C-297); Oeste: lote C-doscientos noventa y nueve (C-299).---------------</w:t>
      </w:r>
    </w:p>
    <w:p>
      <w:pPr>
        <w:pStyle w:val="maiNN"/>
      </w:pPr>
      <w:r>
        <w:t>DECLARACIÓN DE MEJORAS DE LOTE: C-298 --------------------------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C-DOSCIENTOS NOVENTA Y NUEVE (C-299)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cincuenta (C-250); Sur: Calle dos mil ciento treinta y uno; Este: lote C-doscientos noventa y ocho (C-298); Oeste: lote C-cien (C-300).---------------</w:t>
      </w:r>
    </w:p>
    <w:p>
      <w:pPr>
        <w:pStyle w:val="maiNN"/>
      </w:pPr>
      <w:r>
        <w:t>DECLARACIÓN DE MEJORAS DE LOTE: C-299 --------------------------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C-CIEN (C-300)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nueve (C-249); Sur: Calle dos mil ciento treinta y uno; Este: lote C-doscientos noventa y nueve (C-299); Oeste: lote C-trescientos uno (C-301).---------------</w:t>
      </w:r>
    </w:p>
    <w:p>
      <w:pPr>
        <w:pStyle w:val="maiNN"/>
      </w:pPr>
      <w:r>
        <w:t>DECLARACIÓN DE MEJORAS DE LOTE: C-300 --------------------------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UNO (C-301)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ocho (C-248); Sur: Calle dos mil ciento treinta y uno; Este: lote C-cien (C-300); Oeste: lote C-trescientos dos (C-302).---------------</w:t>
      </w:r>
    </w:p>
    <w:p>
      <w:pPr>
        <w:pStyle w:val="maiNN"/>
      </w:pPr>
      <w:r>
        <w:t>DECLARACIÓN DE MEJORAS DE LOTE: C-301 --------------------------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DOS (C-302)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C-doscientos cuarenta y siete (C-247); Sur: Calle dos mil ciento treinta y uno; Este: lote C-trescientos uno (C-301); Oeste: lote C-trescientos tres (C-303).---------------</w:t>
      </w:r>
    </w:p>
    <w:p>
      <w:pPr>
        <w:pStyle w:val="maiNN"/>
      </w:pPr>
      <w:r>
        <w:t>DECLARACIÓN DE MEJORAS DE LOTE: C-302 --------------------------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TRES (C-303)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cinco (5), de este punto con rumbo norte cuarenta y cinco (45°) grados, treinta y ocho (38") minutos, cincuenta y siete (57") segundos este, se miden un metro con cero centímetros (1.00m)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C-doscientos cuarenta y siete (C-247); Sur: Calle dos mil ciento treinta y uno; Este: lote C-trescientos dos (C-302); Oeste: muro perimetral.---------------</w:t>
      </w:r>
    </w:p>
    <w:p>
      <w:pPr>
        <w:pStyle w:val="maiNN"/>
      </w:pPr>
      <w:r>
        <w:t>DECLARACIÓN DE MEJORAS DE LOTE: C-303 --------------------------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NUEVE (C-309)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Parque; Este: lote C-trescientos diez (C-310); Oeste: lote C-trescientos ocho (C-308).---------------</w:t>
      </w:r>
    </w:p>
    <w:p>
      <w:pPr>
        <w:pStyle w:val="maiNN"/>
      </w:pPr>
      <w:r>
        <w:t>DECLARACIÓN DE MEJORAS DE LOTE: C-309 --------------------------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DIEZ (C-310)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Parque; Este: lote C-trescientos once (C-311); Oeste: lote C-trescientos nueve (C-309).---------------</w:t>
      </w:r>
    </w:p>
    <w:p>
      <w:pPr>
        <w:pStyle w:val="maiNN"/>
      </w:pPr>
      <w:r>
        <w:t>DECLARACIÓN DE MEJORAS DE LOTE: C-310 --------------------------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ONCE (C-311)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un metro con cero centímetros (1.00m) hasta llegar al punto tres (3), de este punto con rumbo sur cuarenta y cinco (45°) grados, treinta y ocho (38") minutos, cincuenta y siete (57") segundos oeste, se miden cinco metros con cero centímetros (5.00m)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Parque; Este: muro perimetral; Oeste: lote C-trescientos diez (C-310).---------------</w:t>
      </w:r>
    </w:p>
    <w:p>
      <w:pPr>
        <w:pStyle w:val="maiNN"/>
      </w:pPr>
      <w:r>
        <w:t>DECLARACIÓN DE MEJORAS DE LOTE: C-311 --------------------------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DOCE (C-312)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cincuenta y tres (C-353); Este: lote C-trescientos trece (C-313); Oeste: lote C-trescientos once (C-311).---------------</w:t>
      </w:r>
    </w:p>
    <w:p>
      <w:pPr>
        <w:pStyle w:val="maiNN"/>
      </w:pPr>
      <w:r>
        <w:t>DECLARACIÓN DE MEJORAS DE LOTE: C-312 --------------------------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TRECE (C-313)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cincuenta y dos (C-352); Este: lote C-trescientos catorce (C-314); Oeste: lote C-trescientos doce (C-312).---------------</w:t>
      </w:r>
    </w:p>
    <w:p>
      <w:pPr>
        <w:pStyle w:val="maiNN"/>
      </w:pPr>
      <w:r>
        <w:t>DECLARACIÓN DE MEJORAS DE LOTE: C-313 --------------------------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CATORCE (C-314)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cincuenta y uno (C-351); Este: lote C-trescientos quince (C-315); Oeste: lote C-trescientos trece (C-313).---------------</w:t>
      </w:r>
    </w:p>
    <w:p>
      <w:pPr>
        <w:pStyle w:val="maiNN"/>
      </w:pPr>
      <w:r>
        <w:t>DECLARACIÓN DE MEJORAS DE LOTE: C-314 --------------------------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QUINCE (C-315)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cincuenta (C-350); Este: lote C-trescientos dieciséis (C-316); Oeste: lote C-trescientos catorce (C-314).---------------</w:t>
      </w:r>
    </w:p>
    <w:p>
      <w:pPr>
        <w:pStyle w:val="maiNN"/>
      </w:pPr>
      <w:r>
        <w:t>DECLARACIÓN DE MEJORAS DE LOTE: C-315 --------------------------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DIECISÉIS (C-316)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C-trescientos cuarenta y nueve (C-349); Este: lote C-trescientos diecisiete (C-317); Oeste: lote C-trescientos quince (C-315).---------------</w:t>
      </w:r>
    </w:p>
    <w:p>
      <w:pPr>
        <w:pStyle w:val="maiNN"/>
      </w:pPr>
      <w:r>
        <w:t>DECLARACIÓN DE MEJORAS DE LOTE: C-316 --------------------------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DIECISIETE (C-317)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C-trescientos cuarenta y ocho (C-348); Este: lote C-trescientos dieciocho (C-318); Oeste: lote C-trescientos dieciséis (C-316).---------------</w:t>
      </w:r>
    </w:p>
    <w:p>
      <w:pPr>
        <w:pStyle w:val="maiNN"/>
      </w:pPr>
      <w:r>
        <w:t>DECLARACIÓN DE MEJORAS DE LOTE: C-317 --------------------------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DIECIOCHO (C-318)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siete (C-347); Este: lote C-trescientos diecinueve (C-319); Oeste: lote C-trescientos diecisiete (C-317).---------------</w:t>
      </w:r>
    </w:p>
    <w:p>
      <w:pPr>
        <w:pStyle w:val="maiNN"/>
      </w:pPr>
      <w:r>
        <w:t>DECLARACIÓN DE MEJORAS DE LOTE: C-318 --------------------------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DIECINUEVE (C-319)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seis (C-346); Este: lote C-trescientos veinte (C-320); Oeste: lote C-trescientos dieciocho (C-318).---------------</w:t>
      </w:r>
    </w:p>
    <w:p>
      <w:pPr>
        <w:pStyle w:val="maiNN"/>
      </w:pPr>
      <w:r>
        <w:t>DECLARACIÓN DE MEJORAS DE LOTE: C-319 --------------------------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VEINTE (C-320)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cinco (C-345); Este: lote C-trescientos veintiuno (C-321); Oeste: lote C-trescientos diecinueve (C-319).---------------</w:t>
      </w:r>
    </w:p>
    <w:p>
      <w:pPr>
        <w:pStyle w:val="maiNN"/>
      </w:pPr>
      <w:r>
        <w:t>DECLARACIÓN DE MEJORAS DE LOTE: C-320 --------------------------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VEINTIUNO (C-321)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cuatro (C-344); Este: lote C-trescientos veintidos (C-322); Oeste: lote C-trescientos veinte (C-320).---------------</w:t>
      </w:r>
    </w:p>
    <w:p>
      <w:pPr>
        <w:pStyle w:val="maiNN"/>
      </w:pPr>
      <w:r>
        <w:t>DECLARACIÓN DE MEJORAS DE LOTE: C-321 --------------------------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VEINTIDOS (C-322)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tres (C-343); Este: lote C-trescientos veintitres (C-323); Oeste: lote C-trescientos veintiuno (C-321).---------------</w:t>
      </w:r>
    </w:p>
    <w:p>
      <w:pPr>
        <w:pStyle w:val="maiNN"/>
      </w:pPr>
      <w:r>
        <w:t>DECLARACIÓN DE MEJORAS DE LOTE: C-322 --------------------------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VEINTITRES (C-323)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cuarenta y dos (C-342); Este: lote C-trescientos veinticuatro (C-324); Oeste: lote C-trescientos veintidos (C-322).---------------</w:t>
      </w:r>
    </w:p>
    <w:p>
      <w:pPr>
        <w:pStyle w:val="maiNN"/>
      </w:pPr>
      <w:r>
        <w:t>DECLARACIÓN DE MEJORAS DE LOTE: C-323 --------------------------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VEINTICUATRO (C-324)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C-trescientos cuarenta y uno (C-341); Este: lote C-trescientos veinticinco (C-325); Oeste: lote C-trescientos veintitres (C-323).---------------</w:t>
      </w:r>
    </w:p>
    <w:p>
      <w:pPr>
        <w:pStyle w:val="maiNN"/>
      </w:pPr>
      <w:r>
        <w:t>DECLARACIÓN DE MEJORAS DE LOTE: C-324 --------------------------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VEINTICINCO (C-325)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Calle dos mil ciento treinta y uno; Sur: lote C-trescientos cuarenta (C-340); Este: lote C-trescientos veintiseis (C-326); Oeste: lote C-trescientos veinticuatro (C-324).---------------</w:t>
      </w:r>
    </w:p>
    <w:p>
      <w:pPr>
        <w:pStyle w:val="maiNN"/>
      </w:pPr>
      <w:r>
        <w:t>DECLARACIÓN DE MEJORAS DE LOTE: C-325 --------------------------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VEINTISEIS (C-326)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nueve (C-339); Este: lote C-trescientos veintisiete (C-327); Oeste: lote C-trescientos veinticinco (C-325).---------------</w:t>
      </w:r>
    </w:p>
    <w:p>
      <w:pPr>
        <w:pStyle w:val="maiNN"/>
      </w:pPr>
      <w:r>
        <w:t>DECLARACIÓN DE MEJORAS DE LOTE: C-326 --------------------------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VEINTISIETE (C-327)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ocho (C-338); Este: lote C-trescientos veintiocho (C-328); Oeste: lote C-trescientos veintiseis (C-326).---------------</w:t>
      </w:r>
    </w:p>
    <w:p>
      <w:pPr>
        <w:pStyle w:val="maiNN"/>
      </w:pPr>
      <w:r>
        <w:t>DECLARACIÓN DE MEJORAS DE LOTE: C-327 --------------------------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VEINTIOCHO (C-328)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siete (C-337); Este: lote C-trescientos veintinueve (C-329); Oeste: lote C-trescientos veintisiete (C-327).---------------</w:t>
      </w:r>
    </w:p>
    <w:p>
      <w:pPr>
        <w:pStyle w:val="maiNN"/>
      </w:pPr>
      <w:r>
        <w:t>DECLARACIÓN DE MEJORAS DE LOTE: C-328 --------------------------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VEINTINUEVE (C-329)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seis (C-336); Este: lote C-trescientos treinta (C-330); Oeste: lote C-trescientos veintiocho (C-328).---------------</w:t>
      </w:r>
    </w:p>
    <w:p>
      <w:pPr>
        <w:pStyle w:val="maiNN"/>
      </w:pPr>
      <w:r>
        <w:t>DECLARACIÓN DE MEJORAS DE LOTE: C-329 --------------------------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(C-330)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cinco (C-335); Este: lote C-trescientos treinta y uno (C-331); Oeste: lote C-trescientos veintinueve (C-329).---------------</w:t>
      </w:r>
    </w:p>
    <w:p>
      <w:pPr>
        <w:pStyle w:val="maiNN"/>
      </w:pPr>
      <w:r>
        <w:t>DECLARACIÓN DE MEJORAS DE LOTE: C-330 --------------------------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UNO (C-331)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Calle dos mil ciento treinta y uno; Sur: lote C-trescientos treinta y cuatro (C-334); Este: lote C-trescientos treinta y dos (C-332); Oeste: lote C-trescientos treinta (C-330).---------------</w:t>
      </w:r>
    </w:p>
    <w:p>
      <w:pPr>
        <w:pStyle w:val="maiNN"/>
      </w:pPr>
      <w:r>
        <w:t>DECLARACIÓN DE MEJORAS DE LOTE: C-331 --------------------------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DOS (C-332)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dieciséis metros con cuarenta y seis centímetros (16.46m) hasta llegar al punto tres (3), de este punto con rumbo sur cuarenta y cinco (45°) grados, treinta y ocho (38") minutos, cincuenta y siete (57") segundos oeste, se miden nueve metros con cincuenta y cinco centímetros (9.55m)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seis metros con un centímetro (6.01m)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C-trescientos treinta y tres (C-333); Este: Calle dos mil ciento treinta y uno; Oeste: muro perimetral.---------------</w:t>
      </w:r>
    </w:p>
    <w:p>
      <w:pPr>
        <w:pStyle w:val="maiNN"/>
      </w:pPr>
      <w:r>
        <w:t>DECLARACIÓN DE MEJORAS DE LOTE: C-332 --------------------------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C-TRESCIENTOS TREINTA Y TRES (C-333) ---------------------------------------------------------</w:t>
      </w:r>
    </w:p>
    <w:p>
      <w:pPr>
        <w:pStyle w:val="maiNN"/>
      </w:pPr>
      <w:r>
        <w:t xml:space="preserve">MEDIDAS: </w:t>
      </w:r>
      <w:r>
        <w:t>partiendo del punto ubicado en la esquina más hacia el norte del lote a describir, de este punto con rumbo sur cuarenta y cuatro (44°) grados, veintiuno (21") minutos, tres (03") segundos este, se miden dieciséis metros con cuarenta y seis centímetros (16.46m) hasta llegar al punto dos (2), de este punto con rumbo sur cero (00°) grados, treinta y ocho (38") minutos, cincuenta y siete (57") segundos oeste, se miden cinco metros con cero centímetros (5.00m) hasta llegar al punto tres (3), de este punto con rumbo sur cuarenta y cinco (45°) grados, treinta y ocho (38") minutos, cincuenta y siete (57") segundos oeste, se miden seis metros con un centímetro (6.01m) hasta llegar al punto cuatro (4), de este punto con rumbo norte cuarenta y cuatro (44°) grados, veintiuno (21") minutos, tres (03") segundos oeste, se miden veinte metros con cero centímetros (20.00m) hasta llegar al punto cinco (5), de este punto con rumbo norte cuarenta y cinco (45°) grados, treinta y ocho (38") minutos, cincuenta y siete (57") segundos este, se miden nueve metros con cincuenta y cinco centímetros (9.55m)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lote C-trescientos treinta y dos (C-332); Sur: Calle dos mil ciento treinta y uno; Este: Calle dos mil ciento treinta y uno; Oeste: lote C-trescientos treinta y cuatro (C-334).---------------</w:t>
      </w:r>
    </w:p>
    <w:p>
      <w:pPr>
        <w:pStyle w:val="maiNN"/>
      </w:pPr>
      <w:r>
        <w:t>DECLARACIÓN DE MEJORAS DE LOTE: C-333 --------------------------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C-TRESCIENTOS TREINTA Y CUATRO (C-334)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treinta y uno (C-331); Sur: Calle dos mil ciento treinta y uno; Este: lote C-trescientos treinta y tres (C-333); Oeste: lote C-trescientos treinta y cinco (C-335).---------------</w:t>
      </w:r>
    </w:p>
    <w:p>
      <w:pPr>
        <w:pStyle w:val="maiNN"/>
      </w:pPr>
      <w:r>
        <w:t>DECLARACIÓN DE MEJORAS DE LOTE: C-334 --------------------------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CINCO (C-335)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treinta (C-330); Sur: Calle dos mil ciento treinta y uno; Este: lote C-trescientos treinta y cuatro (C-334); Oeste: lote C-trescientos treinta y seis (C-336).---------------</w:t>
      </w:r>
    </w:p>
    <w:p>
      <w:pPr>
        <w:pStyle w:val="maiNN"/>
      </w:pPr>
      <w:r>
        <w:t>DECLARACIÓN DE MEJORAS DE LOTE: C-335 --------------------------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SEIS (C-336)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veintinueve (C-329); Sur: Calle dos mil ciento treinta y uno; Este: lote C-trescientos treinta y cinco (C-335); Oeste: lote C-trescientos treinta y siete (C-337).---------------</w:t>
      </w:r>
    </w:p>
    <w:p>
      <w:pPr>
        <w:pStyle w:val="maiNN"/>
      </w:pPr>
      <w:r>
        <w:t>DECLARACIÓN DE MEJORAS DE LOTE: C-336 --------------------------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SIETE (C-337)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veintiocho (C-328); Sur: Calle dos mil ciento treinta y uno; Este: lote C-trescientos treinta y seis (C-336); Oeste: lote C-trescientos treinta y ocho (C-338).---------------</w:t>
      </w:r>
    </w:p>
    <w:p>
      <w:pPr>
        <w:pStyle w:val="maiNN"/>
      </w:pPr>
      <w:r>
        <w:t>DECLARACIÓN DE MEJORAS DE LOTE: C-337 --------------------------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OCHO (C-338)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veintisiete (C-327); Sur: Calle dos mil ciento treinta y uno; Este: lote C-trescientos treinta y siete (C-337); Oeste: lote C-trescientos treinta y nueve (C-339).---------------</w:t>
      </w:r>
    </w:p>
    <w:p>
      <w:pPr>
        <w:pStyle w:val="maiNN"/>
      </w:pPr>
      <w:r>
        <w:t>DECLARACIÓN DE MEJORAS DE LOTE: C-338 --------------------------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TREINTA Y NUEVE (C-339)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veintiseis (C-326); Sur: Calle dos mil ciento treinta y uno; Este: lote C-trescientos treinta y ocho (C-338); Oeste: lote C-trescientos cuarenta (C-340).---------------</w:t>
      </w:r>
    </w:p>
    <w:p>
      <w:pPr>
        <w:pStyle w:val="maiNN"/>
      </w:pPr>
      <w:r>
        <w:t>DECLARACIÓN DE MEJORAS DE LOTE: C-339 --------------------------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(C-340)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veinticinco (C-325); Sur: Calle dos mil ciento treinta y uno; Este: lote C-trescientos treinta y nueve (C-339); Oeste: lote C-trescientos cuarenta y uno (C-341).---------------</w:t>
      </w:r>
    </w:p>
    <w:p>
      <w:pPr>
        <w:pStyle w:val="maiNN"/>
      </w:pPr>
      <w:r>
        <w:t>DECLARACIÓN DE MEJORAS DE LOTE: C-340 --------------------------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CUARENTA Y UNO (C-341)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veinticuatro (C-324); Sur: Calle dos mil ciento treinta y uno; Este: lote C-trescientos cuarenta (C-340); Oeste: lote C-trescientos cuarenta y dos (C-342).---------------</w:t>
      </w:r>
    </w:p>
    <w:p>
      <w:pPr>
        <w:pStyle w:val="maiNN"/>
      </w:pPr>
      <w:r>
        <w:t>DECLARACIÓN DE MEJORAS DE LOTE: C-341 --------------------------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CUARENTA Y DOS (C-342)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veintitres (C-323); Sur: Calle dos mil ciento treinta y uno; Este: lote C-trescientos cuarenta y uno (C-341); Oeste: lote C-trescientos cuarenta y tres (C-343).---------------</w:t>
      </w:r>
    </w:p>
    <w:p>
      <w:pPr>
        <w:pStyle w:val="maiNN"/>
      </w:pPr>
      <w:r>
        <w:t>DECLARACIÓN DE MEJORAS DE LOTE: C-342 --------------------------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TRES (C-343)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veintidos (C-322); Sur: Calle dos mil ciento treinta y uno; Este: lote C-trescientos cuarenta y dos (C-342); Oeste: lote C-trescientos cuarenta y cuatro (C-344).---------------</w:t>
      </w:r>
    </w:p>
    <w:p>
      <w:pPr>
        <w:pStyle w:val="maiNN"/>
      </w:pPr>
      <w:r>
        <w:t>DECLARACIÓN DE MEJORAS DE LOTE: C-343 --------------------------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CUATRO (C-344)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veintiuno (C-321); Sur: Calle dos mil ciento treinta y uno; Este: lote C-trescientos cuarenta y tres (C-343); Oeste: lote C-trescientos cuarenta y cinco (C-345).---------------</w:t>
      </w:r>
    </w:p>
    <w:p>
      <w:pPr>
        <w:pStyle w:val="maiNN"/>
      </w:pPr>
      <w:r>
        <w:t>DECLARACIÓN DE MEJORAS DE LOTE: C-344 --------------------------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CINCO (C-345)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veinte (C-320); Sur: Calle dos mil ciento treinta y uno; Este: lote C-trescientos cuarenta y cuatro (C-344); Oeste: lote C-trescientos cuarenta y seis (C-346).---------------</w:t>
      </w:r>
    </w:p>
    <w:p>
      <w:pPr>
        <w:pStyle w:val="maiNN"/>
      </w:pPr>
      <w:r>
        <w:t>DECLARACIÓN DE MEJORAS DE LOTE: C-345 --------------------------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SEIS (C-346)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diecinueve (C-319); Sur: Calle dos mil ciento treinta y uno; Este: lote C-trescientos cuarenta y cinco (C-345); Oeste: lote C-trescientos cuarenta y siete (C-347).---------------</w:t>
      </w:r>
    </w:p>
    <w:p>
      <w:pPr>
        <w:pStyle w:val="maiNN"/>
      </w:pPr>
      <w:r>
        <w:t>DECLARACIÓN DE MEJORAS DE LOTE: C-346 --------------------------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SIETE (C-347)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seis metros con cero centímetros (6.00m)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seis metros con cero centímetros (6.00m)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dieciocho (C-318); Sur: Calle dos mil ciento treinta y uno; Este: lote C-trescientos cuarenta y seis (C-346); Oeste: lote C-trescientos cuarenta y ocho (C-348).---------------</w:t>
      </w:r>
    </w:p>
    <w:p>
      <w:pPr>
        <w:pStyle w:val="maiNN"/>
      </w:pPr>
      <w:r>
        <w:t>DECLARACIÓN DE MEJORAS DE LOTE: C-347 --------------------------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CUARENTA Y OCHO (C-348) ---------------------------------------------------------</w:t>
      </w:r>
    </w:p>
    <w:p>
      <w:pPr>
        <w:pStyle w:val="maiNN"/>
      </w:pPr>
      <w:r>
        <w:t xml:space="preserve">MEDIDAS: </w:t>
      </w:r>
      <w:r>
        <w:t>partiendo del punto ubicado en la esquina más hacia el norte del lote a describir, de este punto con rumbo sur cuarenta y cuatro (44°) grados, veintiuno (21") minutos, tres (03") segundos este, se miden veinte metros con cero centímetros (20.00m) hasta llegar al punto dos (2), de este punto con rumbo sur cuarenta y cinco (45°) grados, treinta y ocho (38") minutos, cincuenta y siete (57") segundos oeste, se miden siete metros con cero centímetros (7.00m) hasta llegar al punto tres (3), de este punto con rumbo norte cuarenta y cuatro (44°) grados, veintiuno (21") minutos, tres (03") segundos oeste, se miden veinte metros con cero centímetros (20.00m) hasta llegar al punto cuatro (4), de este punto con rumbo norte cuarenta y cinco (45°) grados, treinta y ocho (38") minutos, cincuenta y siete (57") segundos este, se miden siete metros con cero centímetros (7.00m)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diecisiete (C-317); Sur: Calle dos mil ciento treinta y uno; Este: lote C-trescientos cuarenta y siete (C-347); Oeste: lote C-trescientos cuarenta y nueve (C-349).---------------</w:t>
      </w:r>
    </w:p>
    <w:p>
      <w:pPr>
        <w:pStyle w:val="maiNN"/>
      </w:pPr>
      <w:r>
        <w:t>DECLARACIÓN DE MEJORAS DE LOTE: C-348 --------------------------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SETENTA Y CUATRO (C-374)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setenta y cinco (C-375); Sur: lote C-trescientos setenta y tres (C-373); Este: lote C-cuatrocientos cinco (C-405); Oeste: Calle dos mil ciento treinta y uno.---------------</w:t>
      </w:r>
    </w:p>
    <w:p>
      <w:pPr>
        <w:pStyle w:val="maiNN"/>
      </w:pPr>
      <w:r>
        <w:t>DECLARACIÓN DE MEJORAS DE LOTE: C-374 --------------------------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SETENTA Y CINCO (C-375)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seis (C-376); Sur: lote C-trescientos setenta y cuatro (C-374); Este: lote C-cuatrocientos cuatro (C-404); Oeste: Calle dos mil ciento treinta y uno.---------------</w:t>
      </w:r>
    </w:p>
    <w:p>
      <w:pPr>
        <w:pStyle w:val="maiNN"/>
      </w:pPr>
      <w:r>
        <w:t>DECLARACIÓN DE MEJORAS DE LOTE: C-375 --------------------------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SETENTA Y SEIS (C-376)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siete (C-377); Sur: lote C-trescientos setenta y cinco (C-375); Este: lote C-cuatrocientos tres (C-403); Oeste: Calle dos mil ciento treinta y uno.---------------</w:t>
      </w:r>
    </w:p>
    <w:p>
      <w:pPr>
        <w:pStyle w:val="maiNN"/>
      </w:pPr>
      <w:r>
        <w:t>DECLARACIÓN DE MEJORAS DE LOTE: C-376 --------------------------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SETENTA Y SIETE (C-377)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ocho (C-378); Sur: lote C-trescientos setenta y seis (C-376); Este: lote C-cuatrocientos dos (C-402); Oeste: Calle dos mil ciento treinta y uno.---------------</w:t>
      </w:r>
    </w:p>
    <w:p>
      <w:pPr>
        <w:pStyle w:val="maiNN"/>
      </w:pPr>
      <w:r>
        <w:t>DECLARACIÓN DE MEJORAS DE LOTE: C-377 --------------------------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SETENTA Y OCHO (C-378)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setenta y nueve (C-379); Sur: lote C-trescientos setenta y siete (C-377); Este: lote C-cuatrocientos uno (C-401); Oeste: Calle dos mil ciento treinta y uno.---------------</w:t>
      </w:r>
    </w:p>
    <w:p>
      <w:pPr>
        <w:pStyle w:val="maiNN"/>
      </w:pPr>
      <w:r>
        <w:t>DECLARACIÓN DE MEJORAS DE LOTE: C-378 --------------------------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SETENTA Y NUEVE (C-379)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(C-380); Sur: lote C-trescientos setenta y ocho (C-378); Este: lote C-cien (C-400); Oeste: Calle dos mil ciento treinta y uno.---------------</w:t>
      </w:r>
    </w:p>
    <w:p>
      <w:pPr>
        <w:pStyle w:val="maiNN"/>
      </w:pPr>
      <w:r>
        <w:t>DECLARACIÓN DE MEJORAS DE LOTE: C-379 --------------------------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(C-380)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uno (C-381); Sur: lote C-trescientos setenta y nueve (C-379); Este: lote C-trescientos noventa y nueve (C-399); Oeste: Calle dos mil ciento treinta y uno.---------------</w:t>
      </w:r>
    </w:p>
    <w:p>
      <w:pPr>
        <w:pStyle w:val="maiNN"/>
      </w:pPr>
      <w:r>
        <w:t>DECLARACIÓN DE MEJORAS DE LOTE: C-380 --------------------------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UNO (C-381)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ochenta y dos (C-382); Sur: lote C-trescientos ochenta (C-380); Este: lote C-trescientos noventa y ocho (C-398); Oeste: Calle dos mil ciento treinta y uno.---------------</w:t>
      </w:r>
    </w:p>
    <w:p>
      <w:pPr>
        <w:pStyle w:val="maiNN"/>
      </w:pPr>
      <w:r>
        <w:t>DECLARACIÓN DE MEJORAS DE LOTE: C-381 --------------------------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OCHENTA Y DOS (C-382)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ochenta y tres (C-383); Sur: lote C-trescientos ochenta y uno (C-381); Este: lote C-trescientos noventa y siete (C-397); Oeste: Calle dos mil ciento treinta y uno.---------------</w:t>
      </w:r>
    </w:p>
    <w:p>
      <w:pPr>
        <w:pStyle w:val="maiNN"/>
      </w:pPr>
      <w:r>
        <w:t>DECLARACIÓN DE MEJORAS DE LOTE: C-382 --------------------------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OCHENTA Y TRES (C-383)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cuatro (C-384); Sur: lote C-trescientos ochenta y dos (C-382); Este: lote C-trescientos noventa y seis (C-396); Oeste: Calle dos mil ciento treinta y uno.---------------</w:t>
      </w:r>
    </w:p>
    <w:p>
      <w:pPr>
        <w:pStyle w:val="maiNN"/>
      </w:pPr>
      <w:r>
        <w:t>DECLARACIÓN DE MEJORAS DE LOTE: C-383 --------------------------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CUATRO (C-384)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cinco (C-385); Sur: lote C-trescientos ochenta y tres (C-383); Este: lote C-trescientos noventa y cinco (C-395); Oeste: Calle dos mil ciento treinta y uno.---------------</w:t>
      </w:r>
    </w:p>
    <w:p>
      <w:pPr>
        <w:pStyle w:val="maiNN"/>
      </w:pPr>
      <w:r>
        <w:t>DECLARACIÓN DE MEJORAS DE LOTE: C-384 --------------------------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CINCO (C-385)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seis (C-386); Sur: lote C-trescientos ochenta y cuatro (C-384); Este: lote C-trescientos noventa y cuatro (C-394); Oeste: Calle dos mil ciento treinta y uno.---------------</w:t>
      </w:r>
    </w:p>
    <w:p>
      <w:pPr>
        <w:pStyle w:val="maiNN"/>
      </w:pPr>
      <w:r>
        <w:t>DECLARACIÓN DE MEJORAS DE LOTE: C-385 --------------------------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SEIS (C-386)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siete (C-387); Sur: lote C-trescientos ochenta y cinco (C-385); Este: lote C-trescientos noventa y tres (C-393); Oeste: Calle dos mil ciento treinta y uno.---------------</w:t>
      </w:r>
    </w:p>
    <w:p>
      <w:pPr>
        <w:pStyle w:val="maiNN"/>
      </w:pPr>
      <w:r>
        <w:t>DECLARACIÓN DE MEJORAS DE LOTE: C-386 --------------------------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SIETE (C-387)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ocho (C-388); Sur: lote C-trescientos ochenta y seis (C-386); Este: lote C-trescientos noventa y dos (C-392); Oeste: Calle dos mil ciento treinta y uno.---------------</w:t>
      </w:r>
    </w:p>
    <w:p>
      <w:pPr>
        <w:pStyle w:val="maiNN"/>
      </w:pPr>
      <w:r>
        <w:t>DECLARACIÓN DE MEJORAS DE LOTE: C-387 --------------------------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OCHO (C-388)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ochenta y nueve (C-389); Sur: lote C-trescientos ochenta y siete (C-387); Este: lote C-trescientos noventa y uno (C-391); Oeste: Calle dos mil ciento treinta y uno.---------------</w:t>
      </w:r>
    </w:p>
    <w:p>
      <w:pPr>
        <w:pStyle w:val="maiNN"/>
      </w:pPr>
      <w:r>
        <w:t>DECLARACIÓN DE MEJORAS DE LOTE: C-388 --------------------------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OCHENTA Y NUEVE (C-389)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muro perimetral; Este: lote C-trescientos noventa (C-390); Oeste: Calle dos mil ciento treinta y uno.---------------</w:t>
      </w:r>
    </w:p>
    <w:p>
      <w:pPr>
        <w:pStyle w:val="maiNN"/>
      </w:pPr>
      <w:r>
        <w:t>DECLARACIÓN DE MEJORAS DE LOTE: C-389 --------------------------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C-TRESCIENTOS NOVENTA (C-390)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C-trescientos noventa y uno (C-391); Este: Calle dos mil ciento treinta y uno; Oeste: lote C-trescientos ochenta y nueve (C-389).---------------</w:t>
      </w:r>
    </w:p>
    <w:p>
      <w:pPr>
        <w:pStyle w:val="maiNN"/>
      </w:pPr>
      <w:r>
        <w:t>DECLARACIÓN DE MEJORAS DE LOTE: C-390 --------------------------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C-TRESCIENTOS NOVENTA Y UNO (C-391)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(C-390); Sur: lote C-trescientos noventa y dos (C-392); Este: Calle dos mil ciento treinta y uno; Oeste: lote C-trescientos ochenta y ocho (C-388).---------------</w:t>
      </w:r>
    </w:p>
    <w:p>
      <w:pPr>
        <w:pStyle w:val="maiNN"/>
      </w:pPr>
      <w:r>
        <w:t>DECLARACIÓN DE MEJORAS DE LOTE: C-391 --------------------------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DOS (C-392)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uno (C-391); Sur: lote C-trescientos noventa y tres (C-393); Este: Calle dos mil ciento treinta y uno; Oeste: lote C-trescientos ochenta y siete (C-387).---------------</w:t>
      </w:r>
    </w:p>
    <w:p>
      <w:pPr>
        <w:pStyle w:val="maiNN"/>
      </w:pPr>
      <w:r>
        <w:t>DECLARACIÓN DE MEJORAS DE LOTE: C-392 --------------------------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TRES (C-393)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dos (C-392); Sur: lote C-trescientos noventa y cuatro (C-394); Este: Calle dos mil ciento treinta y uno; Oeste: lote C-trescientos ochenta y seis (C-386).---------------</w:t>
      </w:r>
    </w:p>
    <w:p>
      <w:pPr>
        <w:pStyle w:val="maiNN"/>
      </w:pPr>
      <w:r>
        <w:t>DECLARACIÓN DE MEJORAS DE LOTE: C-393 --------------------------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CUATRO (C-394)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tres (C-393); Sur: lote C-trescientos noventa y cinco (C-395); Este: Calle dos mil ciento treinta y uno; Oeste: lote C-trescientos ochenta y cinco (C-385).---------------</w:t>
      </w:r>
    </w:p>
    <w:p>
      <w:pPr>
        <w:pStyle w:val="maiNN"/>
      </w:pPr>
      <w:r>
        <w:t>DECLARACIÓN DE MEJORAS DE LOTE: C-394 --------------------------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CINCO (C-395)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cuatro (C-394); Sur: lote C-trescientos noventa y seis (C-396); Este: Calle dos mil ciento treinta y uno; Oeste: lote C-trescientos ochenta y cuatro (C-384).---------------</w:t>
      </w:r>
    </w:p>
    <w:p>
      <w:pPr>
        <w:pStyle w:val="maiNN"/>
      </w:pPr>
      <w:r>
        <w:t>DECLARACIÓN DE MEJORAS DE LOTE: C-395 --------------------------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SEIS (C-396)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cinco (C-395); Sur: lote C-trescientos noventa y siete (C-397); Este: Calle dos mil ciento treinta y uno; Oeste: lote C-trescientos ochenta y tres (C-383).---------------</w:t>
      </w:r>
    </w:p>
    <w:p>
      <w:pPr>
        <w:pStyle w:val="maiNN"/>
      </w:pPr>
      <w:r>
        <w:t>DECLARACIÓN DE MEJORAS DE LOTE: C-396 --------------------------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C-TRESCIENTOS NOVENTA Y SIETE (C-397)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noventa y seis (C-396); Sur: lote C-trescientos noventa y ocho (C-398); Este: Calle dos mil ciento treinta y uno; Oeste: lote C-trescientos ochenta y dos (C-382).---------------</w:t>
      </w:r>
    </w:p>
    <w:p>
      <w:pPr>
        <w:pStyle w:val="maiNN"/>
      </w:pPr>
      <w:r>
        <w:t>DECLARACIÓN DE MEJORAS DE LOTE: C-397 --------------------------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NOVENTA Y OCHO (C-398)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C-trescientos noventa y siete (C-397); Sur: lote C-trescientos noventa y nueve (C-399); Este: Calle dos mil ciento treinta y uno; Oeste: lote C-trescientos ochenta y uno (C-381).---------------</w:t>
      </w:r>
    </w:p>
    <w:p>
      <w:pPr>
        <w:pStyle w:val="maiNN"/>
      </w:pPr>
      <w:r>
        <w:t>DECLARACIÓN DE MEJORAS DE LOTE: C-398 --------------------------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C-TRESCIENTOS NOVENTA Y NUEVE (C-399)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ocho (C-398); Sur: lote C-cien (C-400); Este: Calle dos mil ciento treinta y uno; Oeste: lote C-trescientos ochenta (C-380).---------------</w:t>
      </w:r>
    </w:p>
    <w:p>
      <w:pPr>
        <w:pStyle w:val="maiNN"/>
      </w:pPr>
      <w:r>
        <w:t>DECLARACIÓN DE MEJORAS DE LOTE: C-399 --------------------------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 (C-400)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C-trescientos noventa y nueve (C-399); Sur: lote C-cuatrocientos uno (C-401); Este: Calle dos mil ciento treinta y uno; Oeste: lote C-trescientos setenta y nueve (C-379).---------------</w:t>
      </w:r>
    </w:p>
    <w:p>
      <w:pPr>
        <w:pStyle w:val="maiNN"/>
      </w:pPr>
      <w:r>
        <w:t>DECLARACIÓN DE MEJORAS DE LOTE: C-400 --------------------------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UNO (C-401)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(C-400); Sur: lote C-cuatrocientos dos (C-402); Este: Calle dos mil ciento treinta y uno; Oeste: lote C-trescientos setenta y ocho (C-378).---------------</w:t>
      </w:r>
    </w:p>
    <w:p>
      <w:pPr>
        <w:pStyle w:val="maiNN"/>
      </w:pPr>
      <w:r>
        <w:t>DECLARACIÓN DE MEJORAS DE LOTE: C-401 --------------------------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DOS (C-402)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uno (C-401); Sur: lote C-cuatrocientos tres (C-403); Este: Calle dos mil ciento treinta y uno; Oeste: lote C-trescientos setenta y siete (C-377).---------------</w:t>
      </w:r>
    </w:p>
    <w:p>
      <w:pPr>
        <w:pStyle w:val="maiNN"/>
      </w:pPr>
      <w:r>
        <w:t>DECLARACIÓN DE MEJORAS DE LOTE: C-402 --------------------------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TRES (C-403)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dos (C-402); Sur: lote C-cuatrocientos cuatro (C-404); Este: Calle dos mil ciento treinta y uno; Oeste: lote C-trescientos setenta y seis (C-376).---------------</w:t>
      </w:r>
    </w:p>
    <w:p>
      <w:pPr>
        <w:pStyle w:val="maiNN"/>
      </w:pPr>
      <w:r>
        <w:t>DECLARACIÓN DE MEJORAS DE LOTE: C-403 --------------------------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CUATRO (C-404)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tres (C-403); Sur: lote C-cuatrocientos cinco (C-405); Este: Calle dos mil ciento treinta y uno; Oeste: lote C-trescientos setenta y cinco (C-375).---------------</w:t>
      </w:r>
    </w:p>
    <w:p>
      <w:pPr>
        <w:pStyle w:val="maiNN"/>
      </w:pPr>
      <w:r>
        <w:t>DECLARACIÓN DE MEJORAS DE LOTE: C-404 --------------------------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CINCO (C-405)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cuatro (C-404); Sur: lote C-cuatrocientos seis (C-406); Este: Calle dos mil ciento treinta y uno; Oeste: lote C-trescientos setenta y cuatro (C-374).---------------</w:t>
      </w:r>
    </w:p>
    <w:p>
      <w:pPr>
        <w:pStyle w:val="maiNN"/>
      </w:pPr>
      <w:r>
        <w:t>DECLARACIÓN DE MEJORAS DE LOTE: C-405 --------------------------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DIECISÉIS (C-416)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diecisiete (C-417); Sur: lote C-cuatrocientos quince (C-415); Este: lote C-cuatrocientos cincuenta y nueve (C-459); Oeste: Calle dos mil ciento treinta y uno.---------------</w:t>
      </w:r>
    </w:p>
    <w:p>
      <w:pPr>
        <w:pStyle w:val="maiNN"/>
      </w:pPr>
      <w:r>
        <w:t>DECLARACIÓN DE MEJORAS DE LOTE: C-416 --------------------------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DIECISIETE (C-417)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dieciocho (C-418); Sur: lote C-cuatrocientos dieciséis (C-416); Este: lote C-cuatrocientos cincuenta y ocho (C-458); Oeste: Calle dos mil ciento treinta y uno.---------------</w:t>
      </w:r>
    </w:p>
    <w:p>
      <w:pPr>
        <w:pStyle w:val="maiNN"/>
      </w:pPr>
      <w:r>
        <w:t>DECLARACIÓN DE MEJORAS DE LOTE: C-417 --------------------------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DIECIOCHO (C-418)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diecinueve (C-419); Sur: lote C-cuatrocientos diecisiete (C-417); Este: lote C-cuatrocientos cincuenta y siete (C-457); Oeste: Calle dos mil ciento treinta y uno.---------------</w:t>
      </w:r>
    </w:p>
    <w:p>
      <w:pPr>
        <w:pStyle w:val="maiNN"/>
      </w:pPr>
      <w:r>
        <w:t>DECLARACIÓN DE MEJORAS DE LOTE: C-418 --------------------------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DIECINUEVE (C-419)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veinte (C-420); Sur: lote C-cuatrocientos dieciocho (C-418); Este: lote C-cuatrocientos cincuenta y seis (C-456); Oeste: Calle dos mil ciento treinta y uno.---------------</w:t>
      </w:r>
    </w:p>
    <w:p>
      <w:pPr>
        <w:pStyle w:val="maiNN"/>
      </w:pPr>
      <w:r>
        <w:t>DECLARACIÓN DE MEJORAS DE LOTE: C-419 --------------------------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VEINTE (C-420)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veintiuno (C-421); Sur: lote C-cuatrocientos diecinueve (C-419); Este: lote C-cuatrocientos cincuenta y cinco (C-455); Oeste: Calle dos mil ciento treinta y uno.---------------</w:t>
      </w:r>
    </w:p>
    <w:p>
      <w:pPr>
        <w:pStyle w:val="maiNN"/>
      </w:pPr>
      <w:r>
        <w:t>DECLARACIÓN DE MEJORAS DE LOTE: C-420 --------------------------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VEINTIUNO (C-421)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veintidos (C-422); Sur: lote C-cuatrocientos veinte (C-420); Este: lote C-cuatrocientos cincuenta y cuatro (C-454); Oeste: Calle dos mil ciento treinta y uno.---------------</w:t>
      </w:r>
    </w:p>
    <w:p>
      <w:pPr>
        <w:pStyle w:val="maiNN"/>
      </w:pPr>
      <w:r>
        <w:t>DECLARACIÓN DE MEJORAS DE LOTE: C-421 --------------------------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VEINTIDOS (C-422)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veintitres (C-423); Sur: lote C-cuatrocientos veintiuno (C-421); Este: lote C-cuatrocientos cincuenta y tres (C-453); Oeste: Calle dos mil ciento treinta y uno.---------------</w:t>
      </w:r>
    </w:p>
    <w:p>
      <w:pPr>
        <w:pStyle w:val="maiNN"/>
      </w:pPr>
      <w:r>
        <w:t>DECLARACIÓN DE MEJORAS DE LOTE: C-422 --------------------------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VEINTITRES (C-423)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veinticuatro (C-424); Sur: lote C-cuatrocientos veintidos (C-422); Este: lote C-cuatrocientos cincuenta y dos (C-452); Oeste: Calle dos mil ciento treinta y uno.---------------</w:t>
      </w:r>
    </w:p>
    <w:p>
      <w:pPr>
        <w:pStyle w:val="maiNN"/>
      </w:pPr>
      <w:r>
        <w:t>DECLARACIÓN DE MEJORAS DE LOTE: C-423 --------------------------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VEINTICUATRO (C-424)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veinticinco (C-425); Sur: lote C-cuatrocientos veintitres (C-423); Este: lote C-cuatrocientos cincuenta y uno (C-451); Oeste: Calle dos mil ciento treinta y uno.---------------</w:t>
      </w:r>
    </w:p>
    <w:p>
      <w:pPr>
        <w:pStyle w:val="maiNN"/>
      </w:pPr>
      <w:r>
        <w:t>DECLARACIÓN DE MEJORAS DE LOTE: C-424 --------------------------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VEINTICINCO (C-425)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veintiseis (C-426); Sur: lote C-cuatrocientos veinticuatro (C-424); Este: lote C-cuatrocientos cincuenta (C-450); Oeste: Calle dos mil ciento treinta y uno.---------------</w:t>
      </w:r>
    </w:p>
    <w:p>
      <w:pPr>
        <w:pStyle w:val="maiNN"/>
      </w:pPr>
      <w:r>
        <w:t>DECLARACIÓN DE MEJORAS DE LOTE: C-425 --------------------------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VEINTISEIS (C-426)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veintisiete (C-427); Sur: lote C-cuatrocientos veinticinco (C-425); Este: lote C-cuatrocientos cuarenta y nueve (C-449); Oeste: Calle dos mil ciento treinta y uno.---------------</w:t>
      </w:r>
    </w:p>
    <w:p>
      <w:pPr>
        <w:pStyle w:val="maiNN"/>
      </w:pPr>
      <w:r>
        <w:t>DECLARACIÓN DE MEJORAS DE LOTE: C-426 --------------------------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VEINTISIETE (C-427)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veintiocho (C-428); Sur: lote C-cuatrocientos veintiseis (C-426); Este: lote C-cuatrocientos cuarenta y ocho (C-448); Oeste: Calle dos mil ciento treinta y uno.---------------</w:t>
      </w:r>
    </w:p>
    <w:p>
      <w:pPr>
        <w:pStyle w:val="maiNN"/>
      </w:pPr>
      <w:r>
        <w:t>DECLARACIÓN DE MEJORAS DE LOTE: C-427 --------------------------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VEINTIOCHO (C-428)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veintinueve (C-429); Sur: lote C-cuatrocientos veintisiete (C-427); Este: lote C-cuatrocientos cuarenta y siete (C-447); Oeste: Calle dos mil ciento treinta y uno.---------------</w:t>
      </w:r>
    </w:p>
    <w:p>
      <w:pPr>
        <w:pStyle w:val="maiNN"/>
      </w:pPr>
      <w:r>
        <w:t>DECLARACIÓN DE MEJORAS DE LOTE: C-428 --------------------------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VEINTINUEVE (C-429)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treinta (C-430); Sur: lote C-cuatrocientos veintiocho (C-428); Este: lote C-cuatrocientos cuarenta y seis (C-446); Oeste: Calle dos mil ciento treinta y uno.---------------</w:t>
      </w:r>
    </w:p>
    <w:p>
      <w:pPr>
        <w:pStyle w:val="maiNN"/>
      </w:pPr>
      <w:r>
        <w:t>DECLARACIÓN DE MEJORAS DE LOTE: C-429 --------------------------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TREINTA (C-430)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treinta y uno (C-431); Sur: lote C-cuatrocientos veintinueve (C-429); Este: lote C-cuatrocientos cuarenta y cinco (C-445); Oeste: Calle dos mil ciento treinta y uno.---------------</w:t>
      </w:r>
    </w:p>
    <w:p>
      <w:pPr>
        <w:pStyle w:val="maiNN"/>
      </w:pPr>
      <w:r>
        <w:t>DECLARACIÓN DE MEJORAS DE LOTE: C-430 --------------------------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TREINTA Y UNO (C-431)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dos (C-432); Sur: lote C-cuatrocientos treinta (C-430); Este: lote C-cuatrocientos cuarenta y cuatro (C-444); Oeste: Calle dos mil ciento treinta y uno.---------------</w:t>
      </w:r>
    </w:p>
    <w:p>
      <w:pPr>
        <w:pStyle w:val="maiNN"/>
      </w:pPr>
      <w:r>
        <w:t>DECLARACIÓN DE MEJORAS DE LOTE: C-431 --------------------------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DOS (C-432)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tres (C-433); Sur: lote C-cuatrocientos treinta y uno (C-431); Este: lote C-cuatrocientos cuarenta y tres (C-443); Oeste: Calle dos mil ciento treinta y uno.---------------</w:t>
      </w:r>
    </w:p>
    <w:p>
      <w:pPr>
        <w:pStyle w:val="maiNN"/>
      </w:pPr>
      <w:r>
        <w:t>DECLARACIÓN DE MEJORAS DE LOTE: C-432 --------------------------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TRES (C-433)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cuatro (C-434); Sur: lote C-cuatrocientos treinta y dos (C-432); Este: lote C-cuatrocientos cuarenta y dos (C-442); Oeste: Calle dos mil ciento treinta y uno.---------------</w:t>
      </w:r>
    </w:p>
    <w:p>
      <w:pPr>
        <w:pStyle w:val="maiNN"/>
      </w:pPr>
      <w:r>
        <w:t>DECLARACIÓN DE MEJORAS DE LOTE: C-433 --------------------------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CUATRO (C-434)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cinco (C-435); Sur: lote C-cuatrocientos treinta y tres (C-433); Este: lote C-cuatrocientos cuarenta y uno (C-441); Oeste: Calle dos mil ciento treinta y uno.---------------</w:t>
      </w:r>
    </w:p>
    <w:p>
      <w:pPr>
        <w:pStyle w:val="maiNN"/>
      </w:pPr>
      <w:r>
        <w:t>DECLARACIÓN DE MEJORAS DE LOTE: C-434 --------------------------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CINCO (C-435)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seis (C-436); Sur: lote C-cuatrocientos treinta y cuatro (C-434); Este: lote C-cuatrocientos cuarenta (C-440); Oeste: Calle dos mil ciento treinta y uno.---------------</w:t>
      </w:r>
    </w:p>
    <w:p>
      <w:pPr>
        <w:pStyle w:val="maiNN"/>
      </w:pPr>
      <w:r>
        <w:t>DECLARACIÓN DE MEJORAS DE LOTE: C-435 --------------------------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SEIS (C-436)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siete (C-437); Sur: lote C-cuatrocientos treinta y cinco (C-435); Este: lote C-cuatrocientos treinta y nueve (C-439); Oeste: Calle dos mil ciento treinta y uno.---------------</w:t>
      </w:r>
    </w:p>
    <w:p>
      <w:pPr>
        <w:pStyle w:val="maiNN"/>
      </w:pPr>
      <w:r>
        <w:t>DECLARACIÓN DE MEJORAS DE LOTE: C-436 --------------------------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TREINTA Y SIETE (C-437)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muro perimetral; Este: lote C-cuatrocientos treinta y ocho (C-438); Oeste: Calle dos mil ciento treinta y uno.---------------</w:t>
      </w:r>
    </w:p>
    <w:p>
      <w:pPr>
        <w:pStyle w:val="maiNN"/>
      </w:pPr>
      <w:r>
        <w:t>DECLARACIÓN DE MEJORAS DE LOTE: C-437 --------------------------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C-CUATROCIENTOS TREINTA Y OCHO (C-438)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C-cuatrocientos treinta y nueve (C-439); Este: Calle dos mil ciento treinta y uno; Oeste: lote C-cuatrocientos treinta y siete (C-437).---------------</w:t>
      </w:r>
    </w:p>
    <w:p>
      <w:pPr>
        <w:pStyle w:val="maiNN"/>
      </w:pPr>
      <w:r>
        <w:t>DECLARACIÓN DE MEJORAS DE LOTE: C-438 --------------------------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C-CUATROCIENTOS TREINTA Y NUEVE (C-439)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ocho (C-438); Sur: lote C-cuatrocientos cuarenta (C-440); Este: Calle dos mil ciento treinta y uno; Oeste: lote C-cuatrocientos treinta y seis (C-436).---------------</w:t>
      </w:r>
    </w:p>
    <w:p>
      <w:pPr>
        <w:pStyle w:val="maiNN"/>
      </w:pPr>
      <w:r>
        <w:t>DECLARACIÓN DE MEJORAS DE LOTE: C-439 --------------------------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(C-440)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treinta y nueve (C-439); Sur: lote C-cuatrocientos cuarenta y uno (C-441); Este: Calle dos mil ciento treinta y uno; Oeste: lote C-cuatrocientos treinta y cinco (C-435).---------------</w:t>
      </w:r>
    </w:p>
    <w:p>
      <w:pPr>
        <w:pStyle w:val="maiNN"/>
      </w:pPr>
      <w:r>
        <w:t>DECLARACIÓN DE MEJORAS DE LOTE: C-440 --------------------------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UNO (C-441)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(C-440); Sur: lote C-cuatrocientos cuarenta y dos (C-442); Este: Calle dos mil ciento treinta y uno; Oeste: lote C-cuatrocientos treinta y cuatro (C-434).---------------</w:t>
      </w:r>
    </w:p>
    <w:p>
      <w:pPr>
        <w:pStyle w:val="maiNN"/>
      </w:pPr>
      <w:r>
        <w:t>DECLARACIÓN DE MEJORAS DE LOTE: C-441 --------------------------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DOS (C-442)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uno (C-441); Sur: lote C-cuatrocientos cuarenta y tres (C-443); Este: Calle dos mil ciento treinta y uno; Oeste: lote C-cuatrocientos treinta y tres (C-433).---------------</w:t>
      </w:r>
    </w:p>
    <w:p>
      <w:pPr>
        <w:pStyle w:val="maiNN"/>
      </w:pPr>
      <w:r>
        <w:t>DECLARACIÓN DE MEJORAS DE LOTE: C-442 --------------------------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TRES (C-443)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dos (C-442); Sur: lote C-cuatrocientos cuarenta y cuatro (C-444); Este: Calle dos mil ciento treinta y uno; Oeste: lote C-cuatrocientos treinta y dos (C-432).---------------</w:t>
      </w:r>
    </w:p>
    <w:p>
      <w:pPr>
        <w:pStyle w:val="maiNN"/>
      </w:pPr>
      <w:r>
        <w:t>DECLARACIÓN DE MEJORAS DE LOTE: C-443 --------------------------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CUATRO (C-444)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tres (C-443); Sur: lote C-cuatrocientos cuarenta y cinco (C-445); Este: Calle dos mil ciento treinta y uno; Oeste: lote C-cuatrocientos treinta y uno (C-431).---------------</w:t>
      </w:r>
    </w:p>
    <w:p>
      <w:pPr>
        <w:pStyle w:val="maiNN"/>
      </w:pPr>
      <w:r>
        <w:t>DECLARACIÓN DE MEJORAS DE LOTE: C-444 --------------------------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CINCO (C-445)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cuarenta y cuatro (C-444); Sur: lote C-cuatrocientos cuarenta y seis (C-446); Este: Calle dos mil ciento treinta y uno; Oeste: lote C-cuatrocientos treinta (C-430).---------------</w:t>
      </w:r>
    </w:p>
    <w:p>
      <w:pPr>
        <w:pStyle w:val="maiNN"/>
      </w:pPr>
      <w:r>
        <w:t>DECLARACIÓN DE MEJORAS DE LOTE: C-445 --------------------------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CUARENTA Y SEIS (C-446)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cuarenta y cinco (C-445); Sur: lote C-cuatrocientos cuarenta y siete (C-447); Este: Calle dos mil ciento treinta y uno; Oeste: lote C-cuatrocientos veintinueve (C-429).---------------</w:t>
      </w:r>
    </w:p>
    <w:p>
      <w:pPr>
        <w:pStyle w:val="maiNN"/>
      </w:pPr>
      <w:r>
        <w:t>DECLARACIÓN DE MEJORAS DE LOTE: C-446 --------------------------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CUARENTA Y SIETE (C-447)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seis (C-446); Sur: lote C-cuatrocientos cuarenta y ocho (C-448); Este: Calle dos mil ciento treinta y uno; Oeste: lote C-cuatrocientos veintiocho (C-428).---------------</w:t>
      </w:r>
    </w:p>
    <w:p>
      <w:pPr>
        <w:pStyle w:val="maiNN"/>
      </w:pPr>
      <w:r>
        <w:t>DECLARACIÓN DE MEJORAS DE LOTE: C-447 --------------------------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OCHO (C-448)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siete (C-447); Sur: lote C-cuatrocientos cuarenta y nueve (C-449); Este: Calle dos mil ciento treinta y uno; Oeste: lote C-cuatrocientos veintisiete (C-427).---------------</w:t>
      </w:r>
    </w:p>
    <w:p>
      <w:pPr>
        <w:pStyle w:val="maiNN"/>
      </w:pPr>
      <w:r>
        <w:t>DECLARACIÓN DE MEJORAS DE LOTE: C-448 --------------------------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CUARENTA Y NUEVE (C-449)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ocho (C-448); Sur: lote C-cuatrocientos cincuenta (C-450); Este: Calle dos mil ciento treinta y uno; Oeste: lote C-cuatrocientos veintiseis (C-426).---------------</w:t>
      </w:r>
    </w:p>
    <w:p>
      <w:pPr>
        <w:pStyle w:val="maiNN"/>
      </w:pPr>
      <w:r>
        <w:t>DECLARACIÓN DE MEJORAS DE LOTE: C-449 --------------------------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(C-450)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cuarenta y nueve (C-449); Sur: lote C-cuatrocientos cincuenta y uno (C-451); Este: Calle dos mil ciento treinta y uno; Oeste: lote C-cuatrocientos veinticinco (C-425).---------------</w:t>
      </w:r>
    </w:p>
    <w:p>
      <w:pPr>
        <w:pStyle w:val="maiNN"/>
      </w:pPr>
      <w:r>
        <w:t>DECLARACIÓN DE MEJORAS DE LOTE: C-450 --------------------------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UNO (C-451)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(C-450); Sur: lote C-cuatrocientos cincuenta y dos (C-452); Este: Calle dos mil ciento treinta y uno; Oeste: lote C-cuatrocientos veinticuatro (C-424).---------------</w:t>
      </w:r>
    </w:p>
    <w:p>
      <w:pPr>
        <w:pStyle w:val="maiNN"/>
      </w:pPr>
      <w:r>
        <w:t>DECLARACIÓN DE MEJORAS DE LOTE: C-451 --------------------------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DOS (C-452)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uno (C-451); Sur: lote C-cuatrocientos cincuenta y tres (C-453); Este: Calle dos mil ciento treinta y uno; Oeste: lote C-cuatrocientos veintitres (C-423).---------------</w:t>
      </w:r>
    </w:p>
    <w:p>
      <w:pPr>
        <w:pStyle w:val="maiNN"/>
      </w:pPr>
      <w:r>
        <w:t>DECLARACIÓN DE MEJORAS DE LOTE: C-452 --------------------------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TRES (C-453)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dos (C-452); Sur: lote C-cuatrocientos cincuenta y cuatro (C-454); Este: Calle dos mil ciento treinta y uno; Oeste: lote C-cuatrocientos veintidos (C-422).---------------</w:t>
      </w:r>
    </w:p>
    <w:p>
      <w:pPr>
        <w:pStyle w:val="maiNN"/>
      </w:pPr>
      <w:r>
        <w:t>DECLARACIÓN DE MEJORAS DE LOTE: C-453 --------------------------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CINCUENTA Y CUATRO (C-454)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tres (C-453); Sur: lote C-cuatrocientos cincuenta y cinco (C-455); Este: Calle dos mil ciento treinta y uno; Oeste: lote C-cuatrocientos veintiuno (C-421).---------------</w:t>
      </w:r>
    </w:p>
    <w:p>
      <w:pPr>
        <w:pStyle w:val="maiNN"/>
      </w:pPr>
      <w:r>
        <w:t>DECLARACIÓN DE MEJORAS DE LOTE: C-454 --------------------------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CINCUENTA Y CINCO (C-455)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cuatro (C-454); Sur: lote C-cuatrocientos cincuenta y seis (C-456); Este: Calle dos mil ciento treinta y uno; Oeste: lote C-cuatrocientos veinte (C-420).---------------</w:t>
      </w:r>
    </w:p>
    <w:p>
      <w:pPr>
        <w:pStyle w:val="maiNN"/>
      </w:pPr>
      <w:r>
        <w:t>DECLARACIÓN DE MEJORAS DE LOTE: C-455 --------------------------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SEIS (C-456)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cinco (C-455); Sur: lote C-cuatrocientos cincuenta y siete (C-457); Este: Calle dos mil ciento treinta y uno; Oeste: lote C-cuatrocientos diecinueve (C-419).---------------</w:t>
      </w:r>
    </w:p>
    <w:p>
      <w:pPr>
        <w:pStyle w:val="maiNN"/>
      </w:pPr>
      <w:r>
        <w:t>DECLARACIÓN DE MEJORAS DE LOTE: C-456 --------------------------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SIETE (C-457)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seis (C-456); Sur: lote C-cuatrocientos cincuenta y ocho (C-458); Este: Calle dos mil ciento treinta y uno; Oeste: lote C-cuatrocientos dieciocho (C-418).---------------</w:t>
      </w:r>
    </w:p>
    <w:p>
      <w:pPr>
        <w:pStyle w:val="maiNN"/>
      </w:pPr>
      <w:r>
        <w:t>DECLARACIÓN DE MEJORAS DE LOTE: C-457 --------------------------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OCHO (C-458)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cincuenta y siete (C-457); Sur: lote C-cuatrocientos cincuenta y nueve (C-459); Este: Calle dos mil ciento treinta y uno; Oeste: lote C-cuatrocientos diecisiete (C-417).---------------</w:t>
      </w:r>
    </w:p>
    <w:p>
      <w:pPr>
        <w:pStyle w:val="maiNN"/>
      </w:pPr>
      <w:r>
        <w:t>DECLARACIÓN DE MEJORAS DE LOTE: C-458 --------------------------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CINCUENTA Y NUEVE (C-459)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cincuenta y ocho (C-458); Sur: lote C-cuatrocientos sesenta (C-460); Este: Calle dos mil ciento treinta y uno; Oeste: lote C-cuatrocientos dieciséis (C-416).---------------</w:t>
      </w:r>
    </w:p>
    <w:p>
      <w:pPr>
        <w:pStyle w:val="maiNN"/>
      </w:pPr>
      <w:r>
        <w:t>DECLARACIÓN DE MEJORAS DE LOTE: C-459 --------------------------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SETENTA Y UNO (C-471)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cuatro (44°) grados, veintiuno (21") minutos, tres (03") segundos este, se miden cero metros con cero centímetros (0.00m)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siete metros con cero centímetros (7.00m) hasta llegar al punto cinco (5),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muro perimetral; Sur: lote C-cuatrocientos setenta (C-470); Este: lote C-quinientos dos y lote C-quinientos tres (C-503); Oeste: Calle dos mil ciento treinta y uno.---------------</w:t>
      </w:r>
    </w:p>
    <w:p>
      <w:pPr>
        <w:pStyle w:val="maiNN"/>
      </w:pPr>
      <w:r>
        <w:t>DECLARACIÓN DE MEJORAS DE LOTE: C-471 --------------------------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SETENTA Y DOS (C-472)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tres (C-473); Sur: lote C-cuatrocientos setenta y uno (C-471); Este: lote C-quinientos uno (C-501); Oeste: Calle dos mil ciento treinta y uno.---------------</w:t>
      </w:r>
    </w:p>
    <w:p>
      <w:pPr>
        <w:pStyle w:val="maiNN"/>
      </w:pPr>
      <w:r>
        <w:t>DECLARACIÓN DE MEJORAS DE LOTE: C-472 --------------------------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TRES (C-473)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cuatro (C-474); Sur: lote C-cuatrocientos setenta y dos (C-472); Este: lote C-cien (C-500); Oeste: Calle dos mil ciento treinta y uno.---------------</w:t>
      </w:r>
    </w:p>
    <w:p>
      <w:pPr>
        <w:pStyle w:val="maiNN"/>
      </w:pPr>
      <w:r>
        <w:t>DECLARACIÓN DE MEJORAS DE LOTE: C-473 --------------------------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CUATRO (C-474)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cinco (C-475); Sur: lote C-cuatrocientos setenta y tres (C-473); Este: lote C-cuatrocientos noventa y nueve (C-499); Oeste: Calle dos mil ciento treinta y uno.---------------</w:t>
      </w:r>
    </w:p>
    <w:p>
      <w:pPr>
        <w:pStyle w:val="maiNN"/>
      </w:pPr>
      <w:r>
        <w:t>DECLARACIÓN DE MEJORAS DE LOTE: C-474 --------------------------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CINCO (C-475)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seis (C-476); Sur: lote C-cuatrocientos setenta y cuatro (C-474); Este: lote C-cuatrocientos noventa y ocho (C-498); Oeste: Calle dos mil ciento treinta y uno.---------------</w:t>
      </w:r>
    </w:p>
    <w:p>
      <w:pPr>
        <w:pStyle w:val="maiNN"/>
      </w:pPr>
      <w:r>
        <w:t>DECLARACIÓN DE MEJORAS DE LOTE: C-475 --------------------------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SEIS (C-476)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siete (C-477); Sur: lote C-cuatrocientos setenta y cinco (C-475); Este: lote C-cuatrocientos noventa y siete (C-497); Oeste: Calle dos mil ciento treinta y uno.---------------</w:t>
      </w:r>
    </w:p>
    <w:p>
      <w:pPr>
        <w:pStyle w:val="maiNN"/>
      </w:pPr>
      <w:r>
        <w:t>DECLARACIÓN DE MEJORAS DE LOTE: C-476 --------------------------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SIETE (C-477)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setenta y ocho (C-478); Sur: lote C-cuatrocientos setenta y seis (C-476); Este: lote C-cuatrocientos noventa y seis (C-496); Oeste: Calle dos mil ciento treinta y uno.---------------</w:t>
      </w:r>
    </w:p>
    <w:p>
      <w:pPr>
        <w:pStyle w:val="maiNN"/>
      </w:pPr>
      <w:r>
        <w:t>DECLARACIÓN DE MEJORAS DE LOTE: C-477 --------------------------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SETENTA Y OCHO (C-478)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setenta y nueve (C-479); Sur: lote C-cuatrocientos setenta y siete (C-477); Este: lote C-cuatrocientos noventa y cinco (C-495); Oeste: Calle dos mil ciento treinta y uno.---------------</w:t>
      </w:r>
    </w:p>
    <w:p>
      <w:pPr>
        <w:pStyle w:val="maiNN"/>
      </w:pPr>
      <w:r>
        <w:t>DECLARACIÓN DE MEJORAS DE LOTE: C-478 --------------------------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SETENTA Y NUEVE (C-479)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ochenta (C-480); Sur: lote C-cuatrocientos setenta y ocho (C-478); Este: lote C-cuatrocientos noventa y cuatro (C-494); Oeste: Calle dos mil ciento treinta y uno.---------------</w:t>
      </w:r>
    </w:p>
    <w:p>
      <w:pPr>
        <w:pStyle w:val="maiNN"/>
      </w:pPr>
      <w:r>
        <w:t>DECLARACIÓN DE MEJORAS DE LOTE: C-479 --------------------------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OCHENTA (C-480)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uno (C-481); Sur: lote C-cuatrocientos setenta y nueve (C-479); Este: lote C-cuatrocientos noventa y tres (C-493); Oeste: Calle dos mil ciento treinta y uno.---------------</w:t>
      </w:r>
    </w:p>
    <w:p>
      <w:pPr>
        <w:pStyle w:val="maiNN"/>
      </w:pPr>
      <w:r>
        <w:t>DECLARACIÓN DE MEJORAS DE LOTE: C-480 --------------------------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UNO (C-481)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dos (C-482); Sur: lote C-cuatrocientos ochenta (C-480); Este: lote C-cuatrocientos noventa y dos (C-492); Oeste: Calle dos mil ciento treinta y uno.---------------</w:t>
      </w:r>
    </w:p>
    <w:p>
      <w:pPr>
        <w:pStyle w:val="maiNN"/>
      </w:pPr>
      <w:r>
        <w:t>DECLARACIÓN DE MEJORAS DE LOTE: C-481 --------------------------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DOS (C-482)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tres (C-483); Sur: lote C-cuatrocientos ochenta y uno (C-481); Este: lote C-cuatrocientos noventa y uno (C-491); Oeste: Calle dos mil ciento treinta y uno.---------------</w:t>
      </w:r>
    </w:p>
    <w:p>
      <w:pPr>
        <w:pStyle w:val="maiNN"/>
      </w:pPr>
      <w:r>
        <w:t>DECLARACIÓN DE MEJORAS DE LOTE: C-482 --------------------------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TRES (C-483)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cuatro (C-484); Sur: lote C-cuatrocientos ochenta y dos (C-482); Este: lote C-cuatrocientos noventa (C-490); Oeste: Calle dos mil ciento treinta y uno.---------------</w:t>
      </w:r>
    </w:p>
    <w:p>
      <w:pPr>
        <w:pStyle w:val="maiNN"/>
      </w:pPr>
      <w:r>
        <w:t>DECLARACIÓN DE MEJORAS DE LOTE: C-483 --------------------------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CUATRO (C-484)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cinco (C-485); Sur: lote C-cuatrocientos ochenta y tres (C-483); Este: lote C-cuatrocientos ochenta y nueve (C-489); Oeste: Calle dos mil ciento treinta y uno.---------------</w:t>
      </w:r>
    </w:p>
    <w:p>
      <w:pPr>
        <w:pStyle w:val="maiNN"/>
      </w:pPr>
      <w:r>
        <w:t>DECLARACIÓN DE MEJORAS DE LOTE: C-484 --------------------------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CINCO (C-485)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seis (C-486); Sur: lote C-cuatrocientos ochenta y cuatro (C-484); Este: lote C-cuatrocientos ochenta y ocho (C-488); Oeste: Calle dos mil ciento treinta y uno.---------------</w:t>
      </w:r>
    </w:p>
    <w:p>
      <w:pPr>
        <w:pStyle w:val="maiNN"/>
      </w:pPr>
      <w:r>
        <w:t>DECLARACIÓN DE MEJORAS DE LOTE: C-485 --------------------------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SEIS (C-486)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muro perimetral; Este: lote C-cuatrocientos ochenta y siete (C-487); Oeste: Calle dos mil ciento treinta y uno.---------------</w:t>
      </w:r>
    </w:p>
    <w:p>
      <w:pPr>
        <w:pStyle w:val="maiNN"/>
      </w:pPr>
      <w:r>
        <w:t>DECLARACIÓN DE MEJORAS DE LOTE: C-486 --------------------------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C-CUATROCIENTOS OCHENTA Y SIETE (C-487)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C-cuatrocientos ochenta y ocho (C-488); Este: Calle dos mil ciento treinta y uno; Oeste: lote C-cuatrocientos ochenta y seis (C-486).---------------</w:t>
      </w:r>
    </w:p>
    <w:p>
      <w:pPr>
        <w:pStyle w:val="maiNN"/>
      </w:pPr>
      <w:r>
        <w:t>DECLARACIÓN DE MEJORAS DE LOTE: C-487 --------------------------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C-CUATROCIENTOS OCHENTA Y OCHO (C-488)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siete (C-487); Sur: lote C-cuatrocientos ochenta y nueve (C-489); Este: Calle dos mil ciento treinta y uno; Oeste: lote C-cuatrocientos ochenta y cinco (C-485).---------------</w:t>
      </w:r>
    </w:p>
    <w:p>
      <w:pPr>
        <w:pStyle w:val="maiNN"/>
      </w:pPr>
      <w:r>
        <w:t>DECLARACIÓN DE MEJORAS DE LOTE: C-488 --------------------------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OCHENTA Y NUEVE (C-489)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ocho (C-488); Sur: lote C-cuatrocientos noventa (C-490); Este: Calle dos mil ciento treinta y uno; Oeste: lote C-cuatrocientos ochenta y cuatro (C-484).---------------</w:t>
      </w:r>
    </w:p>
    <w:p>
      <w:pPr>
        <w:pStyle w:val="maiNN"/>
      </w:pPr>
      <w:r>
        <w:t>DECLARACIÓN DE MEJORAS DE LOTE: C-489 --------------------------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(C-490)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ochenta y nueve (C-489); Sur: lote C-cuatrocientos noventa y uno (C-491); Este: Calle dos mil ciento treinta y uno; Oeste: lote C-cuatrocientos ochenta y tres (C-483).---------------</w:t>
      </w:r>
    </w:p>
    <w:p>
      <w:pPr>
        <w:pStyle w:val="maiNN"/>
      </w:pPr>
      <w:r>
        <w:t>DECLARACIÓN DE MEJORAS DE LOTE: C-490 --------------------------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UNO (C-491)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(C-490); Sur: lote C-cuatrocientos noventa y dos (C-492); Este: Calle dos mil ciento treinta y uno; Oeste: lote C-cuatrocientos ochenta y dos (C-482).---------------</w:t>
      </w:r>
    </w:p>
    <w:p>
      <w:pPr>
        <w:pStyle w:val="maiNN"/>
      </w:pPr>
      <w:r>
        <w:t>DECLARACIÓN DE MEJORAS DE LOTE: C-491 --------------------------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DOS (C-492)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uno (C-491); Sur: lote C-cuatrocientos noventa y tres (C-493); Este: Calle dos mil ciento treinta y uno; Oeste: lote C-cuatrocientos ochenta y uno (C-481).---------------</w:t>
      </w:r>
    </w:p>
    <w:p>
      <w:pPr>
        <w:pStyle w:val="maiNN"/>
      </w:pPr>
      <w:r>
        <w:t>DECLARACIÓN DE MEJORAS DE LOTE: C-492 --------------------------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TRES (C-493)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dos (C-492); Sur: lote C-cuatrocientos noventa y cuatro (C-494); Este: Calle dos mil ciento treinta y uno; Oeste: lote C-cuatrocientos ochenta (C-480).---------------</w:t>
      </w:r>
    </w:p>
    <w:p>
      <w:pPr>
        <w:pStyle w:val="maiNN"/>
      </w:pPr>
      <w:r>
        <w:t>DECLARACIÓN DE MEJORAS DE LOTE: C-493 --------------------------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CUATRO (C-494)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noventa y tres (C-493); Sur: lote C-cuatrocientos noventa y cinco (C-495); Este: Calle dos mil ciento treinta y uno; Oeste: lote C-cuatrocientos setenta y nueve (C-479).---------------</w:t>
      </w:r>
    </w:p>
    <w:p>
      <w:pPr>
        <w:pStyle w:val="maiNN"/>
      </w:pPr>
      <w:r>
        <w:t>DECLARACIÓN DE MEJORAS DE LOTE: C-494 --------------------------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NOVENTA Y CINCO (C-495)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C-cuatrocientos noventa y cuatro (C-494); Sur: lote C-cuatrocientos noventa y seis (C-496); Este: Calle dos mil ciento treinta y uno; Oeste: lote C-cuatrocientos setenta y ocho (C-478).---------------</w:t>
      </w:r>
    </w:p>
    <w:p>
      <w:pPr>
        <w:pStyle w:val="maiNN"/>
      </w:pPr>
      <w:r>
        <w:t>DECLARACIÓN DE MEJORAS DE LOTE: C-495 --------------------------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C-CUATROCIENTOS NOVENTA Y SEIS (C-496)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cinco (C-495); Sur: lote C-cuatrocientos noventa y siete (C-497); Este: Calle dos mil ciento treinta y uno; Oeste: lote C-cuatrocientos setenta y siete (C-477).---------------</w:t>
      </w:r>
    </w:p>
    <w:p>
      <w:pPr>
        <w:pStyle w:val="maiNN"/>
      </w:pPr>
      <w:r>
        <w:t>DECLARACIÓN DE MEJORAS DE LOTE: C-496 --------------------------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SIETE (C-497)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seis (C-496); Sur: lote C-cuatrocientos noventa y ocho (C-498); Este: Calle dos mil ciento treinta y uno; Oeste: lote C-cuatrocientos setenta y seis (C-476).---------------</w:t>
      </w:r>
    </w:p>
    <w:p>
      <w:pPr>
        <w:pStyle w:val="maiNN"/>
      </w:pPr>
      <w:r>
        <w:t>DECLARACIÓN DE MEJORAS DE LOTE: C-497 --------------------------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OCHO (C-498)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siete (C-497); Sur: lote C-cuatrocientos noventa y nueve (C-499); Este: Calle dos mil ciento treinta y uno; Oeste: lote C-cuatrocientos setenta y cinco (C-475).---------------</w:t>
      </w:r>
    </w:p>
    <w:p>
      <w:pPr>
        <w:pStyle w:val="maiNN"/>
      </w:pPr>
      <w:r>
        <w:t>DECLARACIÓN DE MEJORAS DE LOTE: C-498 --------------------------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C-CUATROCIENTOS NOVENTA Y NUEVE (C-499)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ocho (C-498); Sur: lote C-cien (C-500); Este: Calle dos mil ciento treinta y uno; Oeste: lote C-cuatrocientos setenta y cuatro (C-474).---------------</w:t>
      </w:r>
    </w:p>
    <w:p>
      <w:pPr>
        <w:pStyle w:val="maiNN"/>
      </w:pPr>
      <w:r>
        <w:t>DECLARACIÓN DE MEJORAS DE LOTE: C-499 --------------------------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C-CIEN (C-500)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C-cuatrocientos noventa y nueve (C-499); Sur: lote C-quinientos uno (C-501); Este: Calle dos mil ciento treinta y uno; Oeste: lote C-cuatrocientos setenta y tres (C-473).---------------</w:t>
      </w:r>
    </w:p>
    <w:p>
      <w:pPr>
        <w:pStyle w:val="maiNN"/>
      </w:pPr>
      <w:r>
        <w:t>DECLARACIÓN DE MEJORAS DE LOTE: C-500 --------------------------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UNO (C-501)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C-cien (C-500); Sur: lote C-quinientos dos (C-502); Este: Calle dos mil ciento treinta y uno; Oeste: lote C-cuatrocientos setenta y dos (C-472).---------------</w:t>
      </w:r>
    </w:p>
    <w:p>
      <w:pPr>
        <w:pStyle w:val="maiNN"/>
      </w:pPr>
      <w:r>
        <w:t>DECLARACIÓN DE MEJORAS DE LOTE: C-501 --------------------------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DOS (C-502)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treinta y nueve metros cuadrados con noventa y seis decímetros cuadrados (139.958m²). ----------------------------------------------</w:t>
      </w:r>
    </w:p>
    <w:p>
      <w:pPr>
        <w:pStyle w:val="maiNN"/>
      </w:pPr>
      <w:r>
        <w:t xml:space="preserve">LINDEROS: </w:t>
      </w:r>
      <w:r>
        <w:t>Norte: lote C-quinientos uno (C-501); Sur: lote C-quinientos tres (C-503); Este: Calle dos mil ciento treinta y uno; Oeste: lote C-cuatrocientos setenta y uno (C-471).---------------</w:t>
      </w:r>
    </w:p>
    <w:p>
      <w:pPr>
        <w:pStyle w:val="maiNN"/>
      </w:pPr>
      <w:r>
        <w:t>DECLARACIÓN DE MEJORAS DE LOTE: C-502 --------------------------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SETENTA Y DOS CENTAVOS (US$254.72).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SETENTA Y DOS CENTAVOS (US$18,254.72). ------------------------------------------------------------------------</w:t>
      </w:r>
    </w:p>
    <w:p>
      <w:pPr>
        <w:pStyle w:val="maiNN"/>
      </w:pPr>
      <w:r>
        <w:t xml:space="preserve">PORCENTAJE DE PARTICIPACIÓN: </w:t>
      </w:r>
      <w:r>
        <w:t>CERO PUNTO DIECISIETE POR CIENTO (0.17%). ------------------------------------------------------------------------------------------------------------------</w:t>
      </w:r>
    </w:p>
    <w:p>
      <w:pPr>
        <w:pStyle w:val="ba"/>
      </w:pPr>
      <w:r>
        <w:t>DESCRIPCIÓN DEL LOTE C-QUINIENTOS CATORCE (C-514)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quince (C-515); Sur: lote C-quinientos trece (C-513); Este: lote C-quinientos cuarenta y uno (C-541); Oeste: Calle dos mil ciento treinta y uno.---------------</w:t>
      </w:r>
    </w:p>
    <w:p>
      <w:pPr>
        <w:pStyle w:val="maiNN"/>
      </w:pPr>
      <w:r>
        <w:t>DECLARACIÓN DE MEJORAS DE LOTE: C-514 --------------------------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C-QUINIENTOS QUINCE (C-515)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dieciséis (C-516); Sur: lote C-quinientos catorce (C-514); Este: lote C-quinientos cuarenta (C-540); Oeste: Calle dos mil ciento treinta y uno.---------------</w:t>
      </w:r>
    </w:p>
    <w:p>
      <w:pPr>
        <w:pStyle w:val="maiNN"/>
      </w:pPr>
      <w:r>
        <w:t>DECLARACIÓN DE MEJORAS DE LOTE: C-515 --------------------------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DIECISÉIS (C-516)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diecisiete (C-517); Sur: lote C-quinientos quince (C-515); Este: lote C-quinientos treinta y nueve (C-539); Oeste: Calle dos mil ciento treinta y uno.---------------</w:t>
      </w:r>
    </w:p>
    <w:p>
      <w:pPr>
        <w:pStyle w:val="maiNN"/>
      </w:pPr>
      <w:r>
        <w:t>DECLARACIÓN DE MEJORAS DE LOTE: C-516 --------------------------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DIECISIETE (C-517)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dieciocho (C-518); Sur: lote C-quinientos dieciséis (C-516); Este: lote C-quinientos treinta y ocho (C-538); Oeste: Calle dos mil ciento treinta y uno.---------------</w:t>
      </w:r>
    </w:p>
    <w:p>
      <w:pPr>
        <w:pStyle w:val="maiNN"/>
      </w:pPr>
      <w:r>
        <w:t>DECLARACIÓN DE MEJORAS DE LOTE: C-517 --------------------------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DIECIOCHO (C-518)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diecinueve (C-519); Sur: lote C-quinientos diecisiete (C-517); Este: lote C-quinientos treinta y siete (C-537); Oeste: Calle dos mil ciento treinta y uno.---------------</w:t>
      </w:r>
    </w:p>
    <w:p>
      <w:pPr>
        <w:pStyle w:val="maiNN"/>
      </w:pPr>
      <w:r>
        <w:t>DECLARACIÓN DE MEJORAS DE LOTE: C-518 --------------------------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DIECINUEVE (C-519)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veinte (C-520); Sur: lote C-quinientos dieciocho (C-518); Este: lote C-quinientos treinta y seis (C-536); Oeste: Calle dos mil ciento treinta y uno.---------------</w:t>
      </w:r>
    </w:p>
    <w:p>
      <w:pPr>
        <w:pStyle w:val="maiNN"/>
      </w:pPr>
      <w:r>
        <w:t>DECLARACIÓN DE MEJORAS DE LOTE: C-519 --------------------------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C-QUINIENTOS VEINTE (C-520)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veintiuno (C-521); Sur: lote C-quinientos diecinueve (C-519); Este: lote C-quinientos treinta y cinco (C-535); Oeste: Calle dos mil ciento treinta y uno.---------------</w:t>
      </w:r>
    </w:p>
    <w:p>
      <w:pPr>
        <w:pStyle w:val="maiNN"/>
      </w:pPr>
      <w:r>
        <w:t>DECLARACIÓN DE MEJORAS DE LOTE: C-520 --------------------------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C-QUINIENTOS VEINTIUNO (C-521)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veintidos (C-522); Sur: lote C-quinientos veinte (C-520); Este: lote C-quinientos treinta y cuatro (C-534); Oeste: Calle dos mil ciento treinta y uno.---------------</w:t>
      </w:r>
    </w:p>
    <w:p>
      <w:pPr>
        <w:pStyle w:val="maiNN"/>
      </w:pPr>
      <w:r>
        <w:t>DECLARACIÓN DE MEJORAS DE LOTE: C-521 --------------------------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VEINTIDOS (C-522)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veintitres (C-523); Sur: lote C-quinientos veintiuno (C-521); Este: lote C-quinientos treinta y tres (C-533); Oeste: Calle dos mil ciento treinta y uno.---------------</w:t>
      </w:r>
    </w:p>
    <w:p>
      <w:pPr>
        <w:pStyle w:val="maiNN"/>
      </w:pPr>
      <w:r>
        <w:t>DECLARACIÓN DE MEJORAS DE LOTE: C-522 --------------------------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VEINTITRES (C-523)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veinticuatro (C-524); Sur: lote C-quinientos veintidos (C-522); Este: lote C-quinientos treinta y dos (C-532); Oeste: Calle dos mil ciento treinta y uno.---------------</w:t>
      </w:r>
    </w:p>
    <w:p>
      <w:pPr>
        <w:pStyle w:val="maiNN"/>
      </w:pPr>
      <w:r>
        <w:t>DECLARACIÓN DE MEJORAS DE LOTE: C-523 --------------------------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VEINTICUATRO (C-524)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veinticinco (C-525); Sur: lote C-quinientos veintitres (C-523); Este: lote C-quinientos treinta y uno (C-531); Oeste: Calle dos mil ciento treinta y uno.---------------</w:t>
      </w:r>
    </w:p>
    <w:p>
      <w:pPr>
        <w:pStyle w:val="maiNN"/>
      </w:pPr>
      <w:r>
        <w:t>DECLARACIÓN DE MEJORAS DE LOTE: C-524 --------------------------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VEINTICINCO (C-525)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veintiseis (C-526); Sur: lote C-quinientos veinticuatro (C-524); Este: lote C-quinientos treinta (C-530); Oeste: Calle dos mil ciento treinta y uno.---------------</w:t>
      </w:r>
    </w:p>
    <w:p>
      <w:pPr>
        <w:pStyle w:val="maiNN"/>
      </w:pPr>
      <w:r>
        <w:t>DECLARACIÓN DE MEJORAS DE LOTE: C-525 --------------------------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VEINTISEIS (C-526)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veintisiete (C-527); Sur: lote C-quinientos veinticinco (C-525); Este: lote C-quinientos veintinueve (C-529); Oeste: Calle dos mil ciento treinta y uno.---------------</w:t>
      </w:r>
    </w:p>
    <w:p>
      <w:pPr>
        <w:pStyle w:val="maiNN"/>
      </w:pPr>
      <w:r>
        <w:t>DECLARACIÓN DE MEJORAS DE LOTE: C-526 --------------------------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VEINTISIETE (C-527) ---------------------------------------------------------</w:t>
      </w:r>
    </w:p>
    <w:p>
      <w:pPr>
        <w:pStyle w:val="maiNN"/>
      </w:pPr>
      <w:r>
        <w:t xml:space="preserve">MEDIDAS: </w:t>
      </w:r>
      <w:r>
        <w:t>partiendo del punto ubicado en la esquina más hacia el norte del lote a describir, de este punto con rumbo sur cuarenta y cuatro (44°) grados, veintiuno (21") minutos, tres (03") segundos este, se miden nueve metros con cincuenta y cinco centímetros (9.55m)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un centímetro (6.01m) hasta llegar al punto cuatro (4), de este punto con rumbo norte cero (00°) grados, treinta y ocho (38") minutos, cincuenta y siete (57") segundos este, se miden cinco metros con cero centímetros (5.00m)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muro perimetral; Este: lote C-quinientos veintiocho (C-528); Oeste: Calle dos mil ciento treinta y uno.---------------</w:t>
      </w:r>
    </w:p>
    <w:p>
      <w:pPr>
        <w:pStyle w:val="maiNN"/>
      </w:pPr>
      <w:r>
        <w:t>DECLARACIÓN DE MEJORAS DE LOTE: C-527 --------------------------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C-QUINIENTOS VEINTIOCHO (C-528) ---------------------------------------------------------</w:t>
      </w:r>
    </w:p>
    <w:p>
      <w:pPr>
        <w:pStyle w:val="maiNN"/>
      </w:pPr>
      <w:r>
        <w:t xml:space="preserve">MEDIDAS: </w:t>
      </w:r>
      <w:r>
        <w:t>partiendo del punto ubicado en la esquina más hacia el norte del lote a describir, de este punto con rumbo sur ochenta y nueve (89°) grados, veintiuno (21") minutos, tres (03") segundos este, se miden cinco metros con cero centímetros (5.00m) hasta llegar al punto dos (2), de este punto con rumbo sur cuarenta y cuatro (44°) grados, veintiuno (21") minutos, tres (03") segundos este, se miden seis metros con un centímetro (6.01m) hasta llegar al punto tres (3), de este punto con rumbo sur cuarenta y cinco (45°) grados, treinta y ocho (38") minutos, cincuenta y siete (57") segundos oeste, se miden veinte metros con cero centímetros (20.00m) hasta llegar al punto cuatro (4), de este punto con rumbo norte cuarenta y cuatro (44°) grados, veintiuno (21") minutos, tres (03") segundos oeste, se miden nueve metros con cincuenta y cinco centímetros (9.55m) hasta llegar al punto cinco (5), de este punto con rumbo norte cuarenta y cinco (45°) grados, treinta y ocho (38") minutos, cincuenta y siete (57")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ciento ochenta y cuatro metros cuadrados con setenta y cinco decímetros cuadrados (184.75m²). ----------------------------------------------</w:t>
      </w:r>
    </w:p>
    <w:p>
      <w:pPr>
        <w:pStyle w:val="maiNN"/>
      </w:pPr>
      <w:r>
        <w:t xml:space="preserve">LINDEROS: </w:t>
      </w:r>
      <w:r>
        <w:t>Norte: Calle dos mil ciento treinta y uno; Sur: lote C-quinientos veintinueve (C-529); Este: Calle dos mil ciento treinta y uno; Oeste: lote C-quinientos veintisiete (C-527).---------------</w:t>
      </w:r>
    </w:p>
    <w:p>
      <w:pPr>
        <w:pStyle w:val="maiNN"/>
      </w:pPr>
      <w:r>
        <w:t>DECLARACIÓN DE MEJORAS DE LOTE: C-528 --------------------------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TRESCIENTOS TREINTA Y SEIS BALBOAS CON VEINTICINCO CENTAVOS (US$336.25). -------------------------------------------------------</w:t>
      </w:r>
    </w:p>
    <w:p>
      <w:pPr>
        <w:pStyle w:val="maiNN"/>
      </w:pPr>
      <w:r>
        <w:t xml:space="preserve">VALOR DE MEJORAS: </w:t>
      </w:r>
      <w:r>
        <w:t>DIECIOCHO MIL BALBOAS CON CERO CENTAVOS (US$18,000.00). ---------------------------------------------------------</w:t>
      </w:r>
    </w:p>
    <w:p>
      <w:pPr>
        <w:pStyle w:val="maiNN"/>
      </w:pPr>
      <w:r>
        <w:t xml:space="preserve">VALOR TOTAL: </w:t>
      </w:r>
      <w:r>
        <w:t>DIECIOCHO MIL TRESCIENTOS TREINTA Y SEIS BALBOAS CON VEINTICINCO CENTAVOS (US$18,336.25). ------------------------------------------------------------------------</w:t>
      </w:r>
    </w:p>
    <w:p>
      <w:pPr>
        <w:pStyle w:val="maiNN"/>
      </w:pPr>
      <w:r>
        <w:t xml:space="preserve">PORCENTAJE DE PARTICIPACIÓN: </w:t>
      </w:r>
      <w:r>
        <w:t>CERO PUNTO VEINTITRES POR CIENTO (0.23%). ------------------------------------------------------------------------------------------------------------------</w:t>
      </w:r>
    </w:p>
    <w:p>
      <w:pPr>
        <w:pStyle w:val="ba"/>
      </w:pPr>
      <w:r>
        <w:t>DESCRIPCIÓN DEL LOTE C-QUINIENTOS VEINTINUEVE (C-529)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veintiocho (C-528); Sur: lote C-quinientos treinta (C-530); Este: Calle dos mil ciento treinta y uno; Oeste: lote C-quinientos veintiseis (C-526).---------------</w:t>
      </w:r>
    </w:p>
    <w:p>
      <w:pPr>
        <w:pStyle w:val="maiNN"/>
      </w:pPr>
      <w:r>
        <w:t>DECLARACIÓN DE MEJORAS DE LOTE: C-529 --------------------------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(C-530)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veintinueve (C-529); Sur: lote C-quinientos treinta y uno (C-531); Este: Calle dos mil ciento treinta y uno; Oeste: lote C-quinientos veinticinco (C-525).---------------</w:t>
      </w:r>
    </w:p>
    <w:p>
      <w:pPr>
        <w:pStyle w:val="maiNN"/>
      </w:pPr>
      <w:r>
        <w:t>DECLARACIÓN DE MEJORAS DE LOTE: C-530 --------------------------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UNO (C-531)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(C-530); Sur: lote C-quinientos treinta y dos (C-532); Este: Calle dos mil ciento treinta y uno; Oeste: lote C-quinientos veinticuatro (C-524).---------------</w:t>
      </w:r>
    </w:p>
    <w:p>
      <w:pPr>
        <w:pStyle w:val="maiNN"/>
      </w:pPr>
      <w:r>
        <w:t>DECLARACIÓN DE MEJORAS DE LOTE: C-531 --------------------------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DOS (C-532)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uno (C-531); Sur: lote C-quinientos treinta y tres (C-533); Este: Calle dos mil ciento treinta y uno; Oeste: lote C-quinientos veintitres (C-523).---------------</w:t>
      </w:r>
    </w:p>
    <w:p>
      <w:pPr>
        <w:pStyle w:val="maiNN"/>
      </w:pPr>
      <w:r>
        <w:t>DECLARACIÓN DE MEJORAS DE LOTE: C-532 --------------------------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TRES (C-533)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dos (C-532); Sur: lote C-quinientos treinta y cuatro (C-534); Este: Calle dos mil ciento treinta y uno; Oeste: lote C-quinientos veintidos (C-522).---------------</w:t>
      </w:r>
    </w:p>
    <w:p>
      <w:pPr>
        <w:pStyle w:val="maiNN"/>
      </w:pPr>
      <w:r>
        <w:t>DECLARACIÓN DE MEJORAS DE LOTE: C-533 --------------------------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CUATRO (C-534)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tres (C-533); Sur: lote C-quinientos treinta y cinco (C-535); Este: Calle dos mil ciento treinta y uno; Oeste: lote C-quinientos veintiuno (C-521).---------------</w:t>
      </w:r>
    </w:p>
    <w:p>
      <w:pPr>
        <w:pStyle w:val="maiNN"/>
      </w:pPr>
      <w:r>
        <w:t>DECLARACIÓN DE MEJORAS DE LOTE: C-534 --------------------------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CINCO (C-535)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treinta y cuatro (C-534); Sur: lote C-quinientos treinta y seis (C-536); Este: Calle dos mil ciento treinta y uno; Oeste: lote C-quinientos veinte (C-520).---------------</w:t>
      </w:r>
    </w:p>
    <w:p>
      <w:pPr>
        <w:pStyle w:val="maiNN"/>
      </w:pPr>
      <w:r>
        <w:t>DECLARACIÓN DE MEJORAS DE LOTE: C-535 --------------------------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C-QUINIENTOS TREINTA Y SEIS (C-536)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treinta y cinco (C-535); Sur: lote C-quinientos treinta y siete (C-537); Este: Calle dos mil ciento treinta y uno; Oeste: lote C-quinientos diecinueve (C-519).---------------</w:t>
      </w:r>
    </w:p>
    <w:p>
      <w:pPr>
        <w:pStyle w:val="maiNN"/>
      </w:pPr>
      <w:r>
        <w:t>DECLARACIÓN DE MEJORAS DE LOTE: C-536 --------------------------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pPr>
        <w:pStyle w:val="ba"/>
      </w:pPr>
      <w:r>
        <w:t>DESCRIPCIÓN DEL LOTE C-QUINIENTOS TREINTA Y SIETE (C-537)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seis (C-536); Sur: lote C-quinientos treinta y ocho (C-538); Este: Calle dos mil ciento treinta y uno; Oeste: lote C-quinientos dieciocho (C-518).---------------</w:t>
      </w:r>
    </w:p>
    <w:p>
      <w:pPr>
        <w:pStyle w:val="maiNN"/>
      </w:pPr>
      <w:r>
        <w:t>DECLARACIÓN DE MEJORAS DE LOTE: C-537 --------------------------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OCHO (C-538)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siete (C-537); Sur: lote C-quinientos treinta y nueve (C-539); Este: Calle dos mil ciento treinta y uno; Oeste: lote C-quinientos diecisiete (C-517).---------------</w:t>
      </w:r>
    </w:p>
    <w:p>
      <w:pPr>
        <w:pStyle w:val="maiNN"/>
      </w:pPr>
      <w:r>
        <w:t>DECLARACIÓN DE MEJORAS DE LOTE: C-538 --------------------------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TREINTA Y NUEVE (C-539)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ocho (C-538); Sur: lote C-quinientos cuarenta (C-540); Este: Calle dos mil ciento treinta y uno; Oeste: lote C-quinientos dieciséis (C-516).---------------</w:t>
      </w:r>
    </w:p>
    <w:p>
      <w:pPr>
        <w:pStyle w:val="maiNN"/>
      </w:pPr>
      <w:r>
        <w:t>DECLARACIÓN DE MEJORAS DE LOTE: C-539 --------------------------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CUARENTA (C-540) ---------------------------------------------------------</w:t>
      </w:r>
    </w:p>
    <w:p>
      <w:pPr>
        <w:pStyle w:val="maiNN"/>
      </w:pPr>
      <w:r>
        <w:t xml:space="preserve">MEDIDAS: </w:t>
      </w:r>
      <w:r>
        <w:t>partiendo del punto ubicado en la esquina más hacia el norte del lote a describir, de este punto con rumbo sur cuarenta y cuatro (44°) grados, veintiuno (21") minutos, tres (03") segundos este, se miden seis metros con cero centímetros (6.00m)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seis metros con cero centímetros (6.00m)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C-quinientos treinta y nueve (C-539); Sur: lote C-quinientos cuarenta y uno (C-541); Este: Calle dos mil ciento treinta y uno; Oeste: lote C-quinientos quince (C-515).---------------</w:t>
      </w:r>
    </w:p>
    <w:p>
      <w:pPr>
        <w:pStyle w:val="maiNN"/>
      </w:pPr>
      <w:r>
        <w:t>DECLARACIÓN DE MEJORAS DE LOTE: C-540 --------------------------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DIECIOCHO BALBOAS CON CUARENTA CENTAVOS (US$218.40). -------------------------------------------------------</w:t>
      </w:r>
    </w:p>
    <w:p>
      <w:pPr>
        <w:pStyle w:val="maiNN"/>
      </w:pPr>
      <w:r>
        <w:t xml:space="preserve">VALOR DE MEJORAS: </w:t>
      </w:r>
      <w:r>
        <w:t>DIECIOCHO MIL BALBOAS CON CERO CENTAVOS (US$18,000.00). ---------------------------------------------------------</w:t>
      </w:r>
    </w:p>
    <w:p>
      <w:pPr>
        <w:pStyle w:val="maiNN"/>
      </w:pPr>
      <w:r>
        <w:t xml:space="preserve">VALOR TOTAL: </w:t>
      </w:r>
      <w:r>
        <w:t>DIECIOCHO MIL DOSCIENTOS DIECIOCHO BALBOAS CON CUARENTA CENTAVOS (US$18,218.40). ------------------------------------------------------------------------</w:t>
      </w:r>
    </w:p>
    <w:p>
      <w:pPr>
        <w:pStyle w:val="maiNN"/>
      </w:pPr>
      <w:r>
        <w:t xml:space="preserve">PORCENTAJE DE PARTICIPACIÓN: </w:t>
      </w:r>
      <w:r>
        <w:t>CERO PUNTO QUINCE POR CIENTO (0.15%). ------------------------------------------------------------------------------------------------------------------</w:t>
      </w:r>
    </w:p>
    <w:p>
      <w:pPr>
        <w:pStyle w:val="ba"/>
      </w:pPr>
      <w:r>
        <w:t>DESCRIPCIÓN DEL LOTE C-QUINIENTOS CUARENTA Y UNO (C-541) ---------------------------------------------------------</w:t>
      </w:r>
    </w:p>
    <w:p>
      <w:pPr>
        <w:pStyle w:val="maiNN"/>
      </w:pPr>
      <w:r>
        <w:t xml:space="preserve">MEDIDAS: </w:t>
      </w:r>
      <w:r>
        <w:t>partiendo del punto ubicado en la esquina más hacia el norte del lote a describir, de este punto con rumbo sur cuarenta y cuatro (44°) grados, veintiuno (21") minutos, tres (03") segundos este, se miden siete metros con cero centímetros (7.00m) hasta llegar al punto dos (2), de este punto con rumbo sur cuarenta y cinco (45°) grados, treinta y ocho (38") minutos, cincuenta y siete (57") segundos oeste, se miden veinte metros con cero centímetros (20.00m) hasta llegar al punto tres (3), de este punto con rumbo norte cuarenta y cuatro (44°) grados, veintiuno (21") minutos, tres (03") segundos oeste, se miden siete metros con cero centímetros (7.00m) hasta llegar al punto cuatro (4), de este punto con rumbo norte cuarenta y cinco (45°) grados, treinta y ocho (38") minutos, cincuenta y siete (57")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C-quinientos cuarenta (C-540); Sur: lote C-quinientos cuarenta y dos (C-542); Este: Calle dos mil ciento treinta y uno; Oeste: lote C-quinientos catorce (C-514).---------------</w:t>
      </w:r>
    </w:p>
    <w:p>
      <w:pPr>
        <w:pStyle w:val="maiNN"/>
      </w:pPr>
      <w:r>
        <w:t>DECLARACIÓN DE MEJORAS DE LOTE: C-541 --------------------------</w:t>
      </w:r>
    </w:p>
    <w:p>
      <w:pPr>
        <w:pStyle w:val="maiNN"/>
      </w:pPr>
      <w:r>
        <w:t xml:space="preserve">VIVIENDA MAYA: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cero decímetros cuadrados (50.00m²).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noventa y siete metros cuadrados con treinta y siete decímetros cuadrados (97.37m²). ---------------------------------------------------------------------------------</w:t>
      </w:r>
    </w:p>
    <w:p>
      <w:pPr>
        <w:pStyle w:val="maiNN"/>
      </w:pPr>
      <w:r>
        <w:t xml:space="preserve">VALOR DE TERRENO: </w:t>
      </w:r>
      <w:r>
        <w:t>DOSCIENTOS CINCUENTA Y CUATRO BALBOAS CON OCHENTA CENTAVOS (US$254.80). -------------------------------------------------------</w:t>
      </w:r>
    </w:p>
    <w:p>
      <w:pPr>
        <w:pStyle w:val="maiNN"/>
      </w:pPr>
      <w:r>
        <w:t xml:space="preserve">VALOR DE MEJORAS: </w:t>
      </w:r>
      <w:r>
        <w:t>DIECIOCHO MIL BALBOAS CON CERO CENTAVOS (US$18,000.00). ---------------------------------------------------------</w:t>
      </w:r>
    </w:p>
    <w:p>
      <w:pPr>
        <w:pStyle w:val="maiNN"/>
      </w:pPr>
      <w:r>
        <w:t xml:space="preserve">VALOR TOTAL: </w:t>
      </w:r>
      <w:r>
        <w:t>DIECIOCHO MIL DOSCIENTOS CINCUENTA Y CUATRO BALBOAS CON OCHENTA CENTAVOS (US$18,254.80). ------------------------------------------------------------------------</w:t>
      </w:r>
    </w:p>
    <w:p>
      <w:pPr>
        <w:pStyle w:val="maiNN"/>
      </w:pPr>
      <w:r>
        <w:t xml:space="preserve">PORCENTAJE DE PARTICIPACIÓN: </w:t>
      </w:r>
      <w:r>
        <w:t>CERO PUNTO DIECISIETE POR CIENTO (0.17%). ------------------------------------------------------------------------------------------------------------------</w:t>
      </w:r>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III</w:t>
      </w:r>
      <w:r>
        <w:rPr>
          <w:rFonts w:ascii="Arial" w:hAnsi="Arial"/>
        </w:rPr>
        <w:t xml:space="preserve"> está destinado para uso residencial y contara con un total de </w:t>
      </w:r>
      <w:r>
        <w:rPr>
          <w:rFonts w:ascii="Arial" w:hAnsi="Arial"/>
          <w:b/>
          <w:bCs/>
          <w:lang w:val="en-US"/>
        </w:rPr>
        <w:t xml:space="preserve">seiscientos dos (602)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III</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III</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III</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631.73</w:t>
            </w:r>
          </w:p>
        </w:tc>
        <w:tc>
          <w:tcPr>
            <w:tcW w:type="dxa" w:w="1728"/>
          </w:tcPr>
          <w:p>
            <w:r>
              <w:t>28331.4</w:t>
            </w:r>
          </w:p>
        </w:tc>
        <w:tc>
          <w:tcPr>
            <w:tcW w:type="dxa" w:w="1728"/>
          </w:tcPr>
          <w:p>
            <w:r>
              <w:t>28963.13</w:t>
            </w:r>
          </w:p>
        </w:tc>
        <w:tc>
          <w:tcPr>
            <w:tcW w:type="dxa" w:w="1728"/>
          </w:tcPr>
          <w:p>
            <w:r>
              <w:t>0.42</w:t>
            </w:r>
          </w:p>
        </w:tc>
      </w:tr>
      <w:tr>
        <w:tc>
          <w:tcPr>
            <w:tcW w:type="dxa" w:w="1728"/>
          </w:tcPr>
          <w:p>
            <w:r>
              <w:t>C-2</w:t>
            </w:r>
          </w:p>
        </w:tc>
        <w:tc>
          <w:tcPr>
            <w:tcW w:type="dxa" w:w="1728"/>
          </w:tcPr>
          <w:p>
            <w:r>
              <w:t>366.3</w:t>
            </w:r>
          </w:p>
        </w:tc>
        <w:tc>
          <w:tcPr>
            <w:tcW w:type="dxa" w:w="1728"/>
          </w:tcPr>
          <w:p>
            <w:r>
              <w:t>28336.0</w:t>
            </w:r>
          </w:p>
        </w:tc>
        <w:tc>
          <w:tcPr>
            <w:tcW w:type="dxa" w:w="1728"/>
          </w:tcPr>
          <w:p>
            <w:r>
              <w:t>28702.3</w:t>
            </w:r>
          </w:p>
        </w:tc>
        <w:tc>
          <w:tcPr>
            <w:tcW w:type="dxa" w:w="1728"/>
          </w:tcPr>
          <w:p>
            <w:r>
              <w:t>0.25</w:t>
            </w:r>
          </w:p>
        </w:tc>
      </w:tr>
      <w:tr>
        <w:tc>
          <w:tcPr>
            <w:tcW w:type="dxa" w:w="1728"/>
          </w:tcPr>
          <w:p>
            <w:r>
              <w:t>C-3</w:t>
            </w:r>
          </w:p>
        </w:tc>
        <w:tc>
          <w:tcPr>
            <w:tcW w:type="dxa" w:w="1728"/>
          </w:tcPr>
          <w:p>
            <w:r>
              <w:t>352.67</w:t>
            </w:r>
          </w:p>
        </w:tc>
        <w:tc>
          <w:tcPr>
            <w:tcW w:type="dxa" w:w="1728"/>
          </w:tcPr>
          <w:p>
            <w:r>
              <w:t>28336.0</w:t>
            </w:r>
          </w:p>
        </w:tc>
        <w:tc>
          <w:tcPr>
            <w:tcW w:type="dxa" w:w="1728"/>
          </w:tcPr>
          <w:p>
            <w:r>
              <w:t>28688.67</w:t>
            </w:r>
          </w:p>
        </w:tc>
        <w:tc>
          <w:tcPr>
            <w:tcW w:type="dxa" w:w="1728"/>
          </w:tcPr>
          <w:p>
            <w:r>
              <w:t>0.24</w:t>
            </w:r>
          </w:p>
        </w:tc>
      </w:tr>
      <w:tr>
        <w:tc>
          <w:tcPr>
            <w:tcW w:type="dxa" w:w="1728"/>
          </w:tcPr>
          <w:p>
            <w:r>
              <w:t>C-4</w:t>
            </w:r>
          </w:p>
        </w:tc>
        <w:tc>
          <w:tcPr>
            <w:tcW w:type="dxa" w:w="1728"/>
          </w:tcPr>
          <w:p>
            <w:r>
              <w:t>340.59</w:t>
            </w:r>
          </w:p>
        </w:tc>
        <w:tc>
          <w:tcPr>
            <w:tcW w:type="dxa" w:w="1728"/>
          </w:tcPr>
          <w:p>
            <w:r>
              <w:t>28336.0</w:t>
            </w:r>
          </w:p>
        </w:tc>
        <w:tc>
          <w:tcPr>
            <w:tcW w:type="dxa" w:w="1728"/>
          </w:tcPr>
          <w:p>
            <w:r>
              <w:t>28676.59</w:t>
            </w:r>
          </w:p>
        </w:tc>
        <w:tc>
          <w:tcPr>
            <w:tcW w:type="dxa" w:w="1728"/>
          </w:tcPr>
          <w:p>
            <w:r>
              <w:t>0.23</w:t>
            </w:r>
          </w:p>
        </w:tc>
      </w:tr>
      <w:tr>
        <w:tc>
          <w:tcPr>
            <w:tcW w:type="dxa" w:w="1728"/>
          </w:tcPr>
          <w:p>
            <w:r>
              <w:t>C-5</w:t>
            </w:r>
          </w:p>
        </w:tc>
        <w:tc>
          <w:tcPr>
            <w:tcW w:type="dxa" w:w="1728"/>
          </w:tcPr>
          <w:p>
            <w:r>
              <w:t>330.86</w:t>
            </w:r>
          </w:p>
        </w:tc>
        <w:tc>
          <w:tcPr>
            <w:tcW w:type="dxa" w:w="1728"/>
          </w:tcPr>
          <w:p>
            <w:r>
              <w:t>28336.0</w:t>
            </w:r>
          </w:p>
        </w:tc>
        <w:tc>
          <w:tcPr>
            <w:tcW w:type="dxa" w:w="1728"/>
          </w:tcPr>
          <w:p>
            <w:r>
              <w:t>28666.86</w:t>
            </w:r>
          </w:p>
        </w:tc>
        <w:tc>
          <w:tcPr>
            <w:tcW w:type="dxa" w:w="1728"/>
          </w:tcPr>
          <w:p>
            <w:r>
              <w:t>0.22</w:t>
            </w:r>
          </w:p>
        </w:tc>
      </w:tr>
      <w:tr>
        <w:tc>
          <w:tcPr>
            <w:tcW w:type="dxa" w:w="1728"/>
          </w:tcPr>
          <w:p>
            <w:r>
              <w:t>C-6</w:t>
            </w:r>
          </w:p>
        </w:tc>
        <w:tc>
          <w:tcPr>
            <w:tcW w:type="dxa" w:w="1728"/>
          </w:tcPr>
          <w:p>
            <w:r>
              <w:t>354.07</w:t>
            </w:r>
          </w:p>
        </w:tc>
        <w:tc>
          <w:tcPr>
            <w:tcW w:type="dxa" w:w="1728"/>
          </w:tcPr>
          <w:p>
            <w:r>
              <w:t>20728.8</w:t>
            </w:r>
          </w:p>
        </w:tc>
        <w:tc>
          <w:tcPr>
            <w:tcW w:type="dxa" w:w="1728"/>
          </w:tcPr>
          <w:p>
            <w:r>
              <w:t>21082.87</w:t>
            </w:r>
          </w:p>
        </w:tc>
        <w:tc>
          <w:tcPr>
            <w:tcW w:type="dxa" w:w="1728"/>
          </w:tcPr>
          <w:p>
            <w:r>
              <w:t>0.24</w:t>
            </w:r>
          </w:p>
        </w:tc>
      </w:tr>
      <w:tr>
        <w:tc>
          <w:tcPr>
            <w:tcW w:type="dxa" w:w="1728"/>
          </w:tcPr>
          <w:p>
            <w:r>
              <w:t>C-7</w:t>
            </w:r>
          </w:p>
        </w:tc>
        <w:tc>
          <w:tcPr>
            <w:tcW w:type="dxa" w:w="1728"/>
          </w:tcPr>
          <w:p>
            <w:r>
              <w:t>326.55</w:t>
            </w:r>
          </w:p>
        </w:tc>
        <w:tc>
          <w:tcPr>
            <w:tcW w:type="dxa" w:w="1728"/>
          </w:tcPr>
          <w:p>
            <w:r>
              <w:t>28331.4</w:t>
            </w:r>
          </w:p>
        </w:tc>
        <w:tc>
          <w:tcPr>
            <w:tcW w:type="dxa" w:w="1728"/>
          </w:tcPr>
          <w:p>
            <w:r>
              <w:t>28657.95</w:t>
            </w:r>
          </w:p>
        </w:tc>
        <w:tc>
          <w:tcPr>
            <w:tcW w:type="dxa" w:w="1728"/>
          </w:tcPr>
          <w:p>
            <w:r>
              <w:t>0.22</w:t>
            </w:r>
          </w:p>
        </w:tc>
      </w:tr>
      <w:tr>
        <w:tc>
          <w:tcPr>
            <w:tcW w:type="dxa" w:w="1728"/>
          </w:tcPr>
          <w:p>
            <w:r>
              <w:t>C-8</w:t>
            </w:r>
          </w:p>
        </w:tc>
        <w:tc>
          <w:tcPr>
            <w:tcW w:type="dxa" w:w="1728"/>
          </w:tcPr>
          <w:p>
            <w:r>
              <w:t>310.05</w:t>
            </w:r>
          </w:p>
        </w:tc>
        <w:tc>
          <w:tcPr>
            <w:tcW w:type="dxa" w:w="1728"/>
          </w:tcPr>
          <w:p>
            <w:r>
              <w:t>28336.0</w:t>
            </w:r>
          </w:p>
        </w:tc>
        <w:tc>
          <w:tcPr>
            <w:tcW w:type="dxa" w:w="1728"/>
          </w:tcPr>
          <w:p>
            <w:r>
              <w:t>28646.05</w:t>
            </w:r>
          </w:p>
        </w:tc>
        <w:tc>
          <w:tcPr>
            <w:tcW w:type="dxa" w:w="1728"/>
          </w:tcPr>
          <w:p>
            <w:r>
              <w:t>0.21</w:t>
            </w:r>
          </w:p>
        </w:tc>
      </w:tr>
      <w:tr>
        <w:tc>
          <w:tcPr>
            <w:tcW w:type="dxa" w:w="1728"/>
          </w:tcPr>
          <w:p>
            <w:r>
              <w:t>C-9</w:t>
            </w:r>
          </w:p>
        </w:tc>
        <w:tc>
          <w:tcPr>
            <w:tcW w:type="dxa" w:w="1728"/>
          </w:tcPr>
          <w:p>
            <w:r>
              <w:t>307.03</w:t>
            </w:r>
          </w:p>
        </w:tc>
        <w:tc>
          <w:tcPr>
            <w:tcW w:type="dxa" w:w="1728"/>
          </w:tcPr>
          <w:p>
            <w:r>
              <w:t>28336.0</w:t>
            </w:r>
          </w:p>
        </w:tc>
        <w:tc>
          <w:tcPr>
            <w:tcW w:type="dxa" w:w="1728"/>
          </w:tcPr>
          <w:p>
            <w:r>
              <w:t>28643.03</w:t>
            </w:r>
          </w:p>
        </w:tc>
        <w:tc>
          <w:tcPr>
            <w:tcW w:type="dxa" w:w="1728"/>
          </w:tcPr>
          <w:p>
            <w:r>
              <w:t>0.21</w:t>
            </w:r>
          </w:p>
        </w:tc>
      </w:tr>
      <w:tr>
        <w:tc>
          <w:tcPr>
            <w:tcW w:type="dxa" w:w="1728"/>
          </w:tcPr>
          <w:p>
            <w:r>
              <w:t>C-10</w:t>
            </w:r>
          </w:p>
        </w:tc>
        <w:tc>
          <w:tcPr>
            <w:tcW w:type="dxa" w:w="1728"/>
          </w:tcPr>
          <w:p>
            <w:r>
              <w:t>305.71</w:t>
            </w:r>
          </w:p>
        </w:tc>
        <w:tc>
          <w:tcPr>
            <w:tcW w:type="dxa" w:w="1728"/>
          </w:tcPr>
          <w:p>
            <w:r>
              <w:t>28336.0</w:t>
            </w:r>
          </w:p>
        </w:tc>
        <w:tc>
          <w:tcPr>
            <w:tcW w:type="dxa" w:w="1728"/>
          </w:tcPr>
          <w:p>
            <w:r>
              <w:t>28641.71</w:t>
            </w:r>
          </w:p>
        </w:tc>
        <w:tc>
          <w:tcPr>
            <w:tcW w:type="dxa" w:w="1728"/>
          </w:tcPr>
          <w:p>
            <w:r>
              <w:t>0.2</w:t>
            </w:r>
          </w:p>
        </w:tc>
      </w:tr>
      <w:tr>
        <w:tc>
          <w:tcPr>
            <w:tcW w:type="dxa" w:w="1728"/>
          </w:tcPr>
          <w:p>
            <w:r>
              <w:t>C-11</w:t>
            </w:r>
          </w:p>
        </w:tc>
        <w:tc>
          <w:tcPr>
            <w:tcW w:type="dxa" w:w="1728"/>
          </w:tcPr>
          <w:p>
            <w:r>
              <w:t>459.76</w:t>
            </w:r>
          </w:p>
        </w:tc>
        <w:tc>
          <w:tcPr>
            <w:tcW w:type="dxa" w:w="1728"/>
          </w:tcPr>
          <w:p>
            <w:r>
              <w:t>20728.8</w:t>
            </w:r>
          </w:p>
        </w:tc>
        <w:tc>
          <w:tcPr>
            <w:tcW w:type="dxa" w:w="1728"/>
          </w:tcPr>
          <w:p>
            <w:r>
              <w:t>21188.56</w:t>
            </w:r>
          </w:p>
        </w:tc>
        <w:tc>
          <w:tcPr>
            <w:tcW w:type="dxa" w:w="1728"/>
          </w:tcPr>
          <w:p>
            <w:r>
              <w:t>0.31</w:t>
            </w:r>
          </w:p>
        </w:tc>
      </w:tr>
      <w:tr>
        <w:tc>
          <w:tcPr>
            <w:tcW w:type="dxa" w:w="1728"/>
          </w:tcPr>
          <w:p>
            <w:r>
              <w:t>C-12</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C-13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C-23</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C-24</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C-25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C-31</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C-32</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C-33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C-35</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C-36</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C-37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C-40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C-41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C-47</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C-48</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C-49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C-59</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C-60</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C-61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C-64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C-65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C-71</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C-72</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C-73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C-83</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C-84</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C-85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C-87</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C-88</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C-95</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C-96</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C-97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C-104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C-105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C-107</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C-108</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C-121</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C-135</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C-136</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C-163</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C-164</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C-191</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C-192</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C-219</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C-220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C-246</w:t>
            </w:r>
          </w:p>
        </w:tc>
        <w:tc>
          <w:tcPr>
            <w:tcW w:type="dxa" w:w="1728"/>
          </w:tcPr>
          <w:p>
            <w:r>
              <w:t>337.47</w:t>
            </w:r>
          </w:p>
        </w:tc>
        <w:tc>
          <w:tcPr>
            <w:tcW w:type="dxa" w:w="1728"/>
          </w:tcPr>
          <w:p>
            <w:r>
              <w:t>18000.0</w:t>
            </w:r>
          </w:p>
        </w:tc>
        <w:tc>
          <w:tcPr>
            <w:tcW w:type="dxa" w:w="1728"/>
          </w:tcPr>
          <w:p>
            <w:r>
              <w:t>18337.47</w:t>
            </w:r>
          </w:p>
        </w:tc>
        <w:tc>
          <w:tcPr>
            <w:tcW w:type="dxa" w:w="1728"/>
          </w:tcPr>
          <w:p>
            <w:r>
              <w:t>0.23</w:t>
            </w:r>
          </w:p>
        </w:tc>
      </w:tr>
      <w:tr>
        <w:tc>
          <w:tcPr>
            <w:tcW w:type="dxa" w:w="1728"/>
          </w:tcPr>
          <w:p>
            <w:r>
              <w:t>C-247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C-274</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C-333</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C-502</w:t>
            </w:r>
          </w:p>
        </w:tc>
        <w:tc>
          <w:tcPr>
            <w:tcW w:type="dxa" w:w="1728"/>
          </w:tcPr>
          <w:p>
            <w:r>
              <w:t>254.72</w:t>
            </w:r>
          </w:p>
        </w:tc>
        <w:tc>
          <w:tcPr>
            <w:tcW w:type="dxa" w:w="1728"/>
          </w:tcPr>
          <w:p>
            <w:r>
              <w:t>18000.0</w:t>
            </w:r>
          </w:p>
        </w:tc>
        <w:tc>
          <w:tcPr>
            <w:tcW w:type="dxa" w:w="1728"/>
          </w:tcPr>
          <w:p>
            <w:r>
              <w:t>18254.72</w:t>
            </w:r>
          </w:p>
        </w:tc>
        <w:tc>
          <w:tcPr>
            <w:tcW w:type="dxa" w:w="1728"/>
          </w:tcPr>
          <w:p>
            <w:r>
              <w:t>0.17</w:t>
            </w:r>
          </w:p>
        </w:tc>
      </w:tr>
      <w:tr>
        <w:tc>
          <w:tcPr>
            <w:tcW w:type="dxa" w:w="1728"/>
          </w:tcPr>
          <w:p>
            <w:r>
              <w:t>C-514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TOTAL I ETAPA</w:t>
            </w:r>
          </w:p>
        </w:tc>
        <w:tc>
          <w:tcPr>
            <w:tcW w:type="dxa" w:w="1728"/>
          </w:tcPr>
          <w:p>
            <w:r>
              <w:t>118130.6</w:t>
            </w:r>
          </w:p>
        </w:tc>
        <w:tc>
          <w:tcPr>
            <w:tcW w:type="dxa" w:w="1728"/>
          </w:tcPr>
          <w:p>
            <w:r>
              <w:t>9590939.6</w:t>
            </w:r>
          </w:p>
        </w:tc>
        <w:tc>
          <w:tcPr>
            <w:tcW w:type="dxa" w:w="1728"/>
          </w:tcPr>
          <w:p>
            <w:r>
              <w:t>9709070.2</w:t>
            </w:r>
          </w:p>
        </w:tc>
        <w:tc>
          <w:tcPr>
            <w:tcW w:type="dxa" w:w="1728"/>
          </w:tcPr>
          <w:p>
            <w:r>
              <w:t>80.31</w:t>
            </w:r>
          </w:p>
        </w:tc>
      </w:tr>
      <w:tr>
        <w:tc>
          <w:tcPr>
            <w:tcW w:type="dxa" w:w="1728"/>
          </w:tcPr>
          <w:p/>
          <w:p>
            <w:r>
              <w:rPr>
                <w:b/>
              </w:rPr>
              <w:t>RESERVA</w:t>
            </w:r>
          </w:p>
        </w:tc>
        <w:tc>
          <w:tcPr>
            <w:tcW w:type="dxa" w:w="1728"/>
          </w:tcPr>
          <w:p/>
          <w:p>
            <w:r>
              <w:rPr>
                <w:b/>
              </w:rPr>
              <w:t>31219.96</w:t>
            </w:r>
          </w:p>
        </w:tc>
        <w:tc>
          <w:tcPr>
            <w:tcW w:type="dxa" w:w="1728"/>
          </w:tcPr>
          <w:p/>
          <w:p>
            <w:r>
              <w:rPr>
                <w:b/>
              </w:rPr>
              <w:t>-------------------</w:t>
            </w:r>
          </w:p>
        </w:tc>
        <w:tc>
          <w:tcPr>
            <w:tcW w:type="dxa" w:w="1728"/>
          </w:tcPr>
          <w:p/>
          <w:p>
            <w:r>
              <w:rPr>
                <w:b/>
              </w:rPr>
              <w:t>31219.96</w:t>
            </w:r>
          </w:p>
        </w:tc>
        <w:tc>
          <w:tcPr>
            <w:tcW w:type="dxa" w:w="1728"/>
          </w:tcPr>
          <w:p/>
          <w:p>
            <w:r>
              <w:rPr>
                <w:b/>
              </w:rPr>
              <w:t>19.69</w:t>
            </w:r>
          </w:p>
        </w:tc>
      </w:tr>
      <w:tr>
        <w:tc>
          <w:tcPr>
            <w:tcW w:type="dxa" w:w="1728"/>
          </w:tcPr>
          <w:p/>
          <w:p>
            <w:r>
              <w:rPr>
                <w:b/>
              </w:rPr>
              <w:t>TOTAL</w:t>
            </w:r>
          </w:p>
        </w:tc>
        <w:tc>
          <w:tcPr>
            <w:tcW w:type="dxa" w:w="1728"/>
          </w:tcPr>
          <w:p/>
          <w:p>
            <w:r>
              <w:rPr>
                <w:b/>
              </w:rPr>
              <w:t>149350.56</w:t>
            </w:r>
          </w:p>
        </w:tc>
        <w:tc>
          <w:tcPr>
            <w:tcW w:type="dxa" w:w="1728"/>
          </w:tcPr>
          <w:p/>
          <w:p>
            <w:r>
              <w:rPr>
                <w:b/>
              </w:rPr>
              <w:t>9590939.6</w:t>
            </w:r>
          </w:p>
        </w:tc>
        <w:tc>
          <w:tcPr>
            <w:tcW w:type="dxa" w:w="1728"/>
          </w:tcPr>
          <w:p/>
          <w:p>
            <w:r>
              <w:rPr>
                <w:b/>
              </w:rPr>
              <w:t>9740290.16</w:t>
            </w:r>
          </w:p>
        </w:tc>
        <w:tc>
          <w:tcPr>
            <w:tcW w:type="dxa" w:w="1728"/>
          </w:tcPr>
          <w:p/>
          <w:p>
            <w:r>
              <w:rPr>
                <w:b/>
              </w:rPr>
              <w:t>100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