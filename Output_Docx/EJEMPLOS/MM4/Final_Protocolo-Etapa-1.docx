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D-UNO (D-1)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cinco centímetros (7.05m) hasta llegar al punto dos (2), de este punto con rumbo sur catorce (14°) grados, cincuenta y seis (56") minutos, dos (02") segundos oeste, se miden veinte metros con cuarenta y siete centímetros (20.47m) hasta llegar al punto tres (3), de este punto con rumbo norte setenta y cinco (75°) grados, tres (03") minutos, cincuenta y ocho (58") segundos oeste, se miden seis metros con un centímetro (6.01m)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catorce metros con cuarenta y tres centímetros (14.43m) hasta llegar al punto seis (6), de este punto con rumbo norte cincuenta y nueve (59°) grados, cincuenta y seis (56") minutos, dos (02") segundos este, se miden tres metros con cincuenta y cuatro centímetros (3.54m) hasta llegar al punto  que sirvió de partida de esta descripción. ---------------</w:t>
      </w:r>
      <w:r>
        <w:t>---------</w:t>
      </w:r>
    </w:p>
    <w:p>
      <w:pPr>
        <w:pStyle w:val="maiNN"/>
      </w:pPr>
      <w:r>
        <w:t xml:space="preserve">SUPERFICIE: </w:t>
      </w:r>
      <w:r>
        <w:t>La superficie total del lote que acabamos de describir es de ciento ochenta y seis metros cuadrados con siete decímetros cuadrados (186.074m²). ----------------------------------------------</w:t>
      </w:r>
    </w:p>
    <w:p>
      <w:pPr>
        <w:pStyle w:val="maiNN"/>
      </w:pPr>
      <w:r>
        <w:t xml:space="preserve">LINDEROS: </w:t>
      </w:r>
      <w:r>
        <w:t>Norte: Calle cuatro mil setecientos cincuenta y cuatro; Sur: Calle cuatro mil setecientos cincuenta y cuatro; Este: lote D-dos (D-2); Oeste: Calle cuatro mil setecientos cincuenta y cuatro.---------------</w:t>
      </w:r>
    </w:p>
    <w:p>
      <w:pPr>
        <w:pStyle w:val="maiNN"/>
      </w:pPr>
      <w:r>
        <w:t>DECLARACIÓN DE MEJORAS DE LOTE: D-1 --------------------------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VEINTITRES BALBOAS CON SETENTA Y SIETE CENTAVOS (US$323.77).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SESENTA Y SIETE BALBOAS CON SETENTA Y SIETE CENTAVOS (US$35,467.77). ------------------------------------------------------------------------</w:t>
      </w:r>
    </w:p>
    <w:p>
      <w:pPr>
        <w:pStyle w:val="maiNN"/>
      </w:pPr>
      <w:r>
        <w:t xml:space="preserve">PORCENTAJE DE PARTICIPACIÓN: </w:t>
      </w:r>
      <w:r>
        <w:t>CERO PUNTO TREINTA Y CUATRO POR CIENTO (0.34%). ------------------------------------------------------------------------------------------------------------------</w:t>
      </w:r>
    </w:p>
    <w:p>
      <w:pPr>
        <w:pStyle w:val="ba"/>
      </w:pPr>
      <w:r>
        <w:t>DESCRIPCIÓN DEL LOTE D-DOS (D-2)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cuarenta y siete centímetros (20.47m)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cuarenta y siete centímetros (20.47m) hasta llegar al punto  que sirvió de partida de esta descripción. ---------------</w:t>
      </w:r>
      <w:r>
        <w:t>---------</w:t>
      </w:r>
    </w:p>
    <w:p>
      <w:pPr>
        <w:pStyle w:val="maiNN"/>
      </w:pPr>
      <w:r>
        <w:t xml:space="preserve">SUPERFICIE: </w:t>
      </w:r>
      <w:r>
        <w:t>La superficie total del lote que acabamos de describir es de ciento veintidos metros cuadrados con ochenta decímetros cuadrados (122.795m²). ----------------------------------------------</w:t>
      </w:r>
    </w:p>
    <w:p>
      <w:pPr>
        <w:pStyle w:val="maiNN"/>
      </w:pPr>
      <w:r>
        <w:t xml:space="preserve">LINDEROS: </w:t>
      </w:r>
      <w:r>
        <w:t>Norte: Calle cuatro mil setecientos cincuenta y cuatro; Sur: Calle cuatro mil setecientos cincuenta y cuatro; Este: lote D-tres (D-3); Oeste: lote D-uno (D-1).---------------</w:t>
      </w:r>
    </w:p>
    <w:p>
      <w:pPr>
        <w:pStyle w:val="maiNN"/>
      </w:pPr>
      <w:r>
        <w:t>DECLARACIÓN DE MEJORAS DE LOTE: D-2 --------------------------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TRECE BALBOAS CON SESENTA Y SEIS CENTAVOS (US$213.66).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SIETE BALBOAS CON SESENTA Y SEIS CENTAVOS (US$35,357.66). ------------------------------------------------------------------------</w:t>
      </w:r>
    </w:p>
    <w:p>
      <w:pPr>
        <w:pStyle w:val="maiNN"/>
      </w:pPr>
      <w:r>
        <w:t xml:space="preserve">PORCENTAJE DE PARTICIPACIÓN: </w:t>
      </w:r>
      <w:r>
        <w:t>CERO PUNTO VEINTIDOS POR CIENTO (0.22%). ------------------------------------------------------------------------------------------------------------------</w:t>
      </w:r>
    </w:p>
    <w:p>
      <w:pPr>
        <w:pStyle w:val="ba"/>
      </w:pPr>
      <w:r>
        <w:t>DESCRIPCIÓN DEL LOTE D-TRES (D-3)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cuarenta y siete centímetros (20.47m)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cuarenta y siete centímetros (20.47m) hasta llegar al punto  que sirvió de partida de esta descripción. ---------------</w:t>
      </w:r>
      <w:r>
        <w:t>---------</w:t>
      </w:r>
    </w:p>
    <w:p>
      <w:pPr>
        <w:pStyle w:val="maiNN"/>
      </w:pPr>
      <w:r>
        <w:t xml:space="preserve">SUPERFICIE: </w:t>
      </w:r>
      <w:r>
        <w:t>La superficie total del lote que acabamos de describir es de ciento veintidos metros cuadrados con ochenta decímetros cuadrados (122.795m²). ----------------------------------------------</w:t>
      </w:r>
    </w:p>
    <w:p>
      <w:pPr>
        <w:pStyle w:val="maiNN"/>
      </w:pPr>
      <w:r>
        <w:t xml:space="preserve">LINDEROS: </w:t>
      </w:r>
      <w:r>
        <w:t>Norte: Calle cuatro mil setecientos cincuenta y cuatro; Sur: Calle cuatro mil setecientos cincuenta y cuatro; Este: lote D-cuatro (D-4); Oeste: lote D-dos (D-2).---------------</w:t>
      </w:r>
    </w:p>
    <w:p>
      <w:pPr>
        <w:pStyle w:val="maiNN"/>
      </w:pPr>
      <w:r>
        <w:t>DECLARACIÓN DE MEJORAS DE LOTE: D-3 --------------------------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TRECE BALBOAS CON SESENTA Y SEIS CENTAVOS (US$213.66).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SIETE BALBOAS CON SESENTA Y SEIS CENTAVOS (US$35,357.66). ------------------------------------------------------------------------</w:t>
      </w:r>
    </w:p>
    <w:p>
      <w:pPr>
        <w:pStyle w:val="maiNN"/>
      </w:pPr>
      <w:r>
        <w:t xml:space="preserve">PORCENTAJE DE PARTICIPACIÓN: </w:t>
      </w:r>
      <w:r>
        <w:t>CERO PUNTO VEINTIDOS POR CIENTO (0.22%). ------------------------------------------------------------------------------------------------------------------</w:t>
      </w:r>
    </w:p>
    <w:p>
      <w:pPr>
        <w:pStyle w:val="ba"/>
      </w:pPr>
      <w:r>
        <w:t>DESCRIPCIÓN DEL LOTE D-CUATRO (D-4)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setenta y siete centímetros (1.77m) hasta llegar al punto dos (2), de este punto con un segmento circular,cuyo radio es de doscientos once metros con cuarenta y cinco centímetros (211.45m), un delta de un grado con quince centésimas de grados (1.15°) y un largo de curva de cuatro metros con veintitres centímetros (4.23m), con rumbo sur setenta y cinco (75°) grados, treinta y ocho (38") minutos, veintidos (22") segundos este, se miden cuatro metros con veintitres centímetros (4.23m) hasta llegar al punto tres (3), de este punto con rumbo sur catorce (14°) grados, cincuenta y seis (56") minutos, dos (02") segundos oeste, se miden veinte metros con cincuenta y un centímetros (20.51m)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cuarenta y siete centímetros (20.47m) hasta llegar al punto  que sirvió de partida de esta descripción. ---------------</w:t>
      </w:r>
      <w:r>
        <w:t>---------</w:t>
      </w:r>
    </w:p>
    <w:p>
      <w:pPr>
        <w:pStyle w:val="maiNN"/>
      </w:pPr>
      <w:r>
        <w:t xml:space="preserve">SUPERFICIE: </w:t>
      </w:r>
      <w:r>
        <w:t>La superficie total del lote que acabamos de describir es de ciento veintidos metros cuadrados con ochenta y seis decímetros cuadrados (122.855m²). ----------------------------------------------</w:t>
      </w:r>
    </w:p>
    <w:p>
      <w:pPr>
        <w:pStyle w:val="maiNN"/>
      </w:pPr>
      <w:r>
        <w:t xml:space="preserve">LINDEROS: </w:t>
      </w:r>
      <w:r>
        <w:t>Norte: Calle cuatro mil setecientos cincuenta y cuatro; Sur: Calle cuatro mil setecientos cincuenta y cuatro; Este: lote D-cinco (D-5); Oeste: lote D-tres (D-3).---------------</w:t>
      </w:r>
    </w:p>
    <w:p>
      <w:pPr>
        <w:pStyle w:val="maiNN"/>
      </w:pPr>
      <w:r>
        <w:t>DECLARACIÓN DE MEJORAS DE LOTE: D-4 --------------------------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TRECE BALBOAS CON SETENTA Y SIETE CENTAVOS (US$213.77).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SIETE BALBOAS CON SETENTA Y SIETE CENTAVOS (US$35,357.77). ------------------------------------------------------------------------</w:t>
      </w:r>
    </w:p>
    <w:p>
      <w:pPr>
        <w:pStyle w:val="maiNN"/>
      </w:pPr>
      <w:r>
        <w:t xml:space="preserve">PORCENTAJE DE PARTICIPACIÓN: </w:t>
      </w:r>
      <w:r>
        <w:t>CERO PUNTO VEINTIDOS POR CIENTO (0.22%). ------------------------------------------------------------------------------------------------------------------</w:t>
      </w:r>
    </w:p>
    <w:p>
      <w:pPr>
        <w:pStyle w:val="ba"/>
      </w:pPr>
      <w:r>
        <w:t>DESCRIPCIÓN DEL LOTE D-CINCO (D-5) ---------------------------------------------------------</w:t>
      </w:r>
    </w:p>
    <w:p>
      <w:pPr>
        <w:pStyle w:val="maiNN"/>
      </w:pPr>
      <w:r>
        <w:t xml:space="preserve">MEDIDAS: </w:t>
      </w:r>
      <w:r>
        <w:t>partiendo del punto ubicado en la esquina más hacia el norte del lote a describir, de este punto con un segmento circular,cuyo radio es de doscientos once metros con cuarenta y cinco centímetros (211.45m), un delta de un grado con sesenta y tres centésimas de grados (1.63°) y un largo de curva de seis metros con cero centímetros (6.00m), con rumbo sur setenta y siete (77°) grados, un (01') minuto, treinta y cuatro (34") segundos este, se miden seis metros con cero centímetros (6.00m) hasta llegar al punto dos (2), de este punto con rumbo sur catorce (14°) grados, cincuenta y seis (56") minutos, dos (02") segundos oeste, se miden veinte metros con setenta y un centímetros (20.71m)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cincuenta y un centímetros (20.51m) hasta llegar al punto  que sirvió de partida de esta descripción. ---------------</w:t>
      </w:r>
      <w:r>
        <w:t>---------</w:t>
      </w:r>
    </w:p>
    <w:p>
      <w:pPr>
        <w:pStyle w:val="maiNN"/>
      </w:pPr>
      <w:r>
        <w:t xml:space="preserve">SUPERFICIE: </w:t>
      </w:r>
      <w:r>
        <w:t>La superficie total del lote que acabamos de describir es de ciento veintitres metros cuadrados con cincuenta y ocho decímetros cuadrados (123.58m²). ----------------------------------------------</w:t>
      </w:r>
    </w:p>
    <w:p>
      <w:pPr>
        <w:pStyle w:val="maiNN"/>
      </w:pPr>
      <w:r>
        <w:t xml:space="preserve">LINDEROS: </w:t>
      </w:r>
      <w:r>
        <w:t>Norte: Calle cuatro mil setecientos cincuenta y cuatro; Sur: Calle cuatro mil setecientos cincuenta y cuatro; Este: lote D-seis (D-6); Oeste: lote D-cuatro (D-4).---------------</w:t>
      </w:r>
    </w:p>
    <w:p>
      <w:pPr>
        <w:pStyle w:val="maiNN"/>
      </w:pPr>
      <w:r>
        <w:t>DECLARACIÓN DE MEJORAS DE LOTE: D-5 --------------------------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QUINCE BALBOAS CON TRES CENTAVOS (US$215.03).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NUEVE BALBOAS CON TRES CENTAVOS (US$35,359.03). ------------------------------------------------------------------------</w:t>
      </w:r>
    </w:p>
    <w:p>
      <w:pPr>
        <w:pStyle w:val="maiNN"/>
      </w:pPr>
      <w:r>
        <w:t xml:space="preserve">PORCENTAJE DE PARTICIPACIÓN: </w:t>
      </w:r>
      <w:r>
        <w:t>CERO PUNTO VEINTITRES POR CIENTO (0.23%). ------------------------------------------------------------------------------------------------------------------</w:t>
      </w:r>
    </w:p>
    <w:p>
      <w:pPr>
        <w:pStyle w:val="ba"/>
      </w:pPr>
      <w:r>
        <w:t>DESCRIPCIÓN DEL LOTE D-SEIS (D-6) ---------------------------------------------------------</w:t>
      </w:r>
    </w:p>
    <w:p>
      <w:pPr>
        <w:pStyle w:val="maiNN"/>
      </w:pPr>
      <w:r>
        <w:t xml:space="preserve">MEDIDAS: </w:t>
      </w:r>
      <w:r>
        <w:t>partiendo del punto ubicado en la esquina más hacia el norte del lote a describir, de este punto con rumbo sur catorce (14°) grados, cincuenta y seis (56") minutos, dos (02") segundos oeste, se miden veintidos metros con treinta y tres centímetros (22.33m) hasta llegar al punto dos (2), de este punto con rumbo norte setenta y cinco (75°) grados, tres (03") minutos, cincuenta y ocho (58") segundos oeste, se miden seis metros con cero centímetros (6.00m) hasta llegar al punto tres (3), de este punto con rumbo norte catorce (14°) grados, cincuenta y seis (56") minutos, dos (02") segundos este, se miden veinte metros con setenta y un centímetros (20.71m) hasta llegar al punto cuatro (4), de este punto con un segmento circular,cuyo radio es de doscientos once metros con cuarenta y cinco centímetros (211.45m), un delta de cero grados con veinticinco centésimas de grados (0.25°) y un largo de curva de cero metros con noventa y tres centímetros (0.93m), con rumbo sur setenta y siete (77°) grados, cincuenta y siete (57") minutos, cincuenta y tres (53") segundos este, se miden cero metros con noventa y tres centímetros (0.93m) hasta llegar al punto cinco (5), de este punto con rumbo norte ochenta y siete (87°) grados, cuarenta y dos (42") minutos, veintidos (22") segundos este, se miden cinco metros con treinta y un centímetros (5.31m) hasta llegar al punto  que sirvió de partida de esta descripción. ---------------</w:t>
      </w:r>
      <w:r>
        <w:t>---------</w:t>
      </w:r>
    </w:p>
    <w:p>
      <w:pPr>
        <w:pStyle w:val="maiNN"/>
      </w:pPr>
      <w:r>
        <w:t xml:space="preserve">SUPERFICIE: </w:t>
      </w:r>
      <w:r>
        <w:t>La superficie total del lote que acabamos de describir es de ciento veintiocho metros cuadrados con cincuenta y tres decímetros cuadrados (128.534m²). ----------------------------------------------</w:t>
      </w:r>
    </w:p>
    <w:p>
      <w:pPr>
        <w:pStyle w:val="maiNN"/>
      </w:pPr>
      <w:r>
        <w:t xml:space="preserve">LINDEROS: </w:t>
      </w:r>
      <w:r>
        <w:t>Norte: Calle cuatro mil setecientos cincuenta y cuatro; Sur: Calle cuatro mil setecientos cincuenta y cuatro; Este: lote D-siete (D-7); Oeste: lote D-cinco (D-5).---------------</w:t>
      </w:r>
    </w:p>
    <w:p>
      <w:pPr>
        <w:pStyle w:val="maiNN"/>
      </w:pPr>
      <w:r>
        <w:t>DECLARACIÓN DE MEJORAS DE LOTE: D-6 --------------------------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VEINTITRES BALBOAS CON SESENTA Y CINCO CENTAVOS (US$223.65).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SIETE BALBOAS CON SESENTA Y CINCO CENTAVOS (US$35,367.65). ------------------------------------------------------------------------</w:t>
      </w:r>
    </w:p>
    <w:p>
      <w:pPr>
        <w:pStyle w:val="maiNN"/>
      </w:pPr>
      <w:r>
        <w:t xml:space="preserve">PORCENTAJE DE PARTICIPACIÓN: </w:t>
      </w:r>
      <w:r>
        <w:t>CERO PUNTO VEINTITRES POR CIENTO (0.23%). ------------------------------------------------------------------------------------------------------------------</w:t>
      </w:r>
    </w:p>
    <w:p>
      <w:pPr>
        <w:pStyle w:val="ba"/>
      </w:pPr>
      <w:r>
        <w:t>DESCRIPCIÓN DEL LOTE D-SIETE (D-7) ---------------------------------------------------------</w:t>
      </w:r>
    </w:p>
    <w:p>
      <w:pPr>
        <w:pStyle w:val="maiNN"/>
      </w:pPr>
      <w:r>
        <w:t xml:space="preserve">MEDIDAS: </w:t>
      </w:r>
      <w:r>
        <w:t>partiendo del punto ubicado en la esquina más hacia el norte del lote a describir, de este punto con un segmento circular,cuyo radio es de doscientos diez metros con cero centímetros (210.0m), un delta de un grado con treinta y nueve centésimas de grados (1.39°) y un largo de curva de cinco metros con once centímetros (5.11m), con rumbo sur ochenta (80°) grados, veintiseis (26") minutos, cuarenta y cuatro (44") segundos este, se miden cinco metros con once centímetros (5.11m) hasta llegar al punto dos (2), de este punto con rumbo sur catorce (14°) grados, cincuenta y seis (56") minutos, dos (02") segundos oeste, se miden veintitres metros con diez centímetros (23.10m)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veintidos metros con treinta y tres centímetros (22.33m) hasta llegar al punto cinco (5), de este punto con rumbo norte ochenta y siete (87°) grados, cuarenta y dos (42") minutos, veintidos (22") segundos este, se miden cero metros con noventa y cinco centímetros (0.95m) hasta llegar al punto  que sirvió de partida de esta descripción. ---------------</w:t>
      </w:r>
      <w:r>
        <w:t>---------</w:t>
      </w:r>
    </w:p>
    <w:p>
      <w:pPr>
        <w:pStyle w:val="maiNN"/>
      </w:pPr>
      <w:r>
        <w:t xml:space="preserve">SUPERFICIE: </w:t>
      </w:r>
      <w:r>
        <w:t>La superficie total del lote que acabamos de describir es de ciento treinta y seis metros cuadrados con setenta y cuatro decímetros cuadrados (136.737m²). ----------------------------------------------</w:t>
      </w:r>
    </w:p>
    <w:p>
      <w:pPr>
        <w:pStyle w:val="maiNN"/>
      </w:pPr>
      <w:r>
        <w:t xml:space="preserve">LINDEROS: </w:t>
      </w:r>
      <w:r>
        <w:t>Norte: Calle cuatro mil setecientos cincuenta y cuatro; Sur: Calle cuatro mil setecientos cincuenta y cuatro; Este: lote D-ocho (D-8); Oeste: lote D-seis (D-6).---------------</w:t>
      </w:r>
    </w:p>
    <w:p>
      <w:pPr>
        <w:pStyle w:val="maiNN"/>
      </w:pPr>
      <w:r>
        <w:t>DECLARACIÓN DE MEJORAS DE LOTE: D-7 --------------------------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TREINTA Y SIETE BALBOAS CON NOVENTA Y DOS CENTAVOS (US$237.92).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OCHENTA Y UN BALBOAS CON NOVENTA Y DOS CENTAVOS (US$35,381.92). ------------------------------------------------------------------------</w:t>
      </w:r>
    </w:p>
    <w:p>
      <w:pPr>
        <w:pStyle w:val="maiNN"/>
      </w:pPr>
      <w:r>
        <w:t xml:space="preserve">PORCENTAJE DE PARTICIPACIÓN: </w:t>
      </w:r>
      <w:r>
        <w:t>CERO PUNTO VEINTICINCO POR CIENTO (0.25%). ------------------------------------------------------------------------------------------------------------------</w:t>
      </w:r>
    </w:p>
    <w:p>
      <w:pPr>
        <w:pStyle w:val="ba"/>
      </w:pPr>
      <w:r>
        <w:t>DESCRIPCIÓN DEL LOTE D-OCHO (D-8) ---------------------------------------------------------</w:t>
      </w:r>
    </w:p>
    <w:p>
      <w:pPr>
        <w:pStyle w:val="maiNN"/>
      </w:pPr>
      <w:r>
        <w:t xml:space="preserve">MEDIDAS: </w:t>
      </w:r>
      <w:r>
        <w:t>partiendo del punto ubicado en la esquina más hacia el norte del lote a describir, de este punto con un segmento circular,cuyo radio es de doscientos diez metros con cero centímetros (210.0m), un delta de un grado con noventa y dos centésimas de grados (1.92°) y un largo de curva de siete metros con cinco centímetros (7.05m), con rumbo sur ochenta y dos (82°) grados, seis (06") minutos, dieciocho (18") segundos este, se miden siete metros con cinco centímetros (7.05m) hasta llegar al punto dos (2), de este punto con rumbo sur catorce (14°) grados, cincuenta y seis (56") minutos, dos (02") segundos oeste, se miden veintitres metros con noventa y seis centímetros (23.96m)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veintitres metros con diez centímetros (23.10m) hasta llegar al punto  que sirvió de partida de esta descripción. ---------------</w:t>
      </w:r>
      <w:r>
        <w:t>---------</w:t>
      </w:r>
    </w:p>
    <w:p>
      <w:pPr>
        <w:pStyle w:val="maiNN"/>
      </w:pPr>
      <w:r>
        <w:t xml:space="preserve">SUPERFICIE: </w:t>
      </w:r>
      <w:r>
        <w:t>La superficie total del lote que acabamos de describir es de ciento sesenta y cuatro metros cuadrados con cincuenta y seis decímetros cuadrados (164.557m²). ----------------------------------------------</w:t>
      </w:r>
    </w:p>
    <w:p>
      <w:pPr>
        <w:pStyle w:val="maiNN"/>
      </w:pPr>
      <w:r>
        <w:t xml:space="preserve">LINDEROS: </w:t>
      </w:r>
      <w:r>
        <w:t>Norte: muro perimetral; Sur: Calle cuatro mil setecientos cincuenta y cuatro; Este: muro perimetral; Oeste: lote D-siete (D-7).---------------</w:t>
      </w:r>
    </w:p>
    <w:p>
      <w:pPr>
        <w:pStyle w:val="maiNN"/>
      </w:pPr>
      <w:r>
        <w:t>DECLARACIÓN DE MEJORAS DE LOTE: D-8 --------------------------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OCHENTA Y SEIS BALBOAS CON TREINTA Y TRES CENTAVOS (US$286.33).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TREINTA BALBOAS CON TREINTA Y TRES CENTAVOS (US$35,430.33). ------------------------------------------------------------------------</w:t>
      </w:r>
    </w:p>
    <w:p>
      <w:pPr>
        <w:pStyle w:val="maiNN"/>
      </w:pPr>
      <w:r>
        <w:t xml:space="preserve">PORCENTAJE DE PARTICIPACIÓN: </w:t>
      </w:r>
      <w:r>
        <w:t>CERO PUNTO TREINTA POR CIENTO (0.30%). ------------------------------------------------------------------------------------------------------------------</w:t>
      </w:r>
    </w:p>
    <w:p>
      <w:pPr>
        <w:pStyle w:val="ba"/>
      </w:pPr>
      <w:r>
        <w:t>DESCRIPCIÓN DEL LOTE D-NUEVE (D-9)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cuatro mil setecientos cincuenta y cuatro; Sur: lote D-veinticuatro (D-24); Este: muro perimetral; Oeste: lote D-diez (D-10).---------------</w:t>
      </w:r>
    </w:p>
    <w:p>
      <w:pPr>
        <w:pStyle w:val="maiNN"/>
      </w:pPr>
      <w:r>
        <w:t>DECLARACIÓN DE MEJORAS DE LOTE: D-9 --------------------------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CUARENTA Y TRES BALBOAS CON SESENTA CENTAVOS (US$243.60).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OCHENTA Y SIETE BALBOAS CON SESENTA CENTAVOS (US$35,387.60). ------------------------------------------------------------------------</w:t>
      </w:r>
    </w:p>
    <w:p>
      <w:pPr>
        <w:pStyle w:val="maiNN"/>
      </w:pPr>
      <w:r>
        <w:t xml:space="preserve">PORCENTAJE DE PARTICIPACIÓN: </w:t>
      </w:r>
      <w:r>
        <w:t>CERO PUNTO VEINTISEIS POR CIENTO (0.26%). ------------------------------------------------------------------------------------------------------------------</w:t>
      </w:r>
    </w:p>
    <w:p>
      <w:pPr>
        <w:pStyle w:val="ba"/>
      </w:pPr>
      <w:r>
        <w:t>DESCRIPCIÓN DEL LOTE D-DIEZ (D-10)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Sur: lote D-veintitres (D-23); Este: lote D-nueve (D-9); Oeste: lote D-once (D-11).---------------</w:t>
      </w:r>
    </w:p>
    <w:p>
      <w:pPr>
        <w:pStyle w:val="maiNN"/>
      </w:pPr>
      <w:r>
        <w:t>DECLARACIÓN DE MEJORAS DE LOTE: D-10 --------------------------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D-ONCE (D-11)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Sur: lote D-veintidos (D-22); Este: lote D-diez (D-10); Oeste: lote D-doce (D-12).---------------</w:t>
      </w:r>
    </w:p>
    <w:p>
      <w:pPr>
        <w:pStyle w:val="maiNN"/>
      </w:pPr>
      <w:r>
        <w:t>DECLARACIÓN DE MEJORAS DE LOTE: D-11 --------------------------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D-DOCE (D-12)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Sur: lote D-veintiuno (D-21); Este: lote D-once (D-11); Oeste: lote D-trece (D-13).---------------</w:t>
      </w:r>
    </w:p>
    <w:p>
      <w:pPr>
        <w:pStyle w:val="maiNN"/>
      </w:pPr>
      <w:r>
        <w:t>DECLARACIÓN DE MEJORAS DE LOTE: D-12 --------------------------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D-TRECE (D-13)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Sur: lote D-veinte (D-20); Este: lote D-doce (D-12); Oeste: lote D-catorce (D-14).---------------</w:t>
      </w:r>
    </w:p>
    <w:p>
      <w:pPr>
        <w:pStyle w:val="maiNN"/>
      </w:pPr>
      <w:r>
        <w:t>DECLARACIÓN DE MEJORAS DE LOTE: D-13 --------------------------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D-CATORCE (D-14)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Sur: lote D-diecinueve (D-19); Este: lote D-trece (D-13); Oeste: lote D-quince (D-15).---------------</w:t>
      </w:r>
    </w:p>
    <w:p>
      <w:pPr>
        <w:pStyle w:val="maiNN"/>
      </w:pPr>
      <w:r>
        <w:t>DECLARACIÓN DE MEJORAS DE LOTE: D-14 --------------------------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D-QUINCE (D-15)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Sur: lote D-dieciocho (D-18); Este: lote D-catorce (D-14); Oeste: lote D-dieciséis (D-16).---------------</w:t>
      </w:r>
    </w:p>
    <w:p>
      <w:pPr>
        <w:pStyle w:val="maiNN"/>
      </w:pPr>
      <w:r>
        <w:t>DECLARACIÓN DE MEJORAS DE LOTE: D-15 --------------------------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D-DIECISÉIS (D-16)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nueve metros con cincuenta y cinco centímetros (9.55m)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cuatro mil setecientos cincuenta y cuatro; Sur: lote D-diecisiete (D-17); Este: lote D-quince (D-15); Oeste: Calle cuatro mil setecientos cincuenta y cuatro.---------------</w:t>
      </w:r>
    </w:p>
    <w:p>
      <w:pPr>
        <w:pStyle w:val="maiNN"/>
      </w:pPr>
      <w:r>
        <w:t>DECLARACIÓN DE MEJORAS DE LOTE: D-16 --------------------------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VEINTIUN BALBOAS CON CUARENTA Y SEIS CENTAVOS (US$321.46).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SESENTA Y CINCO BALBOAS CON CUARENTA Y SEIS CENTAVOS (US$35,465.46). ------------------------------------------------------------------------</w:t>
      </w:r>
    </w:p>
    <w:p>
      <w:pPr>
        <w:pStyle w:val="maiNN"/>
      </w:pPr>
      <w:r>
        <w:t xml:space="preserve">PORCENTAJE DE PARTICIPACIÓN: </w:t>
      </w:r>
      <w:r>
        <w:t>CERO PUNTO TREINTA Y CUATRO POR CIENTO (0.34%). ------------------------------------------------------------------------------------------------------------------</w:t>
      </w:r>
    </w:p>
    <w:p>
      <w:pPr>
        <w:pStyle w:val="ba"/>
      </w:pPr>
      <w:r>
        <w:t>DESCRIPCIÓN DEL LOTE D-DIECISIETE (D-17)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un centímetro (6.01m)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diecisiete metros con veintiseis centímetros (17.26m)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D-dieciséis (D-16); Sur: Calle cuatro mil setecientos cincuenta y cuatro; Este: lote D-dieciocho (D-18); Oeste: Calle cuatro mil setecientos cincuenta y cuatro.---------------</w:t>
      </w:r>
    </w:p>
    <w:p>
      <w:pPr>
        <w:pStyle w:val="maiNN"/>
      </w:pPr>
      <w:r>
        <w:t>DECLARACIÓN DE MEJORAS DE LOTE: D-17 --------------------------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D-DIECIOCHO (D-18)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D-quince (D-15); Sur: Calle cuatro mil setecientos cincuenta y cuatro; Este: lote D-diecinueve (D-19); Oeste: lote D-diecisiete (D-17).---------------</w:t>
      </w:r>
    </w:p>
    <w:p>
      <w:pPr>
        <w:pStyle w:val="maiNN"/>
      </w:pPr>
      <w:r>
        <w:t>DECLARACIÓN DE MEJORAS DE LOTE: D-18 --------------------------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D-DIECINUEVE (D-19)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D-catorce (D-14); Sur: Calle cuatro mil setecientos cincuenta y cuatro; Este: lote D-veinte (D-20); Oeste: lote D-dieciocho (D-18).---------------</w:t>
      </w:r>
    </w:p>
    <w:p>
      <w:pPr>
        <w:pStyle w:val="maiNN"/>
      </w:pPr>
      <w:r>
        <w:t>DECLARACIÓN DE MEJORAS DE LOTE: D-19 --------------------------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D-VEINTE (D-20)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D-trece (D-13); Sur: Calle cuatro mil setecientos cincuenta y cuatro; Este: lote D-veintiuno (D-21); Oeste: lote D-diecinueve (D-19).---------------</w:t>
      </w:r>
    </w:p>
    <w:p>
      <w:pPr>
        <w:pStyle w:val="maiNN"/>
      </w:pPr>
      <w:r>
        <w:t>DECLARACIÓN DE MEJORAS DE LOTE: D-20 --------------------------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D-VEINTIUNO (D-21)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D-doce (D-12); Sur: Calle cuatro mil setecientos cincuenta y cuatro; Este: lote D-veintidos (D-22); Oeste: lote D-veinte (D-20).---------------</w:t>
      </w:r>
    </w:p>
    <w:p>
      <w:pPr>
        <w:pStyle w:val="maiNN"/>
      </w:pPr>
      <w:r>
        <w:t>DECLARACIÓN DE MEJORAS DE LOTE: D-21 --------------------------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D-VEINTIDOS (D-22)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D-once (D-11); Sur: Calle cuatro mil setecientos cincuenta y cuatro; Este: lote D-veintitres (D-23); Oeste: lote D-veintiuno (D-21).---------------</w:t>
      </w:r>
    </w:p>
    <w:p>
      <w:pPr>
        <w:pStyle w:val="maiNN"/>
      </w:pPr>
      <w:r>
        <w:t>DECLARACIÓN DE MEJORAS DE LOTE: D-22 --------------------------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D-VEINTITRES (D-23)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D-diez (D-10); Sur: Calle cuatro mil setecientos cincuenta y cuatro; Este: lote D-veinticuatro (D-24); Oeste: lote D-veintidos (D-22).---------------</w:t>
      </w:r>
    </w:p>
    <w:p>
      <w:pPr>
        <w:pStyle w:val="maiNN"/>
      </w:pPr>
      <w:r>
        <w:t>DECLARACIÓN DE MEJORAS DE LOTE: D-23 --------------------------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D-VEINTICUATRO (D-24)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D-nueve (D-9); Sur: Calle cuatro mil setecientos cincuenta y cuatro; Este: muro perimetral; Oeste: lote D-veintitres (D-23).---------------</w:t>
      </w:r>
    </w:p>
    <w:p>
      <w:pPr>
        <w:pStyle w:val="maiNN"/>
      </w:pPr>
      <w:r>
        <w:t>DECLARACIÓN DE MEJORAS DE LOTE: D-24 --------------------------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D-VEINTICINCO (D-25)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D-cuarenta (D-40); Este: muro perimetral; Oeste: lote D-veintiseis (D-26).---------------</w:t>
      </w:r>
    </w:p>
    <w:p>
      <w:pPr>
        <w:pStyle w:val="maiNN"/>
      </w:pPr>
      <w:r>
        <w:t>DECLARACIÓN DE MEJORAS DE LOTE: D-25 --------------------------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D-VEINTISEIS (D-26)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D-treinta y nueve (D-39); Este: lote D-veinticinco (D-25); Oeste: lote D-veintisiete (D-27).---------------</w:t>
      </w:r>
    </w:p>
    <w:p>
      <w:pPr>
        <w:pStyle w:val="maiNN"/>
      </w:pPr>
      <w:r>
        <w:t>DECLARACIÓN DE MEJORAS DE LOTE: D-26 --------------------------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D-VEINTISIETE (D-27)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D-treinta y ocho (D-38); Este: lote D-veintiseis (D-26); Oeste: lote D-veintiocho (D-28).---------------</w:t>
      </w:r>
    </w:p>
    <w:p>
      <w:pPr>
        <w:pStyle w:val="maiNN"/>
      </w:pPr>
      <w:r>
        <w:t>DECLARACIÓN DE MEJORAS DE LOTE: D-27 --------------------------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D-VEINTIOCHO (D-28)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D-treinta y siete (D-37); Este: lote D-veintisiete (D-27); Oeste: lote D-veintinueve (D-29).---------------</w:t>
      </w:r>
    </w:p>
    <w:p>
      <w:pPr>
        <w:pStyle w:val="maiNN"/>
      </w:pPr>
      <w:r>
        <w:t>DECLARACIÓN DE MEJORAS DE LOTE: D-28 --------------------------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D-VEINTINUEVE (D-29)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D-treinta y seis (D-36); Este: lote D-veintiocho (D-28); Oeste: lote D-treinta (D-30).---------------</w:t>
      </w:r>
    </w:p>
    <w:p>
      <w:pPr>
        <w:pStyle w:val="maiNN"/>
      </w:pPr>
      <w:r>
        <w:t>DECLARACIÓN DE MEJORAS DE LOTE: D-29 --------------------------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D-TREINTA (D-30)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D-treinta y cinco (D-35); Este: lote D-veintinueve (D-29); Oeste: lote D-treinta y uno (D-31).---------------</w:t>
      </w:r>
    </w:p>
    <w:p>
      <w:pPr>
        <w:pStyle w:val="maiNN"/>
      </w:pPr>
      <w:r>
        <w:t>DECLARACIÓN DE MEJORAS DE LOTE: D-30 --------------------------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D-TREINTA Y UNO (D-31)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D-treinta y cuatro (D-34); Este: lote D-treinta (D-30); Oeste: lote D-treinta y dos (D-32).---------------</w:t>
      </w:r>
    </w:p>
    <w:p>
      <w:pPr>
        <w:pStyle w:val="maiNN"/>
      </w:pPr>
      <w:r>
        <w:t>DECLARACIÓN DE MEJORAS DE LOTE: D-31 --------------------------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D-TREINTA Y DOS (D-32)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cincuenta y cinco centímetros (9.55m) hasta llegar al punto cuatro (4), de este punto con rumbo norte catorce (14°) grados, cincuenta y seis (56") minutos, dos (02") segundos este, se miden diecisiete metros con veintiseis centímetros (17.26m)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Sur: lote D-treinta y tres (D-33); Este: lote D-treinta y uno (D-31); Oeste: Calle cuatro mil setecientos cincuenta y cuatro.---------------</w:t>
      </w:r>
    </w:p>
    <w:p>
      <w:pPr>
        <w:pStyle w:val="maiNN"/>
      </w:pPr>
      <w:r>
        <w:t>DECLARACIÓN DE MEJORAS DE LOTE: D-32 --------------------------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D-TREINTA Y TRES (D-33)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un centímetro (6.01m)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diecisiete metros con veintiseis centímetros (17.26m)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D-treinta y dos (D-32); Sur: Calle cuatro mil setecientos cincuenta y cuatro; Este: lote D-treinta y cuatro (D-34); Oeste: Calle cuatro mil setecientos cincuenta y cuatro.---------------</w:t>
      </w:r>
    </w:p>
    <w:p>
      <w:pPr>
        <w:pStyle w:val="maiNN"/>
      </w:pPr>
      <w:r>
        <w:t>DECLARACIÓN DE MEJORAS DE LOTE: D-33 --------------------------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D-TREINTA Y CUATRO (D-34)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D-treinta y uno (D-31); Sur: Calle cuatro mil setecientos cincuenta y cuatro; Este: lote D-treinta y cinco (D-35); Oeste: lote D-treinta y tres (D-33).---------------</w:t>
      </w:r>
    </w:p>
    <w:p>
      <w:pPr>
        <w:pStyle w:val="maiNN"/>
      </w:pPr>
      <w:r>
        <w:t>DECLARACIÓN DE MEJORAS DE LOTE: D-34 --------------------------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D-TREINTA Y CINCO (D-35)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D-treinta (D-30); Sur: Calle cuatro mil setecientos cincuenta y cuatro; Este: lote D-treinta y seis (D-36); Oeste: lote D-treinta y cuatro (D-34).---------------</w:t>
      </w:r>
    </w:p>
    <w:p>
      <w:pPr>
        <w:pStyle w:val="maiNN"/>
      </w:pPr>
      <w:r>
        <w:t>DECLARACIÓN DE MEJORAS DE LOTE: D-35 --------------------------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D-TREINTA Y SEIS (D-36)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D-veintinueve (D-29); Sur: Calle cuatro mil setecientos cincuenta y cuatro; Este: lote D-treinta y siete (D-37); Oeste: lote D-treinta y cinco (D-35).---------------</w:t>
      </w:r>
    </w:p>
    <w:p>
      <w:pPr>
        <w:pStyle w:val="maiNN"/>
      </w:pPr>
      <w:r>
        <w:t>DECLARACIÓN DE MEJORAS DE LOTE: D-36 --------------------------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D-TREINTA Y SIETE (D-37)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D-veintiocho (D-28); Sur: Calle cuatro mil setecientos cincuenta y cuatro; Este: lote D-treinta y ocho (D-38); Oeste: lote D-treinta y seis (D-36).---------------</w:t>
      </w:r>
    </w:p>
    <w:p>
      <w:pPr>
        <w:pStyle w:val="maiNN"/>
      </w:pPr>
      <w:r>
        <w:t>DECLARACIÓN DE MEJORAS DE LOTE: D-37 --------------------------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D-TREINTA Y OCHO (D-38)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D-veintisiete (D-27); Sur: Calle cuatro mil setecientos cincuenta y cuatro; Este: lote D-treinta y nueve (D-39); Oeste: lote D-treinta y siete (D-37).---------------</w:t>
      </w:r>
    </w:p>
    <w:p>
      <w:pPr>
        <w:pStyle w:val="maiNN"/>
      </w:pPr>
      <w:r>
        <w:t>DECLARACIÓN DE MEJORAS DE LOTE: D-38 --------------------------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D-TREINTA Y NUEVE (D-39)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D-veintiseis (D-26); Sur: Calle cuatro mil setecientos cincuenta y cuatro; Este: lote D-cuarenta (D-40); Oeste: lote D-treinta y ocho (D-38).---------------</w:t>
      </w:r>
    </w:p>
    <w:p>
      <w:pPr>
        <w:pStyle w:val="maiNN"/>
      </w:pPr>
      <w:r>
        <w:t>DECLARACIÓN DE MEJORAS DE LOTE: D-39 --------------------------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D-CUARENTA (D-40)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D-veinticinco (D-25); Sur: Calle cuatro mil setecientos cincuenta y cuatro; Este: muro perimetral; Oeste: lote D-treinta y nueve (D-39).---------------</w:t>
      </w:r>
    </w:p>
    <w:p>
      <w:pPr>
        <w:pStyle w:val="maiNN"/>
      </w:pPr>
      <w:r>
        <w:t>DECLARACIÓN DE MEJORAS DE LOTE: D-40 --------------------------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D-CUARENTA Y UNO (D-41)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D-cincuenta y seis (D-56); Este: muro perimetral; Oeste: lote D-cuarenta y dos (D-42).---------------</w:t>
      </w:r>
    </w:p>
    <w:p>
      <w:pPr>
        <w:pStyle w:val="maiNN"/>
      </w:pPr>
      <w:r>
        <w:t>DECLARACIÓN DE MEJORAS DE LOTE: D-41 --------------------------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D-CUARENTA Y DOS (D-42)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D-cincuenta y cinco (D-55); Este: lote D-cuarenta y uno (D-41); Oeste: lote D-cuarenta y tres (D-43).---------------</w:t>
      </w:r>
    </w:p>
    <w:p>
      <w:pPr>
        <w:pStyle w:val="maiNN"/>
      </w:pPr>
      <w:r>
        <w:t>DECLARACIÓN DE MEJORAS DE LOTE: D-42 --------------------------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D-CUARENTA Y TRES (D-43)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D-cincuenta y cuatro (D-54); Este: lote D-cuarenta y dos (D-42); Oeste: lote D-cuarenta y cuatro (D-44).---------------</w:t>
      </w:r>
    </w:p>
    <w:p>
      <w:pPr>
        <w:pStyle w:val="maiNN"/>
      </w:pPr>
      <w:r>
        <w:t>DECLARACIÓN DE MEJORAS DE LOTE: D-43 --------------------------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D-CUARENTA Y CUATRO (D-44)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D-cincuenta y tres (D-53); Este: lote D-cuarenta y tres (D-43); Oeste: lote D-cuarenta y cinco (D-45).---------------</w:t>
      </w:r>
    </w:p>
    <w:p>
      <w:pPr>
        <w:pStyle w:val="maiNN"/>
      </w:pPr>
      <w:r>
        <w:t>DECLARACIÓN DE MEJORAS DE LOTE: D-44 --------------------------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D-CUARENTA Y CINCO (D-45)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D-cincuenta y dos (D-52); Este: lote D-cuarenta y cuatro (D-44); Oeste: lote D-cuarenta y seis (D-46).---------------</w:t>
      </w:r>
    </w:p>
    <w:p>
      <w:pPr>
        <w:pStyle w:val="maiNN"/>
      </w:pPr>
      <w:r>
        <w:t>DECLARACIÓN DE MEJORAS DE LOTE: D-45 --------------------------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D-CUARENTA Y SEIS (D-46)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D-cincuenta y uno (D-51); Este: lote D-cuarenta y cinco (D-45); Oeste: lote D-cuarenta y siete (D-47).---------------</w:t>
      </w:r>
    </w:p>
    <w:p>
      <w:pPr>
        <w:pStyle w:val="maiNN"/>
      </w:pPr>
      <w:r>
        <w:t>DECLARACIÓN DE MEJORAS DE LOTE: D-46 --------------------------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D-CUARENTA Y SIETE (D-47)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D-cincuenta (D-50); Este: lote D-cuarenta y seis (D-46); Oeste: lote D-cuarenta y ocho (D-48).---------------</w:t>
      </w:r>
    </w:p>
    <w:p>
      <w:pPr>
        <w:pStyle w:val="maiNN"/>
      </w:pPr>
      <w:r>
        <w:t>DECLARACIÓN DE MEJORAS DE LOTE: D-47 --------------------------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D-CUARENTA Y OCHO (D-48)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cincuenta y cinco centímetros (9.55m) hasta llegar al punto cuatro (4), de este punto con rumbo norte catorce (14°) grados, cincuenta y seis (56") minutos, dos (02") segundos este, se miden diecisiete metros con veintiseis centímetros (17.26m)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Sur: lote D-cuarenta y nueve (D-49); Este: lote D-cuarenta y siete (D-47); Oeste: Calle cuatro mil setecientos cincuenta y cuatro.---------------</w:t>
      </w:r>
    </w:p>
    <w:p>
      <w:pPr>
        <w:pStyle w:val="maiNN"/>
      </w:pPr>
      <w:r>
        <w:t>DECLARACIÓN DE MEJORAS DE LOTE: D-48 --------------------------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D-CUARENTA Y NUEVE (D-49)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un centímetro (6.01m)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diecisiete metros con veintiseis centímetros (17.26m)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D-cuarenta y ocho (D-48); Sur: Calle cuatro mil setecientos cincuenta y cuatro; Este: lote D-cincuenta (D-50); Oeste: Calle cuatro mil setecientos cincuenta y cuatro.---------------</w:t>
      </w:r>
    </w:p>
    <w:p>
      <w:pPr>
        <w:pStyle w:val="maiNN"/>
      </w:pPr>
      <w:r>
        <w:t>DECLARACIÓN DE MEJORAS DE LOTE: D-49 --------------------------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D-CINCUENTA (D-50)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siete (D-47); Sur: Calle cuatro mil setecientos cincuenta y cuatro; Este: lote D-cincuenta y uno (D-51); Oeste: lote D-cuarenta y nueve (D-49).---------------</w:t>
      </w:r>
    </w:p>
    <w:p>
      <w:pPr>
        <w:pStyle w:val="maiNN"/>
      </w:pPr>
      <w:r>
        <w:t>DECLARACIÓN DE MEJORAS DE LOTE: D-50 --------------------------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D-CINCUENTA Y UNO (D-51)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seis (D-46); Sur: Calle cuatro mil setecientos cincuenta y cuatro; Este: lote D-cincuenta y dos (D-52); Oeste: lote D-cincuenta (D-50).---------------</w:t>
      </w:r>
    </w:p>
    <w:p>
      <w:pPr>
        <w:pStyle w:val="maiNN"/>
      </w:pPr>
      <w:r>
        <w:t>DECLARACIÓN DE MEJORAS DE LOTE: D-51 --------------------------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D-CINCUENTA Y DOS (D-52)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cinco (D-45); Sur: Calle cuatro mil setecientos cincuenta y cuatro; Este: lote D-cincuenta y tres (D-53); Oeste: lote D-cincuenta y uno (D-51).---------------</w:t>
      </w:r>
    </w:p>
    <w:p>
      <w:pPr>
        <w:pStyle w:val="maiNN"/>
      </w:pPr>
      <w:r>
        <w:t>DECLARACIÓN DE MEJORAS DE LOTE: D-52 --------------------------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D-CINCUENTA Y TRES (D-53)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cuatro (D-44); Sur: Calle cuatro mil setecientos cincuenta y cuatro; Este: lote D-cincuenta y cuatro (D-54); Oeste: lote D-cincuenta y dos (D-52).---------------</w:t>
      </w:r>
    </w:p>
    <w:p>
      <w:pPr>
        <w:pStyle w:val="maiNN"/>
      </w:pPr>
      <w:r>
        <w:t>DECLARACIÓN DE MEJORAS DE LOTE: D-53 --------------------------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D-CINCUENTA Y CUATRO (D-54)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tres (D-43); Sur: Calle cuatro mil setecientos cincuenta y cuatro; Este: lote D-cincuenta y cinco (D-55); Oeste: lote D-cincuenta y tres (D-53).---------------</w:t>
      </w:r>
    </w:p>
    <w:p>
      <w:pPr>
        <w:pStyle w:val="maiNN"/>
      </w:pPr>
      <w:r>
        <w:t>DECLARACIÓN DE MEJORAS DE LOTE: D-54 --------------------------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D-CINCUENTA Y CINCO (D-55)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dos (D-42); Sur: Calle cuatro mil setecientos cincuenta y cuatro; Este: lote D-cincuenta y seis (D-56); Oeste: lote D-cincuenta y cuatro (D-54).---------------</w:t>
      </w:r>
    </w:p>
    <w:p>
      <w:pPr>
        <w:pStyle w:val="maiNN"/>
      </w:pPr>
      <w:r>
        <w:t>DECLARACIÓN DE MEJORAS DE LOTE: D-55 --------------------------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D-CINCUENTA Y SEIS (D-56)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D-cuarenta y uno (D-41); Sur: Calle cuatro mil setecientos cincuenta y cuatro; Este: muro perimetral; Oeste: lote D-cincuenta y cinco (D-55).---------------</w:t>
      </w:r>
    </w:p>
    <w:p>
      <w:pPr>
        <w:pStyle w:val="maiNN"/>
      </w:pPr>
      <w:r>
        <w:t>DECLARACIÓN DE MEJORAS DE LOTE: D-56 --------------------------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D-CINCUENTA Y SIETE (D-57)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D-setenta y dos (D-72); Este: muro perimetral; Oeste: lote D-cincuenta y ocho (D-58).---------------</w:t>
      </w:r>
    </w:p>
    <w:p>
      <w:pPr>
        <w:pStyle w:val="maiNN"/>
      </w:pPr>
      <w:r>
        <w:t>DECLARACIÓN DE MEJORAS DE LOTE: D-57 --------------------------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D-CINCUENTA Y OCHO (D-58)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D-setenta y uno (D-71); Este: lote D-cincuenta y siete (D-57); Oeste: lote D-cincuenta y nueve (D-59).---------------</w:t>
      </w:r>
    </w:p>
    <w:p>
      <w:pPr>
        <w:pStyle w:val="maiNN"/>
      </w:pPr>
      <w:r>
        <w:t>DECLARACIÓN DE MEJORAS DE LOTE: D-58 --------------------------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D-CINCUENTA Y NUEVE (D-59)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D-setenta (D-70); Este: lote D-cincuenta y ocho (D-58); Oeste: lote D-sesenta (D-60).---------------</w:t>
      </w:r>
    </w:p>
    <w:p>
      <w:pPr>
        <w:pStyle w:val="maiNN"/>
      </w:pPr>
      <w:r>
        <w:t>DECLARACIÓN DE MEJORAS DE LOTE: D-59 --------------------------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D-SESENTA (D-60)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D-sesenta y nueve (D-69); Este: lote D-cincuenta y nueve (D-59); Oeste: lote D-sesenta y uno (D-61).---------------</w:t>
      </w:r>
    </w:p>
    <w:p>
      <w:pPr>
        <w:pStyle w:val="maiNN"/>
      </w:pPr>
      <w:r>
        <w:t>DECLARACIÓN DE MEJORAS DE LOTE: D-60 --------------------------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D-SESENTA Y UNO (D-61)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D-sesenta y ocho (D-68); Este: lote D-sesenta (D-60); Oeste: lote D-sesenta y dos (D-62).---------------</w:t>
      </w:r>
    </w:p>
    <w:p>
      <w:pPr>
        <w:pStyle w:val="maiNN"/>
      </w:pPr>
      <w:r>
        <w:t>DECLARACIÓN DE MEJORAS DE LOTE: D-61 --------------------------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D-SESENTA Y DOS (D-62)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D-sesenta y siete (D-67); Este: lote D-sesenta y uno (D-61); Oeste: lote D-sesenta y tres (D-63).---------------</w:t>
      </w:r>
    </w:p>
    <w:p>
      <w:pPr>
        <w:pStyle w:val="maiNN"/>
      </w:pPr>
      <w:r>
        <w:t>DECLARACIÓN DE MEJORAS DE LOTE: D-62 --------------------------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D-SESENTA Y TRES (D-63)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D-sesenta y seis (D-66); Este: lote D-sesenta y dos (D-62); Oeste: lote D-sesenta y cuatro (D-64).---------------</w:t>
      </w:r>
    </w:p>
    <w:p>
      <w:pPr>
        <w:pStyle w:val="maiNN"/>
      </w:pPr>
      <w:r>
        <w:t>DECLARACIÓN DE MEJORAS DE LOTE: D-63 --------------------------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D-SESENTA Y CUATRO (D-64)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cincuenta y cinco centímetros (9.55m) hasta llegar al punto cuatro (4), de este punto con rumbo norte catorce (14°) grados, cincuenta y seis (56") minutos, dos (02") segundos este, se miden diecisiete metros con veintiseis centímetros (17.26m)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Sur: lote D-sesenta y cinco (D-65); Este: lote D-sesenta y tres (D-63); Oeste: Calle cuatro mil setecientos cincuenta y cuatro.---------------</w:t>
      </w:r>
    </w:p>
    <w:p>
      <w:pPr>
        <w:pStyle w:val="maiNN"/>
      </w:pPr>
      <w:r>
        <w:t>DECLARACIÓN DE MEJORAS DE LOTE: D-64 --------------------------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D-TRESCIENTOS NUEVE (D-309)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diecisiete metros con veintiseis centímetros (17.26m) hasta llegar al punto cuatro (4), de este punto con rumbo norte setenta y cinco (75°) grados, tres (03") minutos, cincuenta y ocho (58") segundos oeste, se miden nueve metros con cincuenta y cinco centímetros (9.55m)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Sur: lote D-trescientos ocho (D-308); Este: Calle cuatro mil setecientos cincuenta y cuatro; Oeste: lote D-trescientos diez (D-310).---------------</w:t>
      </w:r>
    </w:p>
    <w:p>
      <w:pPr>
        <w:pStyle w:val="maiNN"/>
      </w:pPr>
      <w:r>
        <w:t>DECLARACIÓN DE MEJORAS DE LOTE: D-309 --------------------------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D-TRESCIENTOS DIEZ (D-310)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siete (D-307); Este: lote D-trescientos nueve (D-309); Oeste: lote D-trescientos once (D-311).---------------</w:t>
      </w:r>
    </w:p>
    <w:p>
      <w:pPr>
        <w:pStyle w:val="maiNN"/>
      </w:pPr>
      <w:r>
        <w:t>DECLARACIÓN DE MEJORAS DE LOTE: D-310 --------------------------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ONCE (D-311)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seis (D-306); Este: lote D-trescientos diez (D-310); Oeste: lote D-trescientos doce (D-312).---------------</w:t>
      </w:r>
    </w:p>
    <w:p>
      <w:pPr>
        <w:pStyle w:val="maiNN"/>
      </w:pPr>
      <w:r>
        <w:t>DECLARACIÓN DE MEJORAS DE LOTE: D-311 --------------------------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DOCE (D-312)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cinco (D-305); Este: lote D-trescientos once (D-311); Oeste: lote D-trescientos trece (D-313).---------------</w:t>
      </w:r>
    </w:p>
    <w:p>
      <w:pPr>
        <w:pStyle w:val="maiNN"/>
      </w:pPr>
      <w:r>
        <w:t>DECLARACIÓN DE MEJORAS DE LOTE: D-312 --------------------------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TRECE (D-313)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cuatro (D-304); Este: lote D-trescientos doce (D-312); Oeste: lote D-trescientos catorce (D-314).---------------</w:t>
      </w:r>
    </w:p>
    <w:p>
      <w:pPr>
        <w:pStyle w:val="maiNN"/>
      </w:pPr>
      <w:r>
        <w:t>DECLARACIÓN DE MEJORAS DE LOTE: D-313 --------------------------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CATORCE (D-314)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tres (D-303); Este: lote D-trescientos trece (D-313); Oeste: lote D-trescientos quince (D-315).---------------</w:t>
      </w:r>
    </w:p>
    <w:p>
      <w:pPr>
        <w:pStyle w:val="maiNN"/>
      </w:pPr>
      <w:r>
        <w:t>DECLARACIÓN DE MEJORAS DE LOTE: D-314 --------------------------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QUINCE (D-315)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dos (D-302); Este: lote D-trescientos catorce (D-314); Oeste: lote D-trescientos dieciséis (D-316).---------------</w:t>
      </w:r>
    </w:p>
    <w:p>
      <w:pPr>
        <w:pStyle w:val="maiNN"/>
      </w:pPr>
      <w:r>
        <w:t>DECLARACIÓN DE MEJORAS DE LOTE: D-315 --------------------------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DIECISÉIS (D-316)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D-trescientos uno (D-301); Este: lote D-trescientos quince (D-315); Oeste: lote D-trescientos diecisiete (D-317).---------------</w:t>
      </w:r>
    </w:p>
    <w:p>
      <w:pPr>
        <w:pStyle w:val="maiNN"/>
      </w:pPr>
      <w:r>
        <w:t>DECLARACIÓN DE MEJORAS DE LOTE: D-316 --------------------------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DIECISIETE (D-317)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D-cien (D-300); Este: lote D-trescientos dieciséis (D-316); Oeste: lote D-trescientos dieciocho (D-318).---------------</w:t>
      </w:r>
    </w:p>
    <w:p>
      <w:pPr>
        <w:pStyle w:val="maiNN"/>
      </w:pPr>
      <w:r>
        <w:t>DECLARACIÓN DE MEJORAS DE LOTE: D-317 --------------------------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DIECIOCHO (D-318)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D-doscientos noventa y nueve (D-299); Este: lote D-trescientos diecisiete (D-317); Oeste: lote D-trescientos diecinueve (D-319).---------------</w:t>
      </w:r>
    </w:p>
    <w:p>
      <w:pPr>
        <w:pStyle w:val="maiNN"/>
      </w:pPr>
      <w:r>
        <w:t>DECLARACIÓN DE MEJORAS DE LOTE: D-318 --------------------------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DIECINUEVE (D-319)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D-doscientos noventa y ocho (D-298); Este: lote D-trescientos dieciocho (D-318); Oeste: lote D-trescientos veinte (D-320).---------------</w:t>
      </w:r>
    </w:p>
    <w:p>
      <w:pPr>
        <w:pStyle w:val="maiNN"/>
      </w:pPr>
      <w:r>
        <w:t>DECLARACIÓN DE MEJORAS DE LOTE: D-319 --------------------------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VEINTE (D-320)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D-doscientos noventa y siete (D-297); Este: lote D-trescientos diecinueve (D-319); Oeste: lote D-trescientos veintiuno (D-321).---------------</w:t>
      </w:r>
    </w:p>
    <w:p>
      <w:pPr>
        <w:pStyle w:val="maiNN"/>
      </w:pPr>
      <w:r>
        <w:t>DECLARACIÓN DE MEJORAS DE LOTE: D-320 --------------------------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VEINTIUNO (D-321)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D-doscientos noventa y seis (D-296); Este: lote D-trescientos veinte (D-320); Oeste: lote D-trescientos veintidos (D-322).---------------</w:t>
      </w:r>
    </w:p>
    <w:p>
      <w:pPr>
        <w:pStyle w:val="maiNN"/>
      </w:pPr>
      <w:r>
        <w:t>DECLARACIÓN DE MEJORAS DE LOTE: D-321 --------------------------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VEINTIDOS (D-322)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D-doscientos noventa y cinco (D-295); Este: lote D-trescientos veintiuno (D-321); Oeste: lote D-trescientos veintitres (D-323).---------------</w:t>
      </w:r>
    </w:p>
    <w:p>
      <w:pPr>
        <w:pStyle w:val="maiNN"/>
      </w:pPr>
      <w:r>
        <w:t>DECLARACIÓN DE MEJORAS DE LOTE: D-322 --------------------------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VEINTITRES (D-323)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treinta y cinco centímetros (11.35m)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setenta y cinco (75°) grados, tres (03") minutos, cincuenta y ocho (58") segundos oeste, se miden siete metros con noventa y un centímetros (7.91m) hasta llegar al punto cinco (5),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doscientos sesenta y dos metros cuadrados con sesenta y cuatro decímetros cuadrados (262.643m²). ----------------------------------------------</w:t>
      </w:r>
    </w:p>
    <w:p>
      <w:pPr>
        <w:pStyle w:val="maiNN"/>
      </w:pPr>
      <w:r>
        <w:t xml:space="preserve">LINDEROS: </w:t>
      </w:r>
      <w:r>
        <w:t>Norte: Calle cuatro mil setecientos cincuenta y cuatro; Sur: lote D-doscientos noventa y tres y lote D-doscientos noventa y cuatro (D-294); Este: lote D-trescientos veintidos (D-322); Oeste: muro perimetral.---------------</w:t>
      </w:r>
    </w:p>
    <w:p>
      <w:pPr>
        <w:pStyle w:val="maiNN"/>
      </w:pPr>
      <w:r>
        <w:t>DECLARACIÓN DE MEJORAS DE LOTE: D-323 --------------------------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CINCUENTA Y SIETE BALBOAS CON CERO CENTAVOS (US$457.00).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UN BALBOAS CON CERO CENTAVOS (US$35,601.00). ------------------------------------------------------------------------</w:t>
      </w:r>
    </w:p>
    <w:p>
      <w:pPr>
        <w:pStyle w:val="maiNN"/>
      </w:pPr>
      <w:r>
        <w:t xml:space="preserve">PORCENTAJE DE PARTICIPACIÓN: </w:t>
      </w:r>
      <w:r>
        <w:t>CERO PUNTO CUARENTA Y OCHO POR CIENTO (0.48%). ------------------------------------------------------------------------------------------------------------------</w:t>
      </w:r>
    </w:p>
    <w:p>
      <w:pPr>
        <w:pStyle w:val="ba"/>
      </w:pPr>
      <w:r>
        <w:t>DESCRIPCIÓN DEL LOTE D-TRESCIENTOS VEINTICUATRO (D-324)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un centímetros (7.31m)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ochenta y siete centímetros (9.87m) hasta llegar al punto cuatro (4),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ciento setenta y ocho metros cuadrados con sesenta y tres decímetros cuadrados (178.632m²). ----------------------------------------------</w:t>
      </w:r>
    </w:p>
    <w:p>
      <w:pPr>
        <w:pStyle w:val="maiNN"/>
      </w:pPr>
      <w:r>
        <w:t xml:space="preserve">LINDEROS: </w:t>
      </w:r>
      <w:r>
        <w:t>Norte: lote D-trescientos cincuenta y dos (D-352); Sur: Calle cuatro mil setecientos cincuenta y cuatro; Este: lote D-trescientos veinticinco (D-325); Oeste: muro perimetral.---------------</w:t>
      </w:r>
    </w:p>
    <w:p>
      <w:pPr>
        <w:pStyle w:val="maiNN"/>
      </w:pPr>
      <w:r>
        <w:t>DECLARACIÓN DE MEJORAS DE LOTE: D-324 --------------------------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DIEZ BALBOAS CON OCHENTA Y DOS CENTAVOS (US$310.82).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CINCUENTA Y CUATRO BALBOAS CON OCHENTA Y DOS CENTAVOS (US$35,454.82). ------------------------------------------------------------------------</w:t>
      </w:r>
    </w:p>
    <w:p>
      <w:pPr>
        <w:pStyle w:val="maiNN"/>
      </w:pPr>
      <w:r>
        <w:t xml:space="preserve">PORCENTAJE DE PARTICIPACIÓN: </w:t>
      </w:r>
      <w:r>
        <w:t>CERO PUNTO TREINTA Y TRES POR CIENTO (0.33%). ------------------------------------------------------------------------------------------------------------------</w:t>
      </w:r>
    </w:p>
    <w:p>
      <w:pPr>
        <w:pStyle w:val="ba"/>
      </w:pPr>
      <w:r>
        <w:t>DESCRIPCIÓN DEL LOTE D-TRESCIENTOS VEINTICINCO (D-325)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cincuenta y dos (D-352); Sur: Calle cuatro mil setecientos cincuenta y cuatro; Este: lote D-trescientos veintiseis (D-326); Oeste: lote D-trescientos veinticuatro (D-324).---------------</w:t>
      </w:r>
    </w:p>
    <w:p>
      <w:pPr>
        <w:pStyle w:val="maiNN"/>
      </w:pPr>
      <w:r>
        <w:t>DECLARACIÓN DE MEJORAS DE LOTE: D-325 --------------------------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VEINTISEIS (D-326)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cincuenta y uno (D-351); Sur: Calle cuatro mil setecientos cincuenta y cuatro; Este: lote D-trescientos veintisiete (D-327); Oeste: lote D-trescientos veinticinco (D-325).---------------</w:t>
      </w:r>
    </w:p>
    <w:p>
      <w:pPr>
        <w:pStyle w:val="maiNN"/>
      </w:pPr>
      <w:r>
        <w:t>DECLARACIÓN DE MEJORAS DE LOTE: D-326 --------------------------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VEINTISIETE (D-327)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cincuenta (D-350); Sur: Calle cuatro mil setecientos cincuenta y cuatro; Este: lote D-trescientos veintiocho (D-328); Oeste: lote D-trescientos veintiseis (D-326).---------------</w:t>
      </w:r>
    </w:p>
    <w:p>
      <w:pPr>
        <w:pStyle w:val="maiNN"/>
      </w:pPr>
      <w:r>
        <w:t>DECLARACIÓN DE MEJORAS DE LOTE: D-327 --------------------------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VEINTIOCHO (D-328)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nueve (D-349); Sur: Calle cuatro mil setecientos cincuenta y cuatro; Este: lote D-trescientos veintinueve (D-329); Oeste: lote D-trescientos veintisiete (D-327).---------------</w:t>
      </w:r>
    </w:p>
    <w:p>
      <w:pPr>
        <w:pStyle w:val="maiNN"/>
      </w:pPr>
      <w:r>
        <w:t>DECLARACIÓN DE MEJORAS DE LOTE: D-328 --------------------------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VEINTINUEVE (D-329)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ocho (D-348); Sur: Calle cuatro mil setecientos cincuenta y cuatro; Este: lote D-trescientos treinta (D-330); Oeste: lote D-trescientos veintiocho (D-328).---------------</w:t>
      </w:r>
    </w:p>
    <w:p>
      <w:pPr>
        <w:pStyle w:val="maiNN"/>
      </w:pPr>
      <w:r>
        <w:t>DECLARACIÓN DE MEJORAS DE LOTE: D-329 --------------------------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TREINTA (D-330)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cuarenta y siete (D-347); Sur: Calle cuatro mil setecientos cincuenta y cuatro; Este: lote D-trescientos treinta y uno (D-331); Oeste: lote D-trescientos veintinueve (D-329).---------------</w:t>
      </w:r>
    </w:p>
    <w:p>
      <w:pPr>
        <w:pStyle w:val="maiNN"/>
      </w:pPr>
      <w:r>
        <w:t>DECLARACIÓN DE MEJORAS DE LOTE: D-330 --------------------------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TREINTA Y UNO (D-331)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cuarenta y seis (D-346); Sur: Calle cuatro mil setecientos cincuenta y cuatro; Este: lote D-trescientos treinta y dos (D-332); Oeste: lote D-trescientos treinta (D-330).---------------</w:t>
      </w:r>
    </w:p>
    <w:p>
      <w:pPr>
        <w:pStyle w:val="maiNN"/>
      </w:pPr>
      <w:r>
        <w:t>DECLARACIÓN DE MEJORAS DE LOTE: D-331 --------------------------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TREINTA Y DOS (D-332)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cinco (D-345); Sur: Calle cuatro mil setecientos cincuenta y cuatro; Este: lote D-trescientos treinta y tres (D-333); Oeste: lote D-trescientos treinta y uno (D-331).---------------</w:t>
      </w:r>
    </w:p>
    <w:p>
      <w:pPr>
        <w:pStyle w:val="maiNN"/>
      </w:pPr>
      <w:r>
        <w:t>DECLARACIÓN DE MEJORAS DE LOTE: D-332 --------------------------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TREINTA Y TRES (D-333)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cuatro (D-344); Sur: Calle cuatro mil setecientos cincuenta y cuatro; Este: lote D-trescientos treinta y cuatro (D-334); Oeste: lote D-trescientos treinta y dos (D-332).---------------</w:t>
      </w:r>
    </w:p>
    <w:p>
      <w:pPr>
        <w:pStyle w:val="maiNN"/>
      </w:pPr>
      <w:r>
        <w:t>DECLARACIÓN DE MEJORAS DE LOTE: D-333 --------------------------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TREINTA Y CUATRO (D-334)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tres (D-343); Sur: Calle cuatro mil setecientos cincuenta y cuatro; Este: lote D-trescientos treinta y cinco (D-335); Oeste: lote D-trescientos treinta y tres (D-333).---------------</w:t>
      </w:r>
    </w:p>
    <w:p>
      <w:pPr>
        <w:pStyle w:val="maiNN"/>
      </w:pPr>
      <w:r>
        <w:t>DECLARACIÓN DE MEJORAS DE LOTE: D-334 --------------------------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TREINTA Y CINCO (D-335)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dos (D-342); Sur: Calle cuatro mil setecientos cincuenta y cuatro; Este: lote D-trescientos treinta y seis (D-336); Oeste: lote D-trescientos treinta y cuatro (D-334).---------------</w:t>
      </w:r>
    </w:p>
    <w:p>
      <w:pPr>
        <w:pStyle w:val="maiNN"/>
      </w:pPr>
      <w:r>
        <w:t>DECLARACIÓN DE MEJORAS DE LOTE: D-335 --------------------------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TREINTA Y SEIS (D-336)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uno (D-341); Sur: Calle cuatro mil setecientos cincuenta y cuatro; Este: lote D-trescientos treinta y siete (D-337); Oeste: lote D-trescientos treinta y cinco (D-335).---------------</w:t>
      </w:r>
    </w:p>
    <w:p>
      <w:pPr>
        <w:pStyle w:val="maiNN"/>
      </w:pPr>
      <w:r>
        <w:t>DECLARACIÓN DE MEJORAS DE LOTE: D-336 --------------------------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TREINTA Y SIETE (D-337)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(D-340); Sur: Calle cuatro mil setecientos cincuenta y cuatro; Este: lote D-trescientos treinta y ocho (D-338); Oeste: lote D-trescientos treinta y seis (D-336).---------------</w:t>
      </w:r>
    </w:p>
    <w:p>
      <w:pPr>
        <w:pStyle w:val="maiNN"/>
      </w:pPr>
      <w:r>
        <w:t>DECLARACIÓN DE MEJORAS DE LOTE: D-337 --------------------------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TREINTA Y OCHO (D-338)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diecisiete metros con veintiseis centímetros (17.26m)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seis metros con un centímetro (6.01m)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D-trescientos treinta y nueve (D-339); Sur: Calle cuatro mil setecientos cincuenta y cuatro; Este: Calle cuatro mil setecientos cincuenta y cuatro; Oeste: lote D-trescientos treinta y siete (D-337).---------------</w:t>
      </w:r>
    </w:p>
    <w:p>
      <w:pPr>
        <w:pStyle w:val="maiNN"/>
      </w:pPr>
      <w:r>
        <w:t>DECLARACIÓN DE MEJORAS DE LOTE: D-338 --------------------------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D-TRESCIENTOS TREINTA Y NUEVE (D-339)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diecisiete metros con veintiseis centímetros (17.26m) hasta llegar al punto cuatro (4), de este punto con rumbo norte setenta y cinco (75°) grados, tres (03") minutos, cincuenta y ocho (58") segundos oeste, se miden nueve metros con cincuenta y cinco centímetros (9.55m)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Sur: lote D-trescientos treinta y ocho (D-338); Este: Calle cuatro mil setecientos cincuenta y cuatro; Oeste: lote D-trescientos cuarenta (D-340).---------------</w:t>
      </w:r>
    </w:p>
    <w:p>
      <w:pPr>
        <w:pStyle w:val="maiNN"/>
      </w:pPr>
      <w:r>
        <w:t>DECLARACIÓN DE MEJORAS DE LOTE: D-339 --------------------------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D-TRESCIENTOS CUARENTA (D-340)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treinta y siete (D-337); Este: lote D-trescientos treinta y nueve (D-339); Oeste: lote D-trescientos cuarenta y uno (D-341).---------------</w:t>
      </w:r>
    </w:p>
    <w:p>
      <w:pPr>
        <w:pStyle w:val="maiNN"/>
      </w:pPr>
      <w:r>
        <w:t>DECLARACIÓN DE MEJORAS DE LOTE: D-340 --------------------------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CUARENTA Y UNO (D-341)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treinta y seis (D-336); Este: lote D-trescientos cuarenta (D-340); Oeste: lote D-trescientos cuarenta y dos (D-342).---------------</w:t>
      </w:r>
    </w:p>
    <w:p>
      <w:pPr>
        <w:pStyle w:val="maiNN"/>
      </w:pPr>
      <w:r>
        <w:t>DECLARACIÓN DE MEJORAS DE LOTE: D-341 --------------------------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CUARENTA Y DOS (D-342)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treinta y cinco (D-335); Este: lote D-trescientos cuarenta y uno (D-341); Oeste: lote D-trescientos cuarenta y tres (D-343).---------------</w:t>
      </w:r>
    </w:p>
    <w:p>
      <w:pPr>
        <w:pStyle w:val="maiNN"/>
      </w:pPr>
      <w:r>
        <w:t>DECLARACIÓN DE MEJORAS DE LOTE: D-342 --------------------------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CUARENTA Y TRES (D-343)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treinta y cuatro (D-334); Este: lote D-trescientos cuarenta y dos (D-342); Oeste: lote D-trescientos cuarenta y cuatro (D-344).---------------</w:t>
      </w:r>
    </w:p>
    <w:p>
      <w:pPr>
        <w:pStyle w:val="maiNN"/>
      </w:pPr>
      <w:r>
        <w:t>DECLARACIÓN DE MEJORAS DE LOTE: D-343 --------------------------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CUARENTA Y CUATRO (D-344)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treinta y tres (D-333); Este: lote D-trescientos cuarenta y tres (D-343); Oeste: lote D-trescientos cuarenta y cinco (D-345).---------------</w:t>
      </w:r>
    </w:p>
    <w:p>
      <w:pPr>
        <w:pStyle w:val="maiNN"/>
      </w:pPr>
      <w:r>
        <w:t>DECLARACIÓN DE MEJORAS DE LOTE: D-344 --------------------------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CUARENTA Y CINCO (D-345)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treinta y dos (D-332); Este: lote D-trescientos cuarenta y cuatro (D-344); Oeste: lote D-trescientos cuarenta y seis (D-346).---------------</w:t>
      </w:r>
    </w:p>
    <w:p>
      <w:pPr>
        <w:pStyle w:val="maiNN"/>
      </w:pPr>
      <w:r>
        <w:t>DECLARACIÓN DE MEJORAS DE LOTE: D-345 --------------------------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CUARENTA Y SEIS (D-346)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D-trescientos treinta y uno (D-331); Este: lote D-trescientos cuarenta y cinco (D-345); Oeste: lote D-trescientos cuarenta y siete (D-347).---------------</w:t>
      </w:r>
    </w:p>
    <w:p>
      <w:pPr>
        <w:pStyle w:val="maiNN"/>
      </w:pPr>
      <w:r>
        <w:t>DECLARACIÓN DE MEJORAS DE LOTE: D-346 --------------------------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CUARENTA Y SIETE (D-347)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D-trescientos treinta (D-330); Este: lote D-trescientos cuarenta y seis (D-346); Oeste: lote D-trescientos cuarenta y ocho (D-348).---------------</w:t>
      </w:r>
    </w:p>
    <w:p>
      <w:pPr>
        <w:pStyle w:val="maiNN"/>
      </w:pPr>
      <w:r>
        <w:t>DECLARACIÓN DE MEJORAS DE LOTE: D-347 --------------------------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CUARENTA Y OCHO (D-348)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veintinueve (D-329); Este: lote D-trescientos cuarenta y siete (D-347); Oeste: lote D-trescientos cuarenta y nueve (D-349).---------------</w:t>
      </w:r>
    </w:p>
    <w:p>
      <w:pPr>
        <w:pStyle w:val="maiNN"/>
      </w:pPr>
      <w:r>
        <w:t>DECLARACIÓN DE MEJORAS DE LOTE: D-348 --------------------------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CUARENTA Y NUEVE (D-349)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veintiocho (D-328); Este: lote D-trescientos cuarenta y ocho (D-348); Oeste: lote D-trescientos cincuenta (D-350).---------------</w:t>
      </w:r>
    </w:p>
    <w:p>
      <w:pPr>
        <w:pStyle w:val="maiNN"/>
      </w:pPr>
      <w:r>
        <w:t>DECLARACIÓN DE MEJORAS DE LOTE: D-349 --------------------------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CINCUENTA (D-350)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veintisiete (D-327); Este: lote D-trescientos cuarenta y nueve (D-349); Oeste: lote D-trescientos cincuenta y uno (D-351).---------------</w:t>
      </w:r>
    </w:p>
    <w:p>
      <w:pPr>
        <w:pStyle w:val="maiNN"/>
      </w:pPr>
      <w:r>
        <w:t>DECLARACIÓN DE MEJORAS DE LOTE: D-350 --------------------------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CINCUENTA Y UNO (D-351)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veintiseis (D-326); Este: lote D-trescientos cincuenta (D-350); Oeste: lote D-trescientos cincuenta y dos (D-352).---------------</w:t>
      </w:r>
    </w:p>
    <w:p>
      <w:pPr>
        <w:pStyle w:val="maiNN"/>
      </w:pPr>
      <w:r>
        <w:t>DECLARACIÓN DE MEJORAS DE LOTE: D-351 --------------------------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CINCUENTA Y DOS (D-352)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setenta y cinco centímetros (10.75m)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setenta y cinco (75°) grados, tres (03") minutos, cincuenta y ocho (58") segundos oeste, se miden siete metros con treinta y un centímetros (7.31m) hasta llegar al punto cinco (5),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doscientos cincuenta metros cuadrados con dieciséis decímetros cuadrados (250.156m²). ----------------------------------------------</w:t>
      </w:r>
    </w:p>
    <w:p>
      <w:pPr>
        <w:pStyle w:val="maiNN"/>
      </w:pPr>
      <w:r>
        <w:t xml:space="preserve">LINDEROS: </w:t>
      </w:r>
      <w:r>
        <w:t>Norte: Calle cuatro mil setecientos cincuenta y cuatro; Sur: lote D-trescientos veinticuatro y lote D-trescientos veinticinco (D-325); Este: lote D-trescientos cincuenta y uno (D-351); Oeste: muro perimetral.---------------</w:t>
      </w:r>
    </w:p>
    <w:p>
      <w:pPr>
        <w:pStyle w:val="maiNN"/>
      </w:pPr>
      <w:r>
        <w:t>DECLARACIÓN DE MEJORAS DE LOTE: D-352 --------------------------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TREINTA Y CINCO BALBOAS CON VEINTISIETE CENTAVOS (US$435.27).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SETENTA Y NUEVE BALBOAS CON VEINTISIETE CENTAVOS (US$35,579.27). ------------------------------------------------------------------------</w:t>
      </w:r>
    </w:p>
    <w:p>
      <w:pPr>
        <w:pStyle w:val="maiNN"/>
      </w:pPr>
      <w:r>
        <w:t xml:space="preserve">PORCENTAJE DE PARTICIPACIÓN: </w:t>
      </w:r>
      <w:r>
        <w:t>CERO PUNTO CUARENTA Y SEIS POR CIENTO (0.46%). ------------------------------------------------------------------------------------------------------------------</w:t>
      </w:r>
    </w:p>
    <w:p>
      <w:pPr>
        <w:pStyle w:val="ba"/>
      </w:pPr>
      <w:r>
        <w:t>DESCRIPCIÓN DEL LOTE D-TRESCIENTOS CINCUENTA Y TRES (D-353)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setenta y un centímetros (6.71m)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veintisiete centímetros (9.27m) hasta llegar al punto cuatro (4),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ciento sesenta y seis metros cuadrados con catorce decímetros cuadrados (166.144m²). ----------------------------------------------</w:t>
      </w:r>
    </w:p>
    <w:p>
      <w:pPr>
        <w:pStyle w:val="maiNN"/>
      </w:pPr>
      <w:r>
        <w:t xml:space="preserve">LINDEROS: </w:t>
      </w:r>
      <w:r>
        <w:t>Norte: lote D-trescientos setenta y nueve (D-379); Sur: Calle cuatro mil setecientos cincuenta y cuatro; Este: lote D-trescientos cincuenta y cuatro (D-354); Oeste: muro perimetral.---------------</w:t>
      </w:r>
    </w:p>
    <w:p>
      <w:pPr>
        <w:pStyle w:val="maiNN"/>
      </w:pPr>
      <w:r>
        <w:t>DECLARACIÓN DE MEJORAS DE LOTE: D-353 --------------------------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OCHENTA Y NUEVE BALBOAS CON NUEVE CENTAVOS (US$289.09).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TREINTA Y TRES BALBOAS CON NUEVE CENTAVOS (US$35,433.09). ------------------------------------------------------------------------</w:t>
      </w:r>
    </w:p>
    <w:p>
      <w:pPr>
        <w:pStyle w:val="maiNN"/>
      </w:pPr>
      <w:r>
        <w:t xml:space="preserve">PORCENTAJE DE PARTICIPACIÓN: </w:t>
      </w:r>
      <w:r>
        <w:t>CERO PUNTO TREINTA POR CIENTO (0.30%). ------------------------------------------------------------------------------------------------------------------</w:t>
      </w:r>
    </w:p>
    <w:p>
      <w:pPr>
        <w:pStyle w:val="ba"/>
      </w:pPr>
      <w:r>
        <w:t>DESCRIPCIÓN DEL LOTE D-TRESCIENTOS CINCUENTA Y CUATRO (D-354)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nueve (D-379); Sur: Calle cuatro mil setecientos cincuenta y cuatro; Este: lote D-trescientos cincuenta y cinco (D-355); Oeste: lote D-trescientos cincuenta y tres (D-353).---------------</w:t>
      </w:r>
    </w:p>
    <w:p>
      <w:pPr>
        <w:pStyle w:val="maiNN"/>
      </w:pPr>
      <w:r>
        <w:t>DECLARACIÓN DE MEJORAS DE LOTE: D-354 --------------------------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CINCUENTA Y CINCO (D-355)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ocho (D-378); Sur: Calle cuatro mil setecientos cincuenta y cuatro; Este: lote D-trescientos cincuenta y seis (D-356); Oeste: lote D-trescientos cincuenta y cuatro (D-354).---------------</w:t>
      </w:r>
    </w:p>
    <w:p>
      <w:pPr>
        <w:pStyle w:val="maiNN"/>
      </w:pPr>
      <w:r>
        <w:t>DECLARACIÓN DE MEJORAS DE LOTE: D-355 --------------------------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CINCUENTA Y SEIS (D-356)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siete (D-377); Sur: Calle cuatro mil setecientos cincuenta y cuatro; Este: lote D-trescientos cincuenta y siete (D-357); Oeste: lote D-trescientos cincuenta y cinco (D-355).---------------</w:t>
      </w:r>
    </w:p>
    <w:p>
      <w:pPr>
        <w:pStyle w:val="maiNN"/>
      </w:pPr>
      <w:r>
        <w:t>DECLARACIÓN DE MEJORAS DE LOTE: D-356 --------------------------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CINCUENTA Y SIETE (D-357)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seis (D-376); Sur: Calle cuatro mil setecientos cincuenta y cuatro; Este: lote D-trescientos cincuenta y ocho (D-358); Oeste: lote D-trescientos cincuenta y seis (D-356).---------------</w:t>
      </w:r>
    </w:p>
    <w:p>
      <w:pPr>
        <w:pStyle w:val="maiNN"/>
      </w:pPr>
      <w:r>
        <w:t>DECLARACIÓN DE MEJORAS DE LOTE: D-357 --------------------------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CINCUENTA Y OCHO (D-358)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setenta y cinco (D-375); Sur: Calle cuatro mil setecientos cincuenta y cuatro; Este: lote D-trescientos cincuenta y nueve (D-359); Oeste: lote D-trescientos cincuenta y siete (D-357).---------------</w:t>
      </w:r>
    </w:p>
    <w:p>
      <w:pPr>
        <w:pStyle w:val="maiNN"/>
      </w:pPr>
      <w:r>
        <w:t>DECLARACIÓN DE MEJORAS DE LOTE: D-358 --------------------------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CINCUENTA Y NUEVE (D-359)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setenta y cuatro (D-374); Sur: Calle cuatro mil setecientos cincuenta y cuatro; Este: lote D-trescientos sesenta (D-360); Oeste: lote D-trescientos cincuenta y ocho (D-358).---------------</w:t>
      </w:r>
    </w:p>
    <w:p>
      <w:pPr>
        <w:pStyle w:val="maiNN"/>
      </w:pPr>
      <w:r>
        <w:t>DECLARACIÓN DE MEJORAS DE LOTE: D-359 --------------------------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SESENTA (D-360)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tres (D-373); Sur: Calle cuatro mil setecientos cincuenta y cuatro; Este: lote D-trescientos sesenta y uno (D-361); Oeste: lote D-trescientos cincuenta y nueve (D-359).---------------</w:t>
      </w:r>
    </w:p>
    <w:p>
      <w:pPr>
        <w:pStyle w:val="maiNN"/>
      </w:pPr>
      <w:r>
        <w:t>DECLARACIÓN DE MEJORAS DE LOTE: D-360 --------------------------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SESENTA Y UNO (D-361)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dos (D-372); Sur: Calle cuatro mil setecientos cincuenta y cuatro; Este: lote D-trescientos sesenta y dos (D-362); Oeste: lote D-trescientos sesenta (D-360).---------------</w:t>
      </w:r>
    </w:p>
    <w:p>
      <w:pPr>
        <w:pStyle w:val="maiNN"/>
      </w:pPr>
      <w:r>
        <w:t>DECLARACIÓN DE MEJORAS DE LOTE: D-361 --------------------------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SESENTA Y DOS (D-362)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uno (D-371); Sur: Calle cuatro mil setecientos cincuenta y cuatro; Este: lote D-trescientos sesenta y tres (D-363); Oeste: lote D-trescientos sesenta y uno (D-361).---------------</w:t>
      </w:r>
    </w:p>
    <w:p>
      <w:pPr>
        <w:pStyle w:val="maiNN"/>
      </w:pPr>
      <w:r>
        <w:t>DECLARACIÓN DE MEJORAS DE LOTE: D-362 --------------------------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SESENTA Y TRES (D-363)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(D-370); Sur: Calle cuatro mil setecientos cincuenta y cuatro; Este: lote D-trescientos sesenta y cuatro (D-364); Oeste: lote D-trescientos sesenta y dos (D-362).---------------</w:t>
      </w:r>
    </w:p>
    <w:p>
      <w:pPr>
        <w:pStyle w:val="maiNN"/>
      </w:pPr>
      <w:r>
        <w:t>DECLARACIÓN DE MEJORAS DE LOTE: D-363 --------------------------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SESENTA Y CUATRO (D-364)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sesenta y nueve (D-369); Sur: Calle cuatro mil setecientos cincuenta y cuatro; Este: lote D-trescientos sesenta y cinco (D-365); Oeste: lote D-trescientos sesenta y tres (D-363).---------------</w:t>
      </w:r>
    </w:p>
    <w:p>
      <w:pPr>
        <w:pStyle w:val="maiNN"/>
      </w:pPr>
      <w:r>
        <w:t>DECLARACIÓN DE MEJORAS DE LOTE: D-364 --------------------------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SESENTA Y CINCO (D-365)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sesenta y ocho (D-368); Sur: Calle cuatro mil setecientos cincuenta y cuatro; Este: lote D-trescientos sesenta y seis (D-366); Oeste: lote D-trescientos sesenta y cuatro (D-364).---------------</w:t>
      </w:r>
    </w:p>
    <w:p>
      <w:pPr>
        <w:pStyle w:val="maiNN"/>
      </w:pPr>
      <w:r>
        <w:t>DECLARACIÓN DE MEJORAS DE LOTE: D-365 --------------------------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SESENTA Y SEIS (D-366)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diecisiete metros con veintiseis centímetros (17.26m)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seis metros con un centímetro (6.01m)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D-trescientos sesenta y siete (D-367); Sur: Calle cuatro mil setecientos cincuenta y cuatro; Este: Calle cuatro mil setecientos cincuenta y cuatro; Oeste: lote D-trescientos sesenta y cinco (D-365).---------------</w:t>
      </w:r>
    </w:p>
    <w:p>
      <w:pPr>
        <w:pStyle w:val="maiNN"/>
      </w:pPr>
      <w:r>
        <w:t>DECLARACIÓN DE MEJORAS DE LOTE: D-366 --------------------------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D-TRESCIENTOS SESENTA Y SIETE (D-367)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diecisiete metros con veintiseis centímetros (17.26m) hasta llegar al punto cuatro (4), de este punto con rumbo norte setenta y cinco (75°) grados, tres (03") minutos, cincuenta y ocho (58") segundos oeste, se miden nueve metros con cincuenta y cinco centímetros (9.55m)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Sur: lote D-trescientos sesenta y seis (D-366); Este: Calle cuatro mil setecientos cincuenta y cuatro; Oeste: lote D-trescientos sesenta y ocho (D-368).---------------</w:t>
      </w:r>
    </w:p>
    <w:p>
      <w:pPr>
        <w:pStyle w:val="maiNN"/>
      </w:pPr>
      <w:r>
        <w:t>DECLARACIÓN DE MEJORAS DE LOTE: D-367 --------------------------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D-TRESCIENTOS SESENTA Y OCHO (D-368)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sesenta y cinco (D-365); Este: lote D-trescientos sesenta y siete (D-367); Oeste: lote D-trescientos sesenta y nueve (D-369).---------------</w:t>
      </w:r>
    </w:p>
    <w:p>
      <w:pPr>
        <w:pStyle w:val="maiNN"/>
      </w:pPr>
      <w:r>
        <w:t>DECLARACIÓN DE MEJORAS DE LOTE: D-368 --------------------------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SESENTA Y NUEVE (D-369)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sesenta y cuatro (D-364); Este: lote D-trescientos sesenta y ocho (D-368); Oeste: lote D-trescientos setenta (D-370).---------------</w:t>
      </w:r>
    </w:p>
    <w:p>
      <w:pPr>
        <w:pStyle w:val="maiNN"/>
      </w:pPr>
      <w:r>
        <w:t>DECLARACIÓN DE MEJORAS DE LOTE: D-369 --------------------------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SETENTA (D-370)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sesenta y tres (D-363); Este: lote D-trescientos sesenta y nueve (D-369); Oeste: lote D-trescientos setenta y uno (D-371).---------------</w:t>
      </w:r>
    </w:p>
    <w:p>
      <w:pPr>
        <w:pStyle w:val="maiNN"/>
      </w:pPr>
      <w:r>
        <w:t>DECLARACIÓN DE MEJORAS DE LOTE: D-370 --------------------------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SETENTA Y UNO (D-371)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sesenta y dos (D-362); Este: lote D-trescientos setenta (D-370); Oeste: lote D-trescientos setenta y dos (D-372).---------------</w:t>
      </w:r>
    </w:p>
    <w:p>
      <w:pPr>
        <w:pStyle w:val="maiNN"/>
      </w:pPr>
      <w:r>
        <w:t>DECLARACIÓN DE MEJORAS DE LOTE: D-371 --------------------------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SETENTA Y DOS (D-372)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sesenta y uno (D-361); Este: lote D-trescientos setenta y uno (D-371); Oeste: lote D-trescientos setenta y tres (D-373).---------------</w:t>
      </w:r>
    </w:p>
    <w:p>
      <w:pPr>
        <w:pStyle w:val="maiNN"/>
      </w:pPr>
      <w:r>
        <w:t>DECLARACIÓN DE MEJORAS DE LOTE: D-372 --------------------------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SETENTA Y TRES (D-373)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sesenta (D-360); Este: lote D-trescientos setenta y dos (D-372); Oeste: lote D-trescientos setenta y cuatro (D-374).---------------</w:t>
      </w:r>
    </w:p>
    <w:p>
      <w:pPr>
        <w:pStyle w:val="maiNN"/>
      </w:pPr>
      <w:r>
        <w:t>DECLARACIÓN DE MEJORAS DE LOTE: D-373 --------------------------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SETENTA Y CUATRO (D-374)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D-trescientos cincuenta y nueve (D-359); Este: lote D-trescientos setenta y tres (D-373); Oeste: lote D-trescientos setenta y cinco (D-375).---------------</w:t>
      </w:r>
    </w:p>
    <w:p>
      <w:pPr>
        <w:pStyle w:val="maiNN"/>
      </w:pPr>
      <w:r>
        <w:t>DECLARACIÓN DE MEJORAS DE LOTE: D-374 --------------------------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SETENTA Y CINCO (D-375)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D-trescientos cincuenta y ocho (D-358); Este: lote D-trescientos setenta y cuatro (D-374); Oeste: lote D-trescientos setenta y seis (D-376).---------------</w:t>
      </w:r>
    </w:p>
    <w:p>
      <w:pPr>
        <w:pStyle w:val="maiNN"/>
      </w:pPr>
      <w:r>
        <w:t>DECLARACIÓN DE MEJORAS DE LOTE: D-375 --------------------------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SETENTA Y SEIS (D-376)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cincuenta y siete (D-357); Este: lote D-trescientos setenta y cinco (D-375); Oeste: lote D-trescientos setenta y siete (D-377).---------------</w:t>
      </w:r>
    </w:p>
    <w:p>
      <w:pPr>
        <w:pStyle w:val="maiNN"/>
      </w:pPr>
      <w:r>
        <w:t>DECLARACIÓN DE MEJORAS DE LOTE: D-376 --------------------------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SETENTA Y SIETE (D-377)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cincuenta y seis (D-356); Este: lote D-trescientos setenta y seis (D-376); Oeste: lote D-trescientos setenta y ocho (D-378).---------------</w:t>
      </w:r>
    </w:p>
    <w:p>
      <w:pPr>
        <w:pStyle w:val="maiNN"/>
      </w:pPr>
      <w:r>
        <w:t>DECLARACIÓN DE MEJORAS DE LOTE: D-377 --------------------------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SETENTA Y OCHO (D-378)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cincuenta y cinco (D-355); Este: lote D-trescientos setenta y siete (D-377); Oeste: lote D-trescientos setenta y nueve (D-379).---------------</w:t>
      </w:r>
    </w:p>
    <w:p>
      <w:pPr>
        <w:pStyle w:val="maiNN"/>
      </w:pPr>
      <w:r>
        <w:t>DECLARACIÓN DE MEJORAS DE LOTE: D-378 --------------------------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SETENTA Y NUEVE (D-379)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quince centímetros (10.15m)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setenta y cinco (75°) grados, tres (03") minutos, cincuenta y ocho (58") segundos oeste, se miden seis metros con setenta y un centímetros (6.71m) hasta llegar al punto cinco (5),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doscientos treinta y siete metros cuadrados con sesenta y siete decímetros cuadrados (237.669m²). ----------------------------------------------</w:t>
      </w:r>
    </w:p>
    <w:p>
      <w:pPr>
        <w:pStyle w:val="maiNN"/>
      </w:pPr>
      <w:r>
        <w:t xml:space="preserve">LINDEROS: </w:t>
      </w:r>
      <w:r>
        <w:t>Norte: Calle cuatro mil setecientos cincuenta y cuatro; Sur: lote D-trescientos cincuenta y tres y lote D-trescientos cincuenta y cuatro (D-354); Este: lote D-trescientos setenta y ocho (D-378); Oeste: muro perimetral.---------------</w:t>
      </w:r>
    </w:p>
    <w:p>
      <w:pPr>
        <w:pStyle w:val="maiNN"/>
      </w:pPr>
      <w:r>
        <w:t>DECLARACIÓN DE MEJORAS DE LOTE: D-379 --------------------------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TRECE BALBOAS CON CINCUENTA Y CUATRO CENTAVOS (US$413.54).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SIETE BALBOAS CON CINCUENTA Y CUATRO CENTAVOS (US$35,557.54). ------------------------------------------------------------------------</w:t>
      </w:r>
    </w:p>
    <w:p>
      <w:pPr>
        <w:pStyle w:val="maiNN"/>
      </w:pPr>
      <w:r>
        <w:t xml:space="preserve">PORCENTAJE DE PARTICIPACIÓN: </w:t>
      </w:r>
      <w:r>
        <w:t>CERO PUNTO CUARENTA Y TRES POR CIENTO (0.43%). ------------------------------------------------------------------------------------------------------------------</w:t>
      </w:r>
    </w:p>
    <w:p>
      <w:pPr>
        <w:pStyle w:val="ba"/>
      </w:pPr>
      <w:r>
        <w:t>DESCRIPCIÓN DEL LOTE D-TRESCIENTOS OCHENTA (D-380)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once centímetros (6.11m)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ocho metros con sesenta y siete centímetros (8.67m) hasta llegar al punto cuatro (4),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ciento cincuenta y tres metros cuadrados con sesenta y seis decímetros cuadrados (153.657m²). ----------------------------------------------</w:t>
      </w:r>
    </w:p>
    <w:p>
      <w:pPr>
        <w:pStyle w:val="maiNN"/>
      </w:pPr>
      <w:r>
        <w:t xml:space="preserve">LINDEROS: </w:t>
      </w:r>
      <w:r>
        <w:t>Norte: lote D-cuatrocientos cuatro (D-404); Sur: Calle cuatro mil setecientos cincuenta y cuatro; Este: lote D-trescientos ochenta y uno (D-381); Oeste: muro perimetral.---------------</w:t>
      </w:r>
    </w:p>
    <w:p>
      <w:pPr>
        <w:pStyle w:val="maiNN"/>
      </w:pPr>
      <w:r>
        <w:t>DECLARACIÓN DE MEJORAS DE LOTE: D-380 --------------------------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SESENTA Y SIETE BALBOAS CON TREINTA Y SEIS CENTAVOS (US$267.36).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ONCE BALBOAS CON TREINTA Y SEIS CENTAVOS (US$35,411.36). ------------------------------------------------------------------------</w:t>
      </w:r>
    </w:p>
    <w:p>
      <w:pPr>
        <w:pStyle w:val="maiNN"/>
      </w:pPr>
      <w:r>
        <w:t xml:space="preserve">PORCENTAJE DE PARTICIPACIÓN: </w:t>
      </w:r>
      <w:r>
        <w:t>CERO PUNTO VEINTIOCHO POR CIENTO (0.28%). ------------------------------------------------------------------------------------------------------------------</w:t>
      </w:r>
    </w:p>
    <w:p>
      <w:pPr>
        <w:pStyle w:val="ba"/>
      </w:pPr>
      <w:r>
        <w:t>DESCRIPCIÓN DEL LOTE D-TRESCIENTOS OCHENTA Y UNO (D-381)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D-cuatrocientos tres y lote D-cuatrocientos cuatro (D-404); Sur: Calle cuatro mil setecientos cincuenta y cuatro; Este: lote D-trescientos ochenta y dos (D-382); Oeste: lote D-trescientos ochenta (D-380).---------------</w:t>
      </w:r>
    </w:p>
    <w:p>
      <w:pPr>
        <w:pStyle w:val="maiNN"/>
      </w:pPr>
      <w:r>
        <w:t>DECLARACIÓN DE MEJORAS DE LOTE: D-381 --------------------------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OCHENTA Y DOS (D-382)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D-cuatrocientos dos y lote D-cuatrocientos tres (D-403); Sur: Calle cuatro mil setecientos cincuenta y cuatro; Este: lote D-trescientos ochenta y tres (D-383); Oeste: lote D-trescientos ochenta y uno (D-381).---------------</w:t>
      </w:r>
    </w:p>
    <w:p>
      <w:pPr>
        <w:pStyle w:val="maiNN"/>
      </w:pPr>
      <w:r>
        <w:t>DECLARACIÓN DE MEJORAS DE LOTE: D-382 --------------------------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OCHENTA Y TRES (D-383)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D-cuatrocientos uno y lote D-cuatrocientos dos (D-402); Sur: Calle cuatro mil setecientos cincuenta y cuatro; Este: lote D-trescientos ochenta y cuatro (D-384); Oeste: lote D-trescientos ochenta y dos (D-382).---------------</w:t>
      </w:r>
    </w:p>
    <w:p>
      <w:pPr>
        <w:pStyle w:val="maiNN"/>
      </w:pPr>
      <w:r>
        <w:t>DECLARACIÓN DE MEJORAS DE LOTE: D-383 --------------------------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OCHENTA Y CUATRO (D-384)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tres metros con ochenta y cinco centímetros (3.85m)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siete metros con cero centímetros (7.00m)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D-cien y lote D-cuatrocientos uno (D-401); Sur: Calle cuatro mil setecientos cincuenta y cuatro; Este: lote D-trescientos ochenta y cinco (D-385); Oeste: lote D-trescientos ochenta y tres (D-383).---------------</w:t>
      </w:r>
    </w:p>
    <w:p>
      <w:pPr>
        <w:pStyle w:val="maiNN"/>
      </w:pPr>
      <w:r>
        <w:t>DECLARACIÓN DE MEJORAS DE LOTE: D-384 --------------------------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OCHENTA Y CINCO (D-385)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tres metros con ochenta y cinco centímetros (3.85m)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siete metros con cero centímetros (7.00m)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noventa y nueve y lote D-cien (D-400); Sur: Calle cuatro mil setecientos cincuenta y cuatro; Este: lote D-trescientos ochenta y seis (D-386); Oeste: lote D-trescientos ochenta y cuatro (D-384).---------------</w:t>
      </w:r>
    </w:p>
    <w:p>
      <w:pPr>
        <w:pStyle w:val="maiNN"/>
      </w:pPr>
      <w:r>
        <w:t>DECLARACIÓN DE MEJORAS DE LOTE: D-385 --------------------------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D-TRESCIENTOS OCHENTA Y SEIS (D-386)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ocho y lote D-trescientos noventa y nueve (D-399); Sur: Calle cuatro mil setecientos cincuenta y cuatro; Este: lote D-trescientos ochenta y siete (D-387); Oeste: lote D-trescientos ochenta y cinco (D-385).---------------</w:t>
      </w:r>
    </w:p>
    <w:p>
      <w:pPr>
        <w:pStyle w:val="maiNN"/>
      </w:pPr>
      <w:r>
        <w:t>DECLARACIÓN DE MEJORAS DE LOTE: D-386 --------------------------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OCHENTA Y SIETE (D-387)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siete y lote D-trescientos noventa y ocho (D-398); Sur: Calle cuatro mil setecientos cincuenta y cuatro; Este: lote D-trescientos ochenta y ocho (D-388); Oeste: lote D-trescientos ochenta y seis (D-386).---------------</w:t>
      </w:r>
    </w:p>
    <w:p>
      <w:pPr>
        <w:pStyle w:val="maiNN"/>
      </w:pPr>
      <w:r>
        <w:t>DECLARACIÓN DE MEJORAS DE LOTE: D-387 --------------------------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OCHENTA Y OCHO (D-388)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seis y lote D-trescientos noventa y siete (D-397); Sur: Calle cuatro mil setecientos cincuenta y cuatro; Este: lote D-trescientos ochenta y nueve (D-389); Oeste: lote D-trescientos ochenta y siete (D-387).---------------</w:t>
      </w:r>
    </w:p>
    <w:p>
      <w:pPr>
        <w:pStyle w:val="maiNN"/>
      </w:pPr>
      <w:r>
        <w:t>DECLARACIÓN DE MEJORAS DE LOTE: D-388 --------------------------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OCHENTA Y NUEVE (D-389)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cinco y lote D-trescientos noventa y seis (D-396); Sur: Calle cuatro mil setecientos cincuenta y cuatro; Este: lote D-trescientos noventa (D-390); Oeste: lote D-trescientos ochenta y ocho (D-388).---------------</w:t>
      </w:r>
    </w:p>
    <w:p>
      <w:pPr>
        <w:pStyle w:val="maiNN"/>
      </w:pPr>
      <w:r>
        <w:t>DECLARACIÓN DE MEJORAS DE LOTE: D-389 --------------------------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NOVENTA (D-390)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cuatro y lote D-trescientos noventa y cinco (D-395); Sur: Calle cuatro mil setecientos cincuenta y cuatro; Este: lote D-trescientos noventa y uno (D-391); Oeste: lote D-trescientos ochenta y nueve (D-389).---------------</w:t>
      </w:r>
    </w:p>
    <w:p>
      <w:pPr>
        <w:pStyle w:val="maiNN"/>
      </w:pPr>
      <w:r>
        <w:t>DECLARACIÓN DE MEJORAS DE LOTE: D-390 --------------------------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NOVENTA Y UNO (D-391)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tres y lote D-trescientos noventa y cuatro (D-394); Sur: Calle cuatro mil setecientos cincuenta y cuatro; Este: lote D-trescientos noventa y dos (D-392); Oeste: lote D-trescientos noventa (D-390).---------------</w:t>
      </w:r>
    </w:p>
    <w:p>
      <w:pPr>
        <w:pStyle w:val="maiNN"/>
      </w:pPr>
      <w:r>
        <w:t>DECLARACIÓN DE MEJORAS DE LOTE: D-391 --------------------------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NOVENTA Y DOS (D-392)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diecisiete metros con veintiseis centímetros (17.26m)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seis metros con un centímetro (6.01m)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D-trescientos noventa y tres (D-393); Sur: Calle cuatro mil setecientos cincuenta y cuatro; Este: Calle cuatro mil setecientos cincuenta y cuatro; Oeste: lote D-trescientos noventa y uno (D-391).---------------</w:t>
      </w:r>
    </w:p>
    <w:p>
      <w:pPr>
        <w:pStyle w:val="maiNN"/>
      </w:pPr>
      <w:r>
        <w:t>DECLARACIÓN DE MEJORAS DE LOTE: D-392 --------------------------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CUATRO BALBOAS CON SETENTA Y SEIS CENTAVOS (US$334.76).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OCHO BALBOAS CON SETENTA Y SEIS CENTAVOS (US$35,478.76). ------------------------------------------------------------------------</w:t>
      </w:r>
    </w:p>
    <w:p>
      <w:pPr>
        <w:pStyle w:val="maiNN"/>
      </w:pPr>
      <w:r>
        <w:t xml:space="preserve">PORCENTAJE DE PARTICIPACIÓN: </w:t>
      </w:r>
      <w:r>
        <w:t>CERO PUNTO TREINTA Y CINCO POR CIENTO (0.35%). ------------------------------------------------------------------------------------------------------------------</w:t>
      </w:r>
    </w:p>
    <w:p>
      <w:pPr>
        <w:pStyle w:val="ba"/>
      </w:pPr>
      <w:r>
        <w:t>DESCRIPCIÓN DEL LOTE D-TRESCIENTOS NOVENTA Y TRES (D-393)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treinta y cuatro (34°) grados, treinta y tres (33") minutos, cero (00") segundos este, se miden cinco metros con veinte centímetros (5.20m) hasta llegar al punto tres (3), de este punto con rumbo sur cinco (05°) grados, cincuenta y siete (57") minutos, cincuenta y siete (57") segundos oeste, se miden diecisiete metros con sesenta y cuatro centímetros (17.64m) hasta llegar al punto cuatro (4), de este punto con rumbo norte setenta y cinco (75°) grados, tres (03") minutos, cincuenta y ocho (58") segundos oeste, se miden nueve metros con cincuenta y cinco centímetros (9.55m) hasta llegar al punto cinco (5), de este punto con rumbo norte setenta y cinco (75°) grados, tres (03") minutos, cincuenta y ocho (58") segundos oeste, se miden tres metros con quince centímetros (3.15m) hasta llegar al punto seis (6),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doscientos veinticuatro metros cuadrados con veintisiete decímetros cuadrados (224.267m²). ----------------------------------------------</w:t>
      </w:r>
    </w:p>
    <w:p>
      <w:pPr>
        <w:pStyle w:val="maiNN"/>
      </w:pPr>
      <w:r>
        <w:t xml:space="preserve">LINDEROS: </w:t>
      </w:r>
      <w:r>
        <w:t>Norte: Calle cuatro mil setecientos cincuenta y cuatro; Sur: lote D-trescientos noventa y uno y lote D-trescientos noventa y dos (D-392); Este: Calle cuatro mil setecientos cincuenta y cuatro; Oeste: lote D-trescientos noventa y cuatro (D-394).---------------</w:t>
      </w:r>
    </w:p>
    <w:p>
      <w:pPr>
        <w:pStyle w:val="maiNN"/>
      </w:pPr>
      <w:r>
        <w:t>DECLARACIÓN DE MEJORAS DE LOTE: D-393 --------------------------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NOVENTA BALBOAS CON VEINTIDOS CENTAVOS (US$390.22).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TREINTA Y CUATRO BALBOAS CON VEINTIDOS CENTAVOS (US$35,534.22). ------------------------------------------------------------------------</w:t>
      </w:r>
    </w:p>
    <w:p>
      <w:pPr>
        <w:pStyle w:val="maiNN"/>
      </w:pPr>
      <w:r>
        <w:t xml:space="preserve">PORCENTAJE DE PARTICIPACIÓN: </w:t>
      </w:r>
      <w:r>
        <w:t>CERO PUNTO CUARENTA Y UNO POR CIENTO (0.41%). ------------------------------------------------------------------------------------------------------------------</w:t>
      </w:r>
    </w:p>
    <w:p>
      <w:pPr>
        <w:pStyle w:val="ba"/>
      </w:pPr>
      <w:r>
        <w:t>DESCRIPCIÓN DEL LOTE D-TRESCIENTOS NOVENTA Y CUATRO (D-394)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noventa y lote D-trescientos noventa y uno (D-391); Este: lote D-trescientos noventa y tres (D-393); Oeste: lote D-trescientos noventa y cinco (D-395).---------------</w:t>
      </w:r>
    </w:p>
    <w:p>
      <w:pPr>
        <w:pStyle w:val="maiNN"/>
      </w:pPr>
      <w:r>
        <w:t>DECLARACIÓN DE MEJORAS DE LOTE: D-394 --------------------------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NOVENTA Y CINCO (D-395)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ochenta y nueve y lote D-trescientos noventa (D-390); Este: lote D-trescientos noventa y cuatro (D-394); Oeste: lote D-trescientos noventa y seis (D-396).---------------</w:t>
      </w:r>
    </w:p>
    <w:p>
      <w:pPr>
        <w:pStyle w:val="maiNN"/>
      </w:pPr>
      <w:r>
        <w:t>DECLARACIÓN DE MEJORAS DE LOTE: D-395 --------------------------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NOVENTA Y SEIS (D-396)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ochenta y ocho y lote D-trescientos ochenta y nueve (D-389); Este: lote D-trescientos noventa y cinco (D-395); Oeste: lote D-trescientos noventa y siete (D-397).---------------</w:t>
      </w:r>
    </w:p>
    <w:p>
      <w:pPr>
        <w:pStyle w:val="maiNN"/>
      </w:pPr>
      <w:r>
        <w:t>DECLARACIÓN DE MEJORAS DE LOTE: D-396 --------------------------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NOVENTA Y SIETE (D-397)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ochenta y siete y lote D-trescientos ochenta y ocho (D-388); Este: lote D-trescientos noventa y seis (D-396); Oeste: lote D-trescientos noventa y ocho (D-398).---------------</w:t>
      </w:r>
    </w:p>
    <w:p>
      <w:pPr>
        <w:pStyle w:val="maiNN"/>
      </w:pPr>
      <w:r>
        <w:t>DECLARACIÓN DE MEJORAS DE LOTE: D-397 --------------------------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NOVENTA Y OCHO (D-398)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ochenta y seis y lote D-trescientos ochenta y siete (D-387); Este: lote D-trescientos noventa y siete (D-397); Oeste: lote D-trescientos noventa y nueve (D-399).---------------</w:t>
      </w:r>
    </w:p>
    <w:p>
      <w:pPr>
        <w:pStyle w:val="maiNN"/>
      </w:pPr>
      <w:r>
        <w:t>DECLARACIÓN DE MEJORAS DE LOTE: D-398 --------------------------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D-TRESCIENTOS NOVENTA Y NUEVE (D-399)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ochenta y cinco y lote D-trescientos ochenta y seis (D-386); Este: lote D-trescientos noventa y ocho (D-398); Oeste: lote D-cien (D-400).---------------</w:t>
      </w:r>
    </w:p>
    <w:p>
      <w:pPr>
        <w:pStyle w:val="maiNN"/>
      </w:pPr>
      <w:r>
        <w:t>DECLARACIÓN DE MEJORAS DE LOTE: D-399 --------------------------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D-CIEN (D-400)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tres metros con ochenta y cinco centímetros (3.85m)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D-trescientos ochenta y cuatro y lote D-trescientos ochenta y cinco (D-385); Este: lote D-trescientos noventa y nueve (D-399); Oeste: lote D-cuatrocientos uno (D-401).---------------</w:t>
      </w:r>
    </w:p>
    <w:p>
      <w:pPr>
        <w:pStyle w:val="maiNN"/>
      </w:pPr>
      <w:r>
        <w:t>DECLARACIÓN DE MEJORAS DE LOTE: D-400 --------------------------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D-CUATROCIENTOS UNO (D-401)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tres metros con ochenta y cinco centímetros (3.85m)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Sur: lote D-trescientos ochenta y tres y lote D-trescientos ochenta y cuatro (D-384); Este: lote D-cien (D-400); Oeste: lote D-cuatrocientos dos (D-402).---------------</w:t>
      </w:r>
    </w:p>
    <w:p>
      <w:pPr>
        <w:pStyle w:val="maiNN"/>
      </w:pPr>
      <w:r>
        <w:t>DECLARACIÓN DE MEJORAS DE LOTE: D-401 --------------------------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TRES BALBOAS CON TREINTA Y CUATRO CENTAVOS (US$253.34).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SIETE BALBOAS CON TREINTA Y CUATRO CENTAVOS (US$35,397.34). ------------------------------------------------------------------------</w:t>
      </w:r>
    </w:p>
    <w:p>
      <w:pPr>
        <w:pStyle w:val="maiNN"/>
      </w:pPr>
      <w:r>
        <w:t xml:space="preserve">PORCENTAJE DE PARTICIPACIÓN: </w:t>
      </w:r>
      <w:r>
        <w:t>CERO PUNTO VEINTISIETE POR CIENTO (0.27%). ------------------------------------------------------------------------------------------------------------------</w:t>
      </w:r>
    </w:p>
    <w:p>
      <w:pPr>
        <w:pStyle w:val="ba"/>
      </w:pPr>
      <w:r>
        <w:t>DESCRIPCIÓN DEL LOTE D-CUATROCIENTOS DOS (D-402)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ochenta y dos y lote D-trescientos ochenta y tres (D-383); Este: lote D-cuatrocientos uno (D-401); Oeste: lote D-cuatrocientos tres (D-403).---------------</w:t>
      </w:r>
    </w:p>
    <w:p>
      <w:pPr>
        <w:pStyle w:val="maiNN"/>
      </w:pPr>
      <w:r>
        <w:t>DECLARACIÓN DE MEJORAS DE LOTE: D-402 --------------------------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D-CUATROCIENTOS TRES (D-403)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Sur: lote D-trescientos ochenta y uno y lote D-trescientos ochenta y dos (D-382); Este: lote D-cuatrocientos dos (D-402); Oeste: lote D-cuatrocientos cuatro (D-404).---------------</w:t>
      </w:r>
    </w:p>
    <w:p>
      <w:pPr>
        <w:pStyle w:val="maiNN"/>
      </w:pPr>
      <w:r>
        <w:t>DECLARACIÓN DE MEJORAS DE LOTE: D-403 --------------------------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DIECISIETE BALBOAS CON QUINCE CENTAVOS (US$217.15).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UN BALBOAS CON QUINCE CENTAVOS (US$35,361.15). ------------------------------------------------------------------------</w:t>
      </w:r>
    </w:p>
    <w:p>
      <w:pPr>
        <w:pStyle w:val="maiNN"/>
      </w:pPr>
      <w:r>
        <w:t xml:space="preserve">PORCENTAJE DE PARTICIPACIÓN: </w:t>
      </w:r>
      <w:r>
        <w:t>CERO PUNTO VEINTITRES POR CIENTO (0.23%). ------------------------------------------------------------------------------------------------------------------</w:t>
      </w:r>
    </w:p>
    <w:p>
      <w:pPr>
        <w:pStyle w:val="ba"/>
      </w:pPr>
      <w:r>
        <w:t>DESCRIPCIÓN DEL LOTE D-CUATROCIENTOS CUATRO (D-404)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treinta y nueve centímetros (6.39m)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seis metros con once centímetros (6.11m) hasta llegar al punto cinco (5),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ciento cincuenta y nueve metros cuadrados con sesenta y cinco decímetros cuadrados (159.645m²). ----------------------------------------------</w:t>
      </w:r>
    </w:p>
    <w:p>
      <w:pPr>
        <w:pStyle w:val="maiNN"/>
      </w:pPr>
      <w:r>
        <w:t xml:space="preserve">LINDEROS: </w:t>
      </w:r>
      <w:r>
        <w:t>Norte: Calle cuatro mil setecientos cincuenta y cuatro; Sur: lote D-trescientos ochenta y lote D-trescientos ochenta y uno (D-381); Este: lote D-cuatrocientos tres (D-403); Oeste: muro perimetral.---------------</w:t>
      </w:r>
    </w:p>
    <w:p>
      <w:pPr>
        <w:pStyle w:val="maiNN"/>
      </w:pPr>
      <w:r>
        <w:t>DECLARACIÓN DE MEJORAS DE LOTE: D-404 --------------------------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SETENTA Y SIETE BALBOAS CON SETENTA Y OCHO CENTAVOS (US$277.78).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VEINTIUN BALBOAS CON SETENTA Y OCHO CENTAVOS (US$35,421.78). ------------------------------------------------------------------------</w:t>
      </w:r>
    </w:p>
    <w:p>
      <w:pPr>
        <w:pStyle w:val="maiNN"/>
      </w:pPr>
      <w:r>
        <w:t xml:space="preserve">PORCENTAJE DE PARTICIPACIÓN: </w:t>
      </w:r>
      <w:r>
        <w:t>CERO PUNTO VEINTINUEVE POR CIENTO (0.29%). ------------------------------------------------------------------------------------------------------------------</w:t>
      </w:r>
    </w:p>
    <w:p>
      <w:pPr>
        <w:pStyle w:val="ba"/>
      </w:pPr>
      <w:r>
        <w:t>DESCRIPCIÓN DEL LOTE D-CUATROCIENTOS CINCO (D-405)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seis centímetros (8.56m)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cuarenta centímetros (7.40m) hasta llegar al punto cuatro (4), de este punto con rumbo norte veintiuno (21°) grados, cincuenta y siete (57") minutos, quince (15") segundos este, se miden tres metros con veinticinco centímetros (3.25m) hasta llegar al punto cinco (5), de este punto con rumbo norte nueve (09°) grados, treinta y seis (36") minutos, cincuenta y dos (52") segundos este, se miden dieciséis metros con ochenta y cinco centímetros (16.85m) hasta llegar al punto  que sirvió de partida de esta descripción. ---------------</w:t>
      </w:r>
      <w:r>
        <w:t>---------</w:t>
      </w:r>
    </w:p>
    <w:p>
      <w:pPr>
        <w:pStyle w:val="maiNN"/>
      </w:pPr>
      <w:r>
        <w:t xml:space="preserve">SUPERFICIE: </w:t>
      </w:r>
      <w:r>
        <w:t>La superficie total del lote que acabamos de describir es de ciento cincuenta y tres metros cuadrados con setenta y cuatro decímetros cuadrados (153.74m²). ----------------------------------------------</w:t>
      </w:r>
    </w:p>
    <w:p>
      <w:pPr>
        <w:pStyle w:val="maiNN"/>
      </w:pPr>
      <w:r>
        <w:t xml:space="preserve">LINDEROS: </w:t>
      </w:r>
      <w:r>
        <w:t>Norte: muro perimetral; Sur: Calle cuatro mil setecientos cincuenta y cuatro; Este: lote D-cuatrocientos seis (D-406); Oeste: muro perimetral.---------------</w:t>
      </w:r>
    </w:p>
    <w:p>
      <w:pPr>
        <w:pStyle w:val="maiNN"/>
      </w:pPr>
      <w:r>
        <w:t>DECLARACIÓN DE MEJORAS DE LOTE: D-405 --------------------------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SESENTA Y SIETE BALBOAS CON CINCUENTA Y UN CENTAVOS (US$267.51).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ONCE BALBOAS CON CINCUENTA Y UN CENTAVOS (US$35,411.51). ------------------------------------------------------------------------</w:t>
      </w:r>
    </w:p>
    <w:p>
      <w:pPr>
        <w:pStyle w:val="maiNN"/>
      </w:pPr>
      <w:r>
        <w:t xml:space="preserve">PORCENTAJE DE PARTICIPACIÓN: </w:t>
      </w:r>
      <w:r>
        <w:t>CERO PUNTO VEINTIOCHO POR CIENTO (0.28%). ------------------------------------------------------------------------------------------------------------------</w:t>
      </w:r>
    </w:p>
    <w:p>
      <w:pPr>
        <w:pStyle w:val="ba"/>
      </w:pPr>
      <w:r>
        <w:t>DESCRIPCIÓN DEL LOTE D-CUATROCIENTOS SEIS (D-406)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cuatro mil setecientos cincuenta y cuatro; Este: lote D-cuatrocientos siete (D-407); Oeste: lote D-cuatrocientos cinco (D-405).---------------</w:t>
      </w:r>
    </w:p>
    <w:p>
      <w:pPr>
        <w:pStyle w:val="maiNN"/>
      </w:pPr>
      <w:r>
        <w:t>DECLARACIÓN DE MEJORAS DE LOTE: D-406 --------------------------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D-CUATROCIENTOS SIETE (D-407)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cuatro mil setecientos cincuenta y cuatro; Este: lote D-cuatrocientos ocho (D-408); Oeste: lote D-cuatrocientos seis (D-406).---------------</w:t>
      </w:r>
    </w:p>
    <w:p>
      <w:pPr>
        <w:pStyle w:val="maiNN"/>
      </w:pPr>
      <w:r>
        <w:t>DECLARACIÓN DE MEJORAS DE LOTE: D-407 --------------------------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D-CUATROCIENTOS OCHO (D-408)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cuatro mil setecientos cincuenta y cuatro; Este: lote D-cuatrocientos nueve (D-409); Oeste: lote D-cuatrocientos siete (D-407).---------------</w:t>
      </w:r>
    </w:p>
    <w:p>
      <w:pPr>
        <w:pStyle w:val="maiNN"/>
      </w:pPr>
      <w:r>
        <w:t>DECLARACIÓN DE MEJORAS DE LOTE: D-408 --------------------------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D-CUATROCIENTOS NUEVE (D-409)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cuatro mil setecientos cincuenta y cuatro; Este: lote D-cuatrocientos diez (D-410); Oeste: lote D-cuatrocientos ocho (D-408).---------------</w:t>
      </w:r>
    </w:p>
    <w:p>
      <w:pPr>
        <w:pStyle w:val="maiNN"/>
      </w:pPr>
      <w:r>
        <w:t>DECLARACIÓN DE MEJORAS DE LOTE: D-409 --------------------------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D-CUATROCIENTOS DIEZ (D-410)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cuatro mil setecientos cincuenta y cuatro; Este: lote D-cuatrocientos once (D-411); Oeste: lote D-cuatrocientos nueve (D-409).---------------</w:t>
      </w:r>
    </w:p>
    <w:p>
      <w:pPr>
        <w:pStyle w:val="maiNN"/>
      </w:pPr>
      <w:r>
        <w:t>DECLARACIÓN DE MEJORAS DE LOTE: D-410 --------------------------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D-CUATROCIENTOS ONCE (D-411)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cuatro mil setecientos cincuenta y cuatro; Este: lote D-cuatrocientos doce (D-412); Oeste: lote D-cuatrocientos diez (D-410).---------------</w:t>
      </w:r>
    </w:p>
    <w:p>
      <w:pPr>
        <w:pStyle w:val="maiNN"/>
      </w:pPr>
      <w:r>
        <w:t>DECLARACIÓN DE MEJORAS DE LOTE: D-411 --------------------------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OCHO BALBOAS CON OCHENTA CENTAVOS (US$208.80).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DOS BALBOAS CON OCHENTA CENTAVOS (US$35,352.80). ------------------------------------------------------------------------</w:t>
      </w:r>
    </w:p>
    <w:p>
      <w:pPr>
        <w:pStyle w:val="maiNN"/>
      </w:pPr>
      <w:r>
        <w:t xml:space="preserve">PORCENTAJE DE PARTICIPACIÓN: </w:t>
      </w:r>
      <w:r>
        <w:t>CERO PUNTO VEINTIDOS POR CIENTO (0.22%). ------------------------------------------------------------------------------------------------------------------</w:t>
      </w:r>
    </w:p>
    <w:p>
      <w:pPr>
        <w:pStyle w:val="ba"/>
      </w:pPr>
      <w:r>
        <w:t>DESCRIPCIÓN DEL LOTE D-CUATROCIENTOS DOCE (D-412)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muro perimetral; Sur: Calle cuatro mil setecientos cincuenta y cuatro; Este: muro perimetral; Oeste: lote D-cuatrocientos once (D-411).---------------</w:t>
      </w:r>
    </w:p>
    <w:p>
      <w:pPr>
        <w:pStyle w:val="maiNN"/>
      </w:pPr>
      <w:r>
        <w:t>DECLARACIÓN DE MEJORAS DE LOTE: D-412 --------------------------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CUARENTA Y TRES BALBOAS CON SESENTA CENTAVOS (US$243.60).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OCHENTA Y SIETE BALBOAS CON SESENTA CENTAVOS (US$35,387.60). ------------------------------------------------------------------------</w:t>
      </w:r>
    </w:p>
    <w:p>
      <w:pPr>
        <w:pStyle w:val="maiNN"/>
      </w:pPr>
      <w:r>
        <w:t xml:space="preserve">PORCENTAJE DE PARTICIPACIÓN: </w:t>
      </w:r>
      <w:r>
        <w:t>CERO PUNTO VEINTISEIS POR CIENTO (0.26%). ------------------------------------------------------------------------------------------------------------------</w:t>
      </w:r>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IV</w:t>
      </w:r>
      <w:r>
        <w:rPr>
          <w:rFonts w:ascii="Arial" w:hAnsi="Arial"/>
        </w:rPr>
        <w:t xml:space="preserve"> está destinado para uso residencial y contara con un total de </w:t>
      </w:r>
      <w:r>
        <w:rPr>
          <w:rFonts w:ascii="Arial" w:hAnsi="Arial"/>
          <w:b/>
          <w:bCs/>
          <w:lang w:val="en-US"/>
        </w:rPr>
        <w:t xml:space="preserve">cuatrocientos doce (412)</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IV</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IV</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IV</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D-1</w:t>
            </w:r>
          </w:p>
        </w:tc>
        <w:tc>
          <w:tcPr>
            <w:tcW w:type="dxa" w:w="1728"/>
          </w:tcPr>
          <w:p>
            <w:r>
              <w:t>323.77</w:t>
            </w:r>
          </w:p>
        </w:tc>
        <w:tc>
          <w:tcPr>
            <w:tcW w:type="dxa" w:w="1728"/>
          </w:tcPr>
          <w:p>
            <w:r>
              <w:t>35144.0</w:t>
            </w:r>
          </w:p>
        </w:tc>
        <w:tc>
          <w:tcPr>
            <w:tcW w:type="dxa" w:w="1728"/>
          </w:tcPr>
          <w:p>
            <w:r>
              <w:t>35467.77</w:t>
            </w:r>
          </w:p>
        </w:tc>
        <w:tc>
          <w:tcPr>
            <w:tcW w:type="dxa" w:w="1728"/>
          </w:tcPr>
          <w:p>
            <w:r>
              <w:t>0.34</w:t>
            </w:r>
          </w:p>
        </w:tc>
      </w:tr>
      <w:tr>
        <w:tc>
          <w:tcPr>
            <w:tcW w:type="dxa" w:w="1728"/>
          </w:tcPr>
          <w:p>
            <w:r>
              <w:t>D-2</w:t>
            </w:r>
          </w:p>
        </w:tc>
        <w:tc>
          <w:tcPr>
            <w:tcW w:type="dxa" w:w="1728"/>
          </w:tcPr>
          <w:p>
            <w:r>
              <w:t>213.66</w:t>
            </w:r>
          </w:p>
        </w:tc>
        <w:tc>
          <w:tcPr>
            <w:tcW w:type="dxa" w:w="1728"/>
          </w:tcPr>
          <w:p>
            <w:r>
              <w:t>35144.0</w:t>
            </w:r>
          </w:p>
        </w:tc>
        <w:tc>
          <w:tcPr>
            <w:tcW w:type="dxa" w:w="1728"/>
          </w:tcPr>
          <w:p>
            <w:r>
              <w:t>35357.66</w:t>
            </w:r>
          </w:p>
        </w:tc>
        <w:tc>
          <w:tcPr>
            <w:tcW w:type="dxa" w:w="1728"/>
          </w:tcPr>
          <w:p>
            <w:r>
              <w:t>0.22</w:t>
            </w:r>
          </w:p>
        </w:tc>
      </w:tr>
      <w:tr>
        <w:tc>
          <w:tcPr>
            <w:tcW w:type="dxa" w:w="1728"/>
          </w:tcPr>
          <w:p>
            <w:r>
              <w:t>D-3</w:t>
            </w:r>
          </w:p>
        </w:tc>
        <w:tc>
          <w:tcPr>
            <w:tcW w:type="dxa" w:w="1728"/>
          </w:tcPr>
          <w:p>
            <w:r>
              <w:t>213.66</w:t>
            </w:r>
          </w:p>
        </w:tc>
        <w:tc>
          <w:tcPr>
            <w:tcW w:type="dxa" w:w="1728"/>
          </w:tcPr>
          <w:p>
            <w:r>
              <w:t>35144.0</w:t>
            </w:r>
          </w:p>
        </w:tc>
        <w:tc>
          <w:tcPr>
            <w:tcW w:type="dxa" w:w="1728"/>
          </w:tcPr>
          <w:p>
            <w:r>
              <w:t>35357.66</w:t>
            </w:r>
          </w:p>
        </w:tc>
        <w:tc>
          <w:tcPr>
            <w:tcW w:type="dxa" w:w="1728"/>
          </w:tcPr>
          <w:p>
            <w:r>
              <w:t>0.22</w:t>
            </w:r>
          </w:p>
        </w:tc>
      </w:tr>
      <w:tr>
        <w:tc>
          <w:tcPr>
            <w:tcW w:type="dxa" w:w="1728"/>
          </w:tcPr>
          <w:p>
            <w:r>
              <w:t>D-4</w:t>
            </w:r>
          </w:p>
        </w:tc>
        <w:tc>
          <w:tcPr>
            <w:tcW w:type="dxa" w:w="1728"/>
          </w:tcPr>
          <w:p>
            <w:r>
              <w:t>213.77</w:t>
            </w:r>
          </w:p>
        </w:tc>
        <w:tc>
          <w:tcPr>
            <w:tcW w:type="dxa" w:w="1728"/>
          </w:tcPr>
          <w:p>
            <w:r>
              <w:t>35144.0</w:t>
            </w:r>
          </w:p>
        </w:tc>
        <w:tc>
          <w:tcPr>
            <w:tcW w:type="dxa" w:w="1728"/>
          </w:tcPr>
          <w:p>
            <w:r>
              <w:t>35357.77</w:t>
            </w:r>
          </w:p>
        </w:tc>
        <w:tc>
          <w:tcPr>
            <w:tcW w:type="dxa" w:w="1728"/>
          </w:tcPr>
          <w:p>
            <w:r>
              <w:t>0.22</w:t>
            </w:r>
          </w:p>
        </w:tc>
      </w:tr>
      <w:tr>
        <w:tc>
          <w:tcPr>
            <w:tcW w:type="dxa" w:w="1728"/>
          </w:tcPr>
          <w:p>
            <w:r>
              <w:t>D-5</w:t>
            </w:r>
          </w:p>
        </w:tc>
        <w:tc>
          <w:tcPr>
            <w:tcW w:type="dxa" w:w="1728"/>
          </w:tcPr>
          <w:p>
            <w:r>
              <w:t>215.03</w:t>
            </w:r>
          </w:p>
        </w:tc>
        <w:tc>
          <w:tcPr>
            <w:tcW w:type="dxa" w:w="1728"/>
          </w:tcPr>
          <w:p>
            <w:r>
              <w:t>35144.0</w:t>
            </w:r>
          </w:p>
        </w:tc>
        <w:tc>
          <w:tcPr>
            <w:tcW w:type="dxa" w:w="1728"/>
          </w:tcPr>
          <w:p>
            <w:r>
              <w:t>35359.03</w:t>
            </w:r>
          </w:p>
        </w:tc>
        <w:tc>
          <w:tcPr>
            <w:tcW w:type="dxa" w:w="1728"/>
          </w:tcPr>
          <w:p>
            <w:r>
              <w:t>0.23</w:t>
            </w:r>
          </w:p>
        </w:tc>
      </w:tr>
      <w:tr>
        <w:tc>
          <w:tcPr>
            <w:tcW w:type="dxa" w:w="1728"/>
          </w:tcPr>
          <w:p>
            <w:r>
              <w:t>D-6</w:t>
            </w:r>
          </w:p>
        </w:tc>
        <w:tc>
          <w:tcPr>
            <w:tcW w:type="dxa" w:w="1728"/>
          </w:tcPr>
          <w:p>
            <w:r>
              <w:t>223.65</w:t>
            </w:r>
          </w:p>
        </w:tc>
        <w:tc>
          <w:tcPr>
            <w:tcW w:type="dxa" w:w="1728"/>
          </w:tcPr>
          <w:p>
            <w:r>
              <w:t>35144.0</w:t>
            </w:r>
          </w:p>
        </w:tc>
        <w:tc>
          <w:tcPr>
            <w:tcW w:type="dxa" w:w="1728"/>
          </w:tcPr>
          <w:p>
            <w:r>
              <w:t>35367.65</w:t>
            </w:r>
          </w:p>
        </w:tc>
        <w:tc>
          <w:tcPr>
            <w:tcW w:type="dxa" w:w="1728"/>
          </w:tcPr>
          <w:p>
            <w:r>
              <w:t>0.23</w:t>
            </w:r>
          </w:p>
        </w:tc>
      </w:tr>
      <w:tr>
        <w:tc>
          <w:tcPr>
            <w:tcW w:type="dxa" w:w="1728"/>
          </w:tcPr>
          <w:p>
            <w:r>
              <w:t>D-7</w:t>
            </w:r>
          </w:p>
        </w:tc>
        <w:tc>
          <w:tcPr>
            <w:tcW w:type="dxa" w:w="1728"/>
          </w:tcPr>
          <w:p>
            <w:r>
              <w:t>237.92</w:t>
            </w:r>
          </w:p>
        </w:tc>
        <w:tc>
          <w:tcPr>
            <w:tcW w:type="dxa" w:w="1728"/>
          </w:tcPr>
          <w:p>
            <w:r>
              <w:t>35144.0</w:t>
            </w:r>
          </w:p>
        </w:tc>
        <w:tc>
          <w:tcPr>
            <w:tcW w:type="dxa" w:w="1728"/>
          </w:tcPr>
          <w:p>
            <w:r>
              <w:t>35381.92</w:t>
            </w:r>
          </w:p>
        </w:tc>
        <w:tc>
          <w:tcPr>
            <w:tcW w:type="dxa" w:w="1728"/>
          </w:tcPr>
          <w:p>
            <w:r>
              <w:t>0.25</w:t>
            </w:r>
          </w:p>
        </w:tc>
      </w:tr>
      <w:tr>
        <w:tc>
          <w:tcPr>
            <w:tcW w:type="dxa" w:w="1728"/>
          </w:tcPr>
          <w:p>
            <w:r>
              <w:t>D-8</w:t>
            </w:r>
          </w:p>
        </w:tc>
        <w:tc>
          <w:tcPr>
            <w:tcW w:type="dxa" w:w="1728"/>
          </w:tcPr>
          <w:p>
            <w:r>
              <w:t>286.33</w:t>
            </w:r>
          </w:p>
        </w:tc>
        <w:tc>
          <w:tcPr>
            <w:tcW w:type="dxa" w:w="1728"/>
          </w:tcPr>
          <w:p>
            <w:r>
              <w:t>35144.0</w:t>
            </w:r>
          </w:p>
        </w:tc>
        <w:tc>
          <w:tcPr>
            <w:tcW w:type="dxa" w:w="1728"/>
          </w:tcPr>
          <w:p>
            <w:r>
              <w:t>35430.33</w:t>
            </w:r>
          </w:p>
        </w:tc>
        <w:tc>
          <w:tcPr>
            <w:tcW w:type="dxa" w:w="1728"/>
          </w:tcPr>
          <w:p>
            <w:r>
              <w:t>0.3</w:t>
            </w:r>
          </w:p>
        </w:tc>
      </w:tr>
      <w:tr>
        <w:tc>
          <w:tcPr>
            <w:tcW w:type="dxa" w:w="1728"/>
          </w:tcPr>
          <w:p>
            <w:r>
              <w:t>D-9</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D-17</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D-18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D-25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D-26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D-33</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D-48</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D-49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D-50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D-57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D-58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D-64</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D-309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D-310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D-317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D-318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D-323</w:t>
            </w:r>
          </w:p>
        </w:tc>
        <w:tc>
          <w:tcPr>
            <w:tcW w:type="dxa" w:w="1728"/>
          </w:tcPr>
          <w:p>
            <w:r>
              <w:t>457.0</w:t>
            </w:r>
          </w:p>
        </w:tc>
        <w:tc>
          <w:tcPr>
            <w:tcW w:type="dxa" w:w="1728"/>
          </w:tcPr>
          <w:p>
            <w:r>
              <w:t>35144.0</w:t>
            </w:r>
          </w:p>
        </w:tc>
        <w:tc>
          <w:tcPr>
            <w:tcW w:type="dxa" w:w="1728"/>
          </w:tcPr>
          <w:p>
            <w:r>
              <w:t>35601.0</w:t>
            </w:r>
          </w:p>
        </w:tc>
        <w:tc>
          <w:tcPr>
            <w:tcW w:type="dxa" w:w="1728"/>
          </w:tcPr>
          <w:p>
            <w:r>
              <w:t>0.48</w:t>
            </w:r>
          </w:p>
        </w:tc>
      </w:tr>
      <w:tr>
        <w:tc>
          <w:tcPr>
            <w:tcW w:type="dxa" w:w="1728"/>
          </w:tcPr>
          <w:p>
            <w:r>
              <w:t>D-324</w:t>
            </w:r>
          </w:p>
        </w:tc>
        <w:tc>
          <w:tcPr>
            <w:tcW w:type="dxa" w:w="1728"/>
          </w:tcPr>
          <w:p>
            <w:r>
              <w:t>310.82</w:t>
            </w:r>
          </w:p>
        </w:tc>
        <w:tc>
          <w:tcPr>
            <w:tcW w:type="dxa" w:w="1728"/>
          </w:tcPr>
          <w:p>
            <w:r>
              <w:t>35144.0</w:t>
            </w:r>
          </w:p>
        </w:tc>
        <w:tc>
          <w:tcPr>
            <w:tcW w:type="dxa" w:w="1728"/>
          </w:tcPr>
          <w:p>
            <w:r>
              <w:t>35454.82</w:t>
            </w:r>
          </w:p>
        </w:tc>
        <w:tc>
          <w:tcPr>
            <w:tcW w:type="dxa" w:w="1728"/>
          </w:tcPr>
          <w:p>
            <w:r>
              <w:t>0.33</w:t>
            </w:r>
          </w:p>
        </w:tc>
      </w:tr>
      <w:tr>
        <w:tc>
          <w:tcPr>
            <w:tcW w:type="dxa" w:w="1728"/>
          </w:tcPr>
          <w:p>
            <w:r>
              <w:t>D-325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D-331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D-332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D-338</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D-339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D-340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D-347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D-348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D-352</w:t>
            </w:r>
          </w:p>
        </w:tc>
        <w:tc>
          <w:tcPr>
            <w:tcW w:type="dxa" w:w="1728"/>
          </w:tcPr>
          <w:p>
            <w:r>
              <w:t>435.27</w:t>
            </w:r>
          </w:p>
        </w:tc>
        <w:tc>
          <w:tcPr>
            <w:tcW w:type="dxa" w:w="1728"/>
          </w:tcPr>
          <w:p>
            <w:r>
              <w:t>35144.0</w:t>
            </w:r>
          </w:p>
        </w:tc>
        <w:tc>
          <w:tcPr>
            <w:tcW w:type="dxa" w:w="1728"/>
          </w:tcPr>
          <w:p>
            <w:r>
              <w:t>35579.27</w:t>
            </w:r>
          </w:p>
        </w:tc>
        <w:tc>
          <w:tcPr>
            <w:tcW w:type="dxa" w:w="1728"/>
          </w:tcPr>
          <w:p>
            <w:r>
              <w:t>0.46</w:t>
            </w:r>
          </w:p>
        </w:tc>
      </w:tr>
      <w:tr>
        <w:tc>
          <w:tcPr>
            <w:tcW w:type="dxa" w:w="1728"/>
          </w:tcPr>
          <w:p>
            <w:r>
              <w:t>D-353</w:t>
            </w:r>
          </w:p>
        </w:tc>
        <w:tc>
          <w:tcPr>
            <w:tcW w:type="dxa" w:w="1728"/>
          </w:tcPr>
          <w:p>
            <w:r>
              <w:t>289.09</w:t>
            </w:r>
          </w:p>
        </w:tc>
        <w:tc>
          <w:tcPr>
            <w:tcW w:type="dxa" w:w="1728"/>
          </w:tcPr>
          <w:p>
            <w:r>
              <w:t>35144.0</w:t>
            </w:r>
          </w:p>
        </w:tc>
        <w:tc>
          <w:tcPr>
            <w:tcW w:type="dxa" w:w="1728"/>
          </w:tcPr>
          <w:p>
            <w:r>
              <w:t>35433.09</w:t>
            </w:r>
          </w:p>
        </w:tc>
        <w:tc>
          <w:tcPr>
            <w:tcW w:type="dxa" w:w="1728"/>
          </w:tcPr>
          <w:p>
            <w:r>
              <w:t>0.3</w:t>
            </w:r>
          </w:p>
        </w:tc>
      </w:tr>
      <w:tr>
        <w:tc>
          <w:tcPr>
            <w:tcW w:type="dxa" w:w="1728"/>
          </w:tcPr>
          <w:p>
            <w:r>
              <w:t>D-354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D-358</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D-359</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D-360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D-366</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D-367</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D-368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D-375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D-376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D-379</w:t>
            </w:r>
          </w:p>
        </w:tc>
        <w:tc>
          <w:tcPr>
            <w:tcW w:type="dxa" w:w="1728"/>
          </w:tcPr>
          <w:p>
            <w:r>
              <w:t>413.54</w:t>
            </w:r>
          </w:p>
        </w:tc>
        <w:tc>
          <w:tcPr>
            <w:tcW w:type="dxa" w:w="1728"/>
          </w:tcPr>
          <w:p>
            <w:r>
              <w:t>35144.0</w:t>
            </w:r>
          </w:p>
        </w:tc>
        <w:tc>
          <w:tcPr>
            <w:tcW w:type="dxa" w:w="1728"/>
          </w:tcPr>
          <w:p>
            <w:r>
              <w:t>35557.54</w:t>
            </w:r>
          </w:p>
        </w:tc>
        <w:tc>
          <w:tcPr>
            <w:tcW w:type="dxa" w:w="1728"/>
          </w:tcPr>
          <w:p>
            <w:r>
              <w:t>0.43</w:t>
            </w:r>
          </w:p>
        </w:tc>
      </w:tr>
      <w:tr>
        <w:tc>
          <w:tcPr>
            <w:tcW w:type="dxa" w:w="1728"/>
          </w:tcPr>
          <w:p>
            <w:r>
              <w:t>D-380</w:t>
            </w:r>
          </w:p>
        </w:tc>
        <w:tc>
          <w:tcPr>
            <w:tcW w:type="dxa" w:w="1728"/>
          </w:tcPr>
          <w:p>
            <w:r>
              <w:t>267.36</w:t>
            </w:r>
          </w:p>
        </w:tc>
        <w:tc>
          <w:tcPr>
            <w:tcW w:type="dxa" w:w="1728"/>
          </w:tcPr>
          <w:p>
            <w:r>
              <w:t>35144.0</w:t>
            </w:r>
          </w:p>
        </w:tc>
        <w:tc>
          <w:tcPr>
            <w:tcW w:type="dxa" w:w="1728"/>
          </w:tcPr>
          <w:p>
            <w:r>
              <w:t>35411.36</w:t>
            </w:r>
          </w:p>
        </w:tc>
        <w:tc>
          <w:tcPr>
            <w:tcW w:type="dxa" w:w="1728"/>
          </w:tcPr>
          <w:p>
            <w:r>
              <w:t>0.28</w:t>
            </w:r>
          </w:p>
        </w:tc>
      </w:tr>
      <w:tr>
        <w:tc>
          <w:tcPr>
            <w:tcW w:type="dxa" w:w="1728"/>
          </w:tcPr>
          <w:p>
            <w:r>
              <w:t>D-381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D-385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D-386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D-392</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D-393</w:t>
            </w:r>
          </w:p>
        </w:tc>
        <w:tc>
          <w:tcPr>
            <w:tcW w:type="dxa" w:w="1728"/>
          </w:tcPr>
          <w:p>
            <w:r>
              <w:t>390.22</w:t>
            </w:r>
          </w:p>
        </w:tc>
        <w:tc>
          <w:tcPr>
            <w:tcW w:type="dxa" w:w="1728"/>
          </w:tcPr>
          <w:p>
            <w:r>
              <w:t>35144.0</w:t>
            </w:r>
          </w:p>
        </w:tc>
        <w:tc>
          <w:tcPr>
            <w:tcW w:type="dxa" w:w="1728"/>
          </w:tcPr>
          <w:p>
            <w:r>
              <w:t>35534.22</w:t>
            </w:r>
          </w:p>
        </w:tc>
        <w:tc>
          <w:tcPr>
            <w:tcW w:type="dxa" w:w="1728"/>
          </w:tcPr>
          <w:p>
            <w:r>
              <w:t>0.41</w:t>
            </w:r>
          </w:p>
        </w:tc>
      </w:tr>
      <w:tr>
        <w:tc>
          <w:tcPr>
            <w:tcW w:type="dxa" w:w="1728"/>
          </w:tcPr>
          <w:p>
            <w:r>
              <w:t>D-394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D-401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D-402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D-404</w:t>
            </w:r>
          </w:p>
        </w:tc>
        <w:tc>
          <w:tcPr>
            <w:tcW w:type="dxa" w:w="1728"/>
          </w:tcPr>
          <w:p>
            <w:r>
              <w:t>277.78</w:t>
            </w:r>
          </w:p>
        </w:tc>
        <w:tc>
          <w:tcPr>
            <w:tcW w:type="dxa" w:w="1728"/>
          </w:tcPr>
          <w:p>
            <w:r>
              <w:t>35144.0</w:t>
            </w:r>
          </w:p>
        </w:tc>
        <w:tc>
          <w:tcPr>
            <w:tcW w:type="dxa" w:w="1728"/>
          </w:tcPr>
          <w:p>
            <w:r>
              <w:t>35421.78</w:t>
            </w:r>
          </w:p>
        </w:tc>
        <w:tc>
          <w:tcPr>
            <w:tcW w:type="dxa" w:w="1728"/>
          </w:tcPr>
          <w:p>
            <w:r>
              <w:t>0.29</w:t>
            </w:r>
          </w:p>
        </w:tc>
      </w:tr>
      <w:tr>
        <w:tc>
          <w:tcPr>
            <w:tcW w:type="dxa" w:w="1728"/>
          </w:tcPr>
          <w:p>
            <w:r>
              <w:t>D-405</w:t>
            </w:r>
          </w:p>
        </w:tc>
        <w:tc>
          <w:tcPr>
            <w:tcW w:type="dxa" w:w="1728"/>
          </w:tcPr>
          <w:p>
            <w:r>
              <w:t>267.51</w:t>
            </w:r>
          </w:p>
        </w:tc>
        <w:tc>
          <w:tcPr>
            <w:tcW w:type="dxa" w:w="1728"/>
          </w:tcPr>
          <w:p>
            <w:r>
              <w:t>35144.0</w:t>
            </w:r>
          </w:p>
        </w:tc>
        <w:tc>
          <w:tcPr>
            <w:tcW w:type="dxa" w:w="1728"/>
          </w:tcPr>
          <w:p>
            <w:r>
              <w:t>35411.51</w:t>
            </w:r>
          </w:p>
        </w:tc>
        <w:tc>
          <w:tcPr>
            <w:tcW w:type="dxa" w:w="1728"/>
          </w:tcPr>
          <w:p>
            <w:r>
              <w:t>0.28</w:t>
            </w:r>
          </w:p>
        </w:tc>
      </w:tr>
      <w:tr>
        <w:tc>
          <w:tcPr>
            <w:tcW w:type="dxa" w:w="1728"/>
          </w:tcPr>
          <w:p>
            <w:r>
              <w:t>D-406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D-412</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TOTAL I ETAPA</w:t>
            </w:r>
          </w:p>
        </w:tc>
        <w:tc>
          <w:tcPr>
            <w:tcW w:type="dxa" w:w="1728"/>
          </w:tcPr>
          <w:p>
            <w:r>
              <w:t>40018.16</w:t>
            </w:r>
          </w:p>
        </w:tc>
        <w:tc>
          <w:tcPr>
            <w:tcW w:type="dxa" w:w="1728"/>
          </w:tcPr>
          <w:p>
            <w:r>
              <w:t>5904192.0</w:t>
            </w:r>
          </w:p>
        </w:tc>
        <w:tc>
          <w:tcPr>
            <w:tcW w:type="dxa" w:w="1728"/>
          </w:tcPr>
          <w:p>
            <w:r>
              <w:t>5944210.16</w:t>
            </w:r>
          </w:p>
        </w:tc>
        <w:tc>
          <w:tcPr>
            <w:tcW w:type="dxa" w:w="1728"/>
          </w:tcPr>
          <w:p>
            <w:r>
              <w:t>42.29</w:t>
            </w:r>
          </w:p>
        </w:tc>
      </w:tr>
      <w:tr>
        <w:tc>
          <w:tcPr>
            <w:tcW w:type="dxa" w:w="1728"/>
          </w:tcPr>
          <w:p/>
          <w:p>
            <w:r>
              <w:rPr>
                <w:b/>
              </w:rPr>
              <w:t>RESERVA</w:t>
            </w:r>
          </w:p>
        </w:tc>
        <w:tc>
          <w:tcPr>
            <w:tcW w:type="dxa" w:w="1728"/>
          </w:tcPr>
          <w:p/>
          <w:p>
            <w:r>
              <w:rPr>
                <w:b/>
              </w:rPr>
              <w:t>55457.07</w:t>
            </w:r>
          </w:p>
        </w:tc>
        <w:tc>
          <w:tcPr>
            <w:tcW w:type="dxa" w:w="1728"/>
          </w:tcPr>
          <w:p/>
          <w:p>
            <w:r>
              <w:rPr>
                <w:b/>
              </w:rPr>
              <w:t>-------------------</w:t>
            </w:r>
          </w:p>
        </w:tc>
        <w:tc>
          <w:tcPr>
            <w:tcW w:type="dxa" w:w="1728"/>
          </w:tcPr>
          <w:p/>
          <w:p>
            <w:r>
              <w:rPr>
                <w:b/>
              </w:rPr>
              <w:t>55457.07</w:t>
            </w:r>
          </w:p>
        </w:tc>
        <w:tc>
          <w:tcPr>
            <w:tcW w:type="dxa" w:w="1728"/>
          </w:tcPr>
          <w:p/>
          <w:p>
            <w:r>
              <w:rPr>
                <w:b/>
              </w:rPr>
              <w:t>57.71</w:t>
            </w:r>
          </w:p>
        </w:tc>
      </w:tr>
      <w:tr>
        <w:tc>
          <w:tcPr>
            <w:tcW w:type="dxa" w:w="1728"/>
          </w:tcPr>
          <w:p/>
          <w:p>
            <w:r>
              <w:rPr>
                <w:b/>
              </w:rPr>
              <w:t>TOTAL</w:t>
            </w:r>
          </w:p>
        </w:tc>
        <w:tc>
          <w:tcPr>
            <w:tcW w:type="dxa" w:w="1728"/>
          </w:tcPr>
          <w:p/>
          <w:p>
            <w:r>
              <w:rPr>
                <w:b/>
              </w:rPr>
              <w:t>95475.23</w:t>
            </w:r>
          </w:p>
        </w:tc>
        <w:tc>
          <w:tcPr>
            <w:tcW w:type="dxa" w:w="1728"/>
          </w:tcPr>
          <w:p/>
          <w:p>
            <w:r>
              <w:rPr>
                <w:b/>
              </w:rPr>
              <w:t>5904192.0</w:t>
            </w:r>
          </w:p>
        </w:tc>
        <w:tc>
          <w:tcPr>
            <w:tcW w:type="dxa" w:w="1728"/>
          </w:tcPr>
          <w:p/>
          <w:p>
            <w:r>
              <w:rPr>
                <w:b/>
              </w:rPr>
              <w:t>5999667.23</w:t>
            </w:r>
          </w:p>
        </w:tc>
        <w:tc>
          <w:tcPr>
            <w:tcW w:type="dxa" w:w="1728"/>
          </w:tcPr>
          <w:p/>
          <w:p>
            <w:r>
              <w:rPr>
                <w:b/>
              </w:rPr>
              <w:t>100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